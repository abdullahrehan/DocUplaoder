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C63E" w14:textId="538CBD19" w:rsidR="00167FFB" w:rsidRDefault="00167FFB" w:rsidP="00167FFB">
      <w:pPr>
        <w:rPr>
          <w:noProof/>
          <w:color w:val="000000" w:themeColor="text1"/>
        </w:rPr>
      </w:pPr>
      <w:r>
        <w:rPr>
          <w:noProof/>
          <w:color w:val="000000" w:themeColor="text1"/>
        </w:rPr>
        <w:br/>
      </w:r>
      <w:r>
        <w:rPr>
          <w:noProof/>
          <w:color w:val="000000" w:themeColor="text1"/>
        </w:rPr>
        <w:br/>
      </w:r>
      <w:r>
        <w:rPr>
          <w:noProof/>
          <w:color w:val="000000" w:themeColor="text1"/>
        </w:rPr>
        <w:br/>
      </w:r>
      <w:r>
        <w:rPr>
          <w:noProof/>
          <w:color w:val="000000" w:themeColor="text1"/>
        </w:rPr>
        <w:br/>
      </w:r>
      <w:r w:rsidRPr="00B815F3">
        <w:rPr>
          <w:noProof/>
          <w:color w:val="000000" w:themeColor="text1"/>
        </w:rPr>
        <w:drawing>
          <wp:anchor distT="0" distB="0" distL="114300" distR="114300" simplePos="0" relativeHeight="251661312" behindDoc="1" locked="0" layoutInCell="1" allowOverlap="1" wp14:anchorId="2174A3EB" wp14:editId="12C144FE">
            <wp:simplePos x="0" y="0"/>
            <wp:positionH relativeFrom="margin">
              <wp:align>right</wp:align>
            </wp:positionH>
            <wp:positionV relativeFrom="paragraph">
              <wp:posOffset>3810</wp:posOffset>
            </wp:positionV>
            <wp:extent cx="1988820" cy="819150"/>
            <wp:effectExtent l="0" t="0" r="0" b="0"/>
            <wp:wrapTight wrapText="bothSides">
              <wp:wrapPolygon edited="0">
                <wp:start x="0" y="0"/>
                <wp:lineTo x="0" y="21098"/>
                <wp:lineTo x="21310" y="21098"/>
                <wp:lineTo x="21310" y="0"/>
                <wp:lineTo x="0" y="0"/>
              </wp:wrapPolygon>
            </wp:wrapTight>
            <wp:docPr id="207" name="Picture 207"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age00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8820" cy="819150"/>
                    </a:xfrm>
                    <a:prstGeom prst="rect">
                      <a:avLst/>
                    </a:prstGeom>
                  </pic:spPr>
                </pic:pic>
              </a:graphicData>
            </a:graphic>
            <wp14:sizeRelH relativeFrom="margin">
              <wp14:pctWidth>0</wp14:pctWidth>
            </wp14:sizeRelH>
            <wp14:sizeRelV relativeFrom="margin">
              <wp14:pctHeight>0</wp14:pctHeight>
            </wp14:sizeRelV>
          </wp:anchor>
        </w:drawing>
      </w:r>
    </w:p>
    <w:p w14:paraId="3D681EF3" w14:textId="77777777" w:rsidR="00167FFB" w:rsidRDefault="00167FFB" w:rsidP="00167FFB">
      <w:pPr>
        <w:rPr>
          <w:noProof/>
          <w:szCs w:val="36"/>
        </w:rPr>
      </w:pPr>
    </w:p>
    <w:p w14:paraId="5E7835BB" w14:textId="77777777" w:rsidR="00167FFB" w:rsidRDefault="00167FFB" w:rsidP="00167FFB">
      <w:pPr>
        <w:rPr>
          <w:noProof/>
          <w:color w:val="000000" w:themeColor="text1"/>
        </w:rPr>
      </w:pPr>
    </w:p>
    <w:p w14:paraId="44B21E86" w14:textId="77777777" w:rsidR="00167FFB" w:rsidRDefault="00167FFB" w:rsidP="00167FFB">
      <w:pPr>
        <w:rPr>
          <w:rFonts w:asciiTheme="majorHAnsi" w:hAnsiTheme="majorHAnsi"/>
          <w:color w:val="000000" w:themeColor="text1"/>
        </w:rPr>
      </w:pPr>
    </w:p>
    <w:p w14:paraId="0049E17C" w14:textId="77777777" w:rsidR="00167FFB" w:rsidRPr="00B815F3" w:rsidRDefault="00167FFB" w:rsidP="00167FFB">
      <w:pPr>
        <w:rPr>
          <w:rFonts w:asciiTheme="majorHAnsi" w:hAnsiTheme="majorHAnsi"/>
          <w:color w:val="000000" w:themeColor="text1"/>
        </w:rPr>
      </w:pPr>
    </w:p>
    <w:p w14:paraId="2D5C0D9E" w14:textId="77777777" w:rsidR="00167FFB" w:rsidRPr="00B815F3" w:rsidRDefault="00167FFB" w:rsidP="00167FFB">
      <w:pPr>
        <w:rPr>
          <w:rFonts w:asciiTheme="majorHAnsi" w:hAnsiTheme="majorHAnsi"/>
          <w:color w:val="000000" w:themeColor="text1"/>
        </w:rPr>
      </w:pPr>
    </w:p>
    <w:p w14:paraId="3F832963" w14:textId="77777777" w:rsidR="00167FFB" w:rsidRPr="00B815F3" w:rsidRDefault="00167FFB" w:rsidP="00167FFB">
      <w:pPr>
        <w:rPr>
          <w:rFonts w:asciiTheme="majorHAnsi" w:hAnsiTheme="majorHAnsi"/>
          <w:color w:val="000000" w:themeColor="text1"/>
        </w:rPr>
      </w:pPr>
    </w:p>
    <w:bookmarkStart w:id="0" w:name="OLE_LINK1" w:displacedByCustomXml="next"/>
    <w:sdt>
      <w:sdtPr>
        <w:rPr>
          <w:rFonts w:asciiTheme="majorHAnsi" w:eastAsiaTheme="majorEastAsia" w:hAnsiTheme="majorHAnsi" w:cstheme="majorBidi"/>
          <w:b/>
          <w:bCs/>
          <w:caps/>
          <w:color w:val="00CCA4"/>
          <w:spacing w:val="26"/>
          <w:sz w:val="72"/>
          <w:szCs w:val="72"/>
        </w:rPr>
        <w:alias w:val="Title"/>
        <w:tag w:val=""/>
        <w:id w:val="1735040861"/>
        <w:placeholder>
          <w:docPart w:val="F06A7A0373834DFF8693B9D30FC57329"/>
        </w:placeholder>
        <w:showingPlcHdr/>
        <w:dataBinding w:prefixMappings="xmlns:ns0='http://purl.org/dc/elements/1.1/' xmlns:ns1='http://schemas.openxmlformats.org/package/2006/metadata/core-properties' " w:xpath="/ns1:coreProperties[1]/ns0:title[1]" w:storeItemID="{6C3C8BC8-F283-45AE-878A-BAB7291924A1}"/>
        <w:text/>
      </w:sdtPr>
      <w:sdtContent>
        <w:p w14:paraId="25D78BAA" w14:textId="788413EC" w:rsidR="00167FFB" w:rsidRPr="00842F06" w:rsidRDefault="00167FFB" w:rsidP="00167FFB">
          <w:pPr>
            <w:pStyle w:val="NoSpacing"/>
            <w:pBdr>
              <w:top w:val="single" w:sz="6" w:space="4" w:color="auto"/>
              <w:bottom w:val="single" w:sz="6" w:space="4" w:color="auto"/>
            </w:pBdr>
            <w:spacing w:after="120" w:line="276" w:lineRule="auto"/>
            <w:jc w:val="center"/>
            <w:rPr>
              <w:rFonts w:asciiTheme="majorHAnsi" w:eastAsiaTheme="majorEastAsia" w:hAnsiTheme="majorHAnsi" w:cstheme="majorBidi"/>
              <w:b/>
              <w:bCs/>
              <w:caps/>
              <w:color w:val="00CCA4"/>
              <w:spacing w:val="26"/>
              <w:sz w:val="72"/>
              <w:szCs w:val="72"/>
            </w:rPr>
          </w:pPr>
          <w:r>
            <w:rPr>
              <w:rFonts w:asciiTheme="majorHAnsi" w:eastAsiaTheme="majorEastAsia" w:hAnsiTheme="majorHAnsi" w:cstheme="majorBidi"/>
              <w:caps/>
              <w:color w:val="4472C4" w:themeColor="accent1"/>
              <w:sz w:val="80"/>
              <w:szCs w:val="80"/>
            </w:rPr>
            <w:t>[Document title]</w:t>
          </w:r>
        </w:p>
      </w:sdtContent>
    </w:sdt>
    <w:bookmarkEnd w:id="0" w:displacedByCustomXml="next"/>
    <w:bookmarkStart w:id="1" w:name="OLE_LINK2" w:displacedByCustomXml="next"/>
    <w:sdt>
      <w:sdtPr>
        <w:rPr>
          <w:rFonts w:ascii="Arial Nova" w:hAnsi="Arial Nova"/>
          <w:b/>
          <w:bCs/>
          <w:i/>
          <w:iCs/>
          <w:color w:val="00CCA4"/>
          <w:sz w:val="48"/>
          <w:szCs w:val="48"/>
        </w:rPr>
        <w:alias w:val="Subtitle"/>
        <w:tag w:val=""/>
        <w:id w:val="328029620"/>
        <w:placeholder>
          <w:docPart w:val="563CF988421C47E587BA167EF05ACFB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915C449" w14:textId="36A1691C" w:rsidR="00167FFB" w:rsidRPr="0034346E" w:rsidRDefault="00167FFB" w:rsidP="00167FFB">
          <w:pPr>
            <w:pStyle w:val="NoSpacing"/>
            <w:spacing w:after="120" w:line="276" w:lineRule="auto"/>
            <w:jc w:val="center"/>
            <w:rPr>
              <w:rFonts w:ascii="Arial Nova Light" w:eastAsia="PMingLiU" w:hAnsi="Arial Nova Light" w:cs="Times New Roman"/>
              <w:b/>
              <w:bCs/>
              <w:i/>
              <w:iCs/>
              <w:color w:val="00CCA4"/>
              <w:sz w:val="48"/>
              <w:szCs w:val="48"/>
            </w:rPr>
          </w:pPr>
          <w:r>
            <w:rPr>
              <w:color w:val="4472C4" w:themeColor="accent1"/>
              <w:sz w:val="28"/>
              <w:szCs w:val="28"/>
            </w:rPr>
            <w:t>[Document subtitle]</w:t>
          </w:r>
        </w:p>
      </w:sdtContent>
    </w:sdt>
    <w:bookmarkEnd w:id="1"/>
    <w:p w14:paraId="331801F5" w14:textId="77777777" w:rsidR="00167FFB" w:rsidRDefault="00167FFB" w:rsidP="00167FFB"/>
    <w:p w14:paraId="3B0FDAE3" w14:textId="013006B0" w:rsidR="00167FFB" w:rsidRPr="00150B7D" w:rsidRDefault="00167FFB" w:rsidP="00167FFB">
      <w:pPr>
        <w:rPr>
          <w:sz w:val="32"/>
          <w:szCs w:val="32"/>
        </w:rPr>
      </w:pPr>
      <w:r w:rsidRPr="00150B7D">
        <w:rPr>
          <w:rFonts w:asciiTheme="majorHAnsi" w:eastAsiaTheme="majorEastAsia" w:hAnsiTheme="majorHAnsi" w:cstheme="majorBidi"/>
          <w:b/>
          <w:bCs/>
          <w:color w:val="00CCA4"/>
          <w:spacing w:val="26"/>
          <w:sz w:val="32"/>
          <w:szCs w:val="32"/>
        </w:rPr>
        <w:t>Version</w:t>
      </w:r>
      <w:r w:rsidRPr="00150B7D">
        <w:rPr>
          <w:rFonts w:asciiTheme="majorHAnsi" w:eastAsiaTheme="majorEastAsia" w:hAnsiTheme="majorHAnsi" w:cstheme="majorBidi"/>
          <w:b/>
          <w:bCs/>
          <w:caps/>
          <w:color w:val="00CCA4"/>
          <w:spacing w:val="26"/>
          <w:sz w:val="32"/>
          <w:szCs w:val="32"/>
        </w:rPr>
        <w:t>:</w:t>
      </w:r>
      <w:r w:rsidRPr="00150B7D">
        <w:rPr>
          <w:sz w:val="32"/>
          <w:szCs w:val="32"/>
        </w:rPr>
        <w:t xml:space="preserve"> </w:t>
      </w:r>
      <w:sdt>
        <w:sdtPr>
          <w:rPr>
            <w:rFonts w:asciiTheme="majorHAnsi" w:eastAsiaTheme="majorEastAsia" w:hAnsiTheme="majorHAnsi" w:cstheme="majorBidi"/>
            <w:b/>
            <w:bCs/>
            <w:caps/>
            <w:color w:val="00CCA4"/>
            <w:spacing w:val="26"/>
            <w:sz w:val="32"/>
            <w:szCs w:val="32"/>
          </w:rPr>
          <w:alias w:val="Status"/>
          <w:tag w:val=""/>
          <w:id w:val="60533457"/>
          <w:placeholder>
            <w:docPart w:val="6B58AF2F4FF144018FF215FACE41358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47CAC">
            <w:rPr>
              <w:rStyle w:val="PlaceholderText"/>
            </w:rPr>
            <w:t>[Status]</w:t>
          </w:r>
        </w:sdtContent>
      </w:sdt>
    </w:p>
    <w:p w14:paraId="6A4D09DC" w14:textId="77777777" w:rsidR="00167FFB" w:rsidRDefault="00167FFB" w:rsidP="00167FFB"/>
    <w:p w14:paraId="28801D22" w14:textId="77777777" w:rsidR="00167FFB" w:rsidRDefault="00167FFB" w:rsidP="00167FFB"/>
    <w:p w14:paraId="72267294" w14:textId="7B9CD92D" w:rsidR="00167FFB" w:rsidRDefault="00167FFB" w:rsidP="00167FFB"/>
    <w:p w14:paraId="4B447BA6" w14:textId="1D486EB1" w:rsidR="00A0350C" w:rsidRDefault="00A0350C" w:rsidP="00167FFB"/>
    <w:p w14:paraId="7ECB388A" w14:textId="554507D5" w:rsidR="00A0350C" w:rsidRDefault="00A0350C" w:rsidP="00167FFB"/>
    <w:p w14:paraId="5E983939" w14:textId="77777777" w:rsidR="00A0350C" w:rsidRDefault="00A0350C" w:rsidP="00167FFB"/>
    <w:p w14:paraId="48067E7E" w14:textId="77777777" w:rsidR="00167FFB" w:rsidRDefault="00167FFB" w:rsidP="00167FFB"/>
    <w:p w14:paraId="3C2F82D0" w14:textId="77777777" w:rsidR="00167FFB" w:rsidRDefault="00167FFB" w:rsidP="00167FFB"/>
    <w:p w14:paraId="05BA33A4" w14:textId="77777777" w:rsidR="00167FFB" w:rsidRDefault="00167FFB" w:rsidP="00167FFB">
      <w:r w:rsidRPr="00914518">
        <w:rPr>
          <w:noProof/>
        </w:rPr>
        <mc:AlternateContent>
          <mc:Choice Requires="wps">
            <w:drawing>
              <wp:anchor distT="45720" distB="45720" distL="114300" distR="114300" simplePos="0" relativeHeight="251660288" behindDoc="1" locked="0" layoutInCell="1" allowOverlap="1" wp14:anchorId="1B8076DA" wp14:editId="2A5C53FA">
                <wp:simplePos x="0" y="0"/>
                <wp:positionH relativeFrom="margin">
                  <wp:align>right</wp:align>
                </wp:positionH>
                <wp:positionV relativeFrom="paragraph">
                  <wp:posOffset>16474</wp:posOffset>
                </wp:positionV>
                <wp:extent cx="5286375" cy="1404620"/>
                <wp:effectExtent l="0" t="0" r="28575" b="26035"/>
                <wp:wrapTight wrapText="bothSides">
                  <wp:wrapPolygon edited="0">
                    <wp:start x="0" y="0"/>
                    <wp:lineTo x="0" y="21753"/>
                    <wp:lineTo x="21639" y="21753"/>
                    <wp:lineTo x="21639" y="0"/>
                    <wp:lineTo x="0" y="0"/>
                  </wp:wrapPolygon>
                </wp:wrapTight>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4620"/>
                        </a:xfrm>
                        <a:prstGeom prst="rect">
                          <a:avLst/>
                        </a:prstGeom>
                        <a:solidFill>
                          <a:srgbClr val="FFFFFF"/>
                        </a:solidFill>
                        <a:ln w="9525">
                          <a:solidFill>
                            <a:schemeClr val="bg1"/>
                          </a:solidFill>
                          <a:prstDash val="sysDash"/>
                          <a:miter lim="800000"/>
                          <a:headEnd/>
                          <a:tailEnd/>
                        </a:ln>
                      </wps:spPr>
                      <wps:txbx>
                        <w:txbxContent>
                          <w:p w14:paraId="51332779" w14:textId="77777777" w:rsidR="00167FFB" w:rsidRPr="00737933" w:rsidRDefault="00167FFB" w:rsidP="00167FFB">
                            <w:pPr>
                              <w:tabs>
                                <w:tab w:val="left" w:pos="7380"/>
                              </w:tabs>
                              <w:spacing w:after="0"/>
                              <w:jc w:val="right"/>
                              <w:rPr>
                                <w:rFonts w:ascii="Arial Nova Light" w:hAnsi="Arial Nova Light"/>
                                <w:b/>
                                <w:color w:val="00CCA4"/>
                                <w:sz w:val="20"/>
                                <w:szCs w:val="20"/>
                              </w:rPr>
                            </w:pPr>
                            <w:permStart w:id="366685837" w:edGrp="everyone"/>
                            <w:r w:rsidRPr="00737933">
                              <w:rPr>
                                <w:rFonts w:ascii="Arial Nova Light" w:hAnsi="Arial Nova Light"/>
                                <w:b/>
                                <w:color w:val="00CCA4"/>
                                <w:sz w:val="20"/>
                                <w:szCs w:val="20"/>
                              </w:rPr>
                              <w:t>Alivia Analytics</w:t>
                            </w:r>
                          </w:p>
                          <w:p w14:paraId="327E3748" w14:textId="77777777" w:rsidR="00167FFB" w:rsidRPr="00737933" w:rsidRDefault="00167FFB" w:rsidP="00167FFB">
                            <w:pPr>
                              <w:tabs>
                                <w:tab w:val="left" w:pos="7380"/>
                              </w:tabs>
                              <w:spacing w:after="0"/>
                              <w:jc w:val="right"/>
                              <w:rPr>
                                <w:rFonts w:ascii="Arial Nova Light" w:hAnsi="Arial Nova Light"/>
                                <w:sz w:val="20"/>
                                <w:szCs w:val="20"/>
                              </w:rPr>
                            </w:pPr>
                            <w:r w:rsidRPr="00737933">
                              <w:rPr>
                                <w:rFonts w:ascii="Arial Nova Light" w:hAnsi="Arial Nova Light"/>
                                <w:sz w:val="20"/>
                                <w:szCs w:val="20"/>
                              </w:rPr>
                              <w:t>4000 Trade Center Suite 5900 Woburn, MA 0180</w:t>
                            </w:r>
                            <w:r>
                              <w:rPr>
                                <w:rFonts w:ascii="Arial Nova Light" w:hAnsi="Arial Nova Light"/>
                                <w:sz w:val="20"/>
                                <w:szCs w:val="20"/>
                              </w:rPr>
                              <w:t>1</w:t>
                            </w:r>
                          </w:p>
                          <w:p w14:paraId="2F1B9555" w14:textId="77777777" w:rsidR="00167FFB" w:rsidRPr="00737933" w:rsidRDefault="00167FFB" w:rsidP="00167FFB">
                            <w:pPr>
                              <w:tabs>
                                <w:tab w:val="left" w:pos="7380"/>
                              </w:tabs>
                              <w:spacing w:after="0"/>
                              <w:jc w:val="right"/>
                              <w:rPr>
                                <w:rFonts w:ascii="Arial Nova Light" w:hAnsi="Arial Nova Light"/>
                                <w:sz w:val="20"/>
                                <w:szCs w:val="20"/>
                              </w:rPr>
                            </w:pPr>
                            <w:r w:rsidRPr="00737933">
                              <w:rPr>
                                <w:rFonts w:ascii="Arial Nova Light" w:hAnsi="Arial Nova Light"/>
                                <w:sz w:val="20"/>
                                <w:szCs w:val="20"/>
                              </w:rPr>
                              <w:t>Phone: +1-617-227-5112</w:t>
                            </w:r>
                          </w:p>
                          <w:p w14:paraId="503C9EFE" w14:textId="77777777" w:rsidR="00167FFB" w:rsidRPr="00737933" w:rsidRDefault="00167FFB" w:rsidP="00167FFB">
                            <w:pPr>
                              <w:tabs>
                                <w:tab w:val="left" w:pos="7380"/>
                              </w:tabs>
                              <w:spacing w:after="0"/>
                              <w:jc w:val="right"/>
                              <w:rPr>
                                <w:rFonts w:ascii="Arial Nova Light" w:hAnsi="Arial Nova Light"/>
                                <w:color w:val="000000" w:themeColor="text1"/>
                                <w:sz w:val="20"/>
                                <w:szCs w:val="20"/>
                              </w:rPr>
                            </w:pPr>
                            <w:r w:rsidRPr="00737933">
                              <w:rPr>
                                <w:rFonts w:ascii="Arial Nova Light" w:hAnsi="Arial Nova Light"/>
                                <w:color w:val="000000" w:themeColor="text1"/>
                                <w:sz w:val="20"/>
                                <w:szCs w:val="20"/>
                              </w:rPr>
                              <w:t xml:space="preserve">E-mail: </w:t>
                            </w:r>
                            <w:hyperlink r:id="rId8" w:history="1">
                              <w:r w:rsidRPr="00737933">
                                <w:rPr>
                                  <w:rStyle w:val="Hyperlink"/>
                                  <w:rFonts w:ascii="Arial Nova Light" w:hAnsi="Arial Nova Light"/>
                                  <w:color w:val="000000" w:themeColor="text1"/>
                                  <w:sz w:val="20"/>
                                  <w:szCs w:val="20"/>
                                </w:rPr>
                                <w:t>info@aliviaanalytics.com</w:t>
                              </w:r>
                            </w:hyperlink>
                          </w:p>
                          <w:p w14:paraId="40AC4A32" w14:textId="77777777" w:rsidR="00167FFB" w:rsidRPr="00737933" w:rsidRDefault="00167FFB" w:rsidP="00167FFB">
                            <w:pPr>
                              <w:tabs>
                                <w:tab w:val="left" w:pos="7380"/>
                              </w:tabs>
                              <w:spacing w:after="0"/>
                              <w:jc w:val="right"/>
                              <w:rPr>
                                <w:rFonts w:ascii="Arial Nova Light" w:hAnsi="Arial Nova Light"/>
                                <w:color w:val="000000" w:themeColor="text1"/>
                                <w:sz w:val="20"/>
                                <w:szCs w:val="20"/>
                              </w:rPr>
                            </w:pPr>
                            <w:r w:rsidRPr="00737933">
                              <w:rPr>
                                <w:rFonts w:ascii="Arial Nova Light" w:hAnsi="Arial Nova Light"/>
                                <w:color w:val="000000" w:themeColor="text1"/>
                                <w:sz w:val="20"/>
                                <w:szCs w:val="20"/>
                              </w:rPr>
                              <w:t xml:space="preserve">Web: </w:t>
                            </w:r>
                            <w:hyperlink r:id="rId9" w:history="1">
                              <w:r w:rsidRPr="00D2429C">
                                <w:rPr>
                                  <w:rStyle w:val="Hyperlink"/>
                                  <w:rFonts w:ascii="Arial Nova Light" w:hAnsi="Arial Nova Light"/>
                                  <w:sz w:val="20"/>
                                  <w:szCs w:val="20"/>
                                </w:rPr>
                                <w:t>https://www.aliviaanalytics.com</w:t>
                              </w:r>
                            </w:hyperlink>
                            <w:permEnd w:id="36668583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8076DA" id="_x0000_t202" coordsize="21600,21600" o:spt="202" path="m,l,21600r21600,l21600,xe">
                <v:stroke joinstyle="miter"/>
                <v:path gradientshapeok="t" o:connecttype="rect"/>
              </v:shapetype>
              <v:shape id="Text Box 2" o:spid="_x0000_s1026" type="#_x0000_t202" style="position:absolute;margin-left:365.05pt;margin-top:1.3pt;width:416.2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" strokecolor="white [3212]">
                <v:stroke dashstyle="3 1"/>
                <v:textbox style="mso-fit-shape-to-text:t">
                  <w:txbxContent>
                    <w:p w14:paraId="51332779" w14:textId="77777777" w:rsidR="00167FFB" w:rsidRPr="00737933" w:rsidRDefault="00167FFB" w:rsidP="00167FFB">
                      <w:pPr>
                        <w:tabs>
                          <w:tab w:val="left" w:pos="7380"/>
                        </w:tabs>
                        <w:spacing w:after="0"/>
                        <w:jc w:val="right"/>
                        <w:rPr>
                          <w:rFonts w:ascii="Arial Nova Light" w:hAnsi="Arial Nova Light"/>
                          <w:b/>
                          <w:color w:val="00CCA4"/>
                          <w:sz w:val="20"/>
                          <w:szCs w:val="20"/>
                        </w:rPr>
                      </w:pPr>
                      <w:permStart w:id="366685837" w:edGrp="everyone"/>
                      <w:r w:rsidRPr="00737933">
                        <w:rPr>
                          <w:rFonts w:ascii="Arial Nova Light" w:hAnsi="Arial Nova Light"/>
                          <w:b/>
                          <w:color w:val="00CCA4"/>
                          <w:sz w:val="20"/>
                          <w:szCs w:val="20"/>
                        </w:rPr>
                        <w:t>Alivia Analytics</w:t>
                      </w:r>
                    </w:p>
                    <w:p w14:paraId="327E3748" w14:textId="77777777" w:rsidR="00167FFB" w:rsidRPr="00737933" w:rsidRDefault="00167FFB" w:rsidP="00167FFB">
                      <w:pPr>
                        <w:tabs>
                          <w:tab w:val="left" w:pos="7380"/>
                        </w:tabs>
                        <w:spacing w:after="0"/>
                        <w:jc w:val="right"/>
                        <w:rPr>
                          <w:rFonts w:ascii="Arial Nova Light" w:hAnsi="Arial Nova Light"/>
                          <w:sz w:val="20"/>
                          <w:szCs w:val="20"/>
                        </w:rPr>
                      </w:pPr>
                      <w:r w:rsidRPr="00737933">
                        <w:rPr>
                          <w:rFonts w:ascii="Arial Nova Light" w:hAnsi="Arial Nova Light"/>
                          <w:sz w:val="20"/>
                          <w:szCs w:val="20"/>
                        </w:rPr>
                        <w:t>4000 Trade Center Suite 5900 Woburn, MA 0180</w:t>
                      </w:r>
                      <w:r>
                        <w:rPr>
                          <w:rFonts w:ascii="Arial Nova Light" w:hAnsi="Arial Nova Light"/>
                          <w:sz w:val="20"/>
                          <w:szCs w:val="20"/>
                        </w:rPr>
                        <w:t>1</w:t>
                      </w:r>
                    </w:p>
                    <w:p w14:paraId="2F1B9555" w14:textId="77777777" w:rsidR="00167FFB" w:rsidRPr="00737933" w:rsidRDefault="00167FFB" w:rsidP="00167FFB">
                      <w:pPr>
                        <w:tabs>
                          <w:tab w:val="left" w:pos="7380"/>
                        </w:tabs>
                        <w:spacing w:after="0"/>
                        <w:jc w:val="right"/>
                        <w:rPr>
                          <w:rFonts w:ascii="Arial Nova Light" w:hAnsi="Arial Nova Light"/>
                          <w:sz w:val="20"/>
                          <w:szCs w:val="20"/>
                        </w:rPr>
                      </w:pPr>
                      <w:r w:rsidRPr="00737933">
                        <w:rPr>
                          <w:rFonts w:ascii="Arial Nova Light" w:hAnsi="Arial Nova Light"/>
                          <w:sz w:val="20"/>
                          <w:szCs w:val="20"/>
                        </w:rPr>
                        <w:t>Phone: +1-617-227-5112</w:t>
                      </w:r>
                    </w:p>
                    <w:p w14:paraId="503C9EFE" w14:textId="77777777" w:rsidR="00167FFB" w:rsidRPr="00737933" w:rsidRDefault="00167FFB" w:rsidP="00167FFB">
                      <w:pPr>
                        <w:tabs>
                          <w:tab w:val="left" w:pos="7380"/>
                        </w:tabs>
                        <w:spacing w:after="0"/>
                        <w:jc w:val="right"/>
                        <w:rPr>
                          <w:rFonts w:ascii="Arial Nova Light" w:hAnsi="Arial Nova Light"/>
                          <w:color w:val="000000" w:themeColor="text1"/>
                          <w:sz w:val="20"/>
                          <w:szCs w:val="20"/>
                        </w:rPr>
                      </w:pPr>
                      <w:r w:rsidRPr="00737933">
                        <w:rPr>
                          <w:rFonts w:ascii="Arial Nova Light" w:hAnsi="Arial Nova Light"/>
                          <w:color w:val="000000" w:themeColor="text1"/>
                          <w:sz w:val="20"/>
                          <w:szCs w:val="20"/>
                        </w:rPr>
                        <w:t xml:space="preserve">E-mail: </w:t>
                      </w:r>
                      <w:hyperlink r:id="rId10" w:history="1">
                        <w:r w:rsidRPr="00737933">
                          <w:rPr>
                            <w:rStyle w:val="Hyperlink"/>
                            <w:rFonts w:ascii="Arial Nova Light" w:hAnsi="Arial Nova Light"/>
                            <w:color w:val="000000" w:themeColor="text1"/>
                            <w:sz w:val="20"/>
                            <w:szCs w:val="20"/>
                          </w:rPr>
                          <w:t>info@aliviaanalytics.com</w:t>
                        </w:r>
                      </w:hyperlink>
                    </w:p>
                    <w:p w14:paraId="40AC4A32" w14:textId="77777777" w:rsidR="00167FFB" w:rsidRPr="00737933" w:rsidRDefault="00167FFB" w:rsidP="00167FFB">
                      <w:pPr>
                        <w:tabs>
                          <w:tab w:val="left" w:pos="7380"/>
                        </w:tabs>
                        <w:spacing w:after="0"/>
                        <w:jc w:val="right"/>
                        <w:rPr>
                          <w:rFonts w:ascii="Arial Nova Light" w:hAnsi="Arial Nova Light"/>
                          <w:color w:val="000000" w:themeColor="text1"/>
                          <w:sz w:val="20"/>
                          <w:szCs w:val="20"/>
                        </w:rPr>
                      </w:pPr>
                      <w:r w:rsidRPr="00737933">
                        <w:rPr>
                          <w:rFonts w:ascii="Arial Nova Light" w:hAnsi="Arial Nova Light"/>
                          <w:color w:val="000000" w:themeColor="text1"/>
                          <w:sz w:val="20"/>
                          <w:szCs w:val="20"/>
                        </w:rPr>
                        <w:t xml:space="preserve">Web: </w:t>
                      </w:r>
                      <w:hyperlink r:id="rId11" w:history="1">
                        <w:r w:rsidRPr="00D2429C">
                          <w:rPr>
                            <w:rStyle w:val="Hyperlink"/>
                            <w:rFonts w:ascii="Arial Nova Light" w:hAnsi="Arial Nova Light"/>
                            <w:sz w:val="20"/>
                            <w:szCs w:val="20"/>
                          </w:rPr>
                          <w:t>https://www.aliviaanalytics.com</w:t>
                        </w:r>
                      </w:hyperlink>
                      <w:permEnd w:id="366685837"/>
                    </w:p>
                  </w:txbxContent>
                </v:textbox>
                <w10:wrap type="tight" anchorx="margin"/>
              </v:shape>
            </w:pict>
          </mc:Fallback>
        </mc:AlternateContent>
      </w:r>
    </w:p>
    <w:p w14:paraId="535BD865" w14:textId="77777777" w:rsidR="00167FFB" w:rsidRDefault="00167FFB" w:rsidP="00167FFB">
      <w:r w:rsidRPr="00E93605">
        <w:rPr>
          <w:noProof/>
        </w:rPr>
        <mc:AlternateContent>
          <mc:Choice Requires="wps">
            <w:drawing>
              <wp:anchor distT="0" distB="0" distL="114300" distR="114300" simplePos="0" relativeHeight="251659264" behindDoc="0" locked="0" layoutInCell="0" allowOverlap="1" wp14:anchorId="330E5BF0" wp14:editId="48E9CFEB">
                <wp:simplePos x="0" y="0"/>
                <wp:positionH relativeFrom="page">
                  <wp:posOffset>914400</wp:posOffset>
                </wp:positionH>
                <wp:positionV relativeFrom="bottomMargin">
                  <wp:posOffset>8918575</wp:posOffset>
                </wp:positionV>
                <wp:extent cx="6576695" cy="182245"/>
                <wp:effectExtent l="0" t="0" r="0" b="8255"/>
                <wp:wrapTopAndBottom/>
                <wp:docPr id="2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695" cy="182245"/>
                        </a:xfrm>
                        <a:prstGeom prst="rect">
                          <a:avLst/>
                        </a:prstGeom>
                        <a:solidFill>
                          <a:srgbClr val="FFFFFF"/>
                        </a:solidFill>
                        <a:ln>
                          <a:noFill/>
                        </a:ln>
                      </wps:spPr>
                      <wps:txbx>
                        <w:txbxContent>
                          <w:p w14:paraId="232D2F48" w14:textId="3F284B8A" w:rsidR="00167FFB" w:rsidRDefault="00167FFB" w:rsidP="00167FFB">
                            <w:pPr>
                              <w:jc w:val="right"/>
                              <w:rPr>
                                <w:i/>
                                <w:sz w:val="18"/>
                                <w:lang w:val="fr-FR"/>
                              </w:rPr>
                            </w:pPr>
                            <w:permStart w:id="23082337" w:edGrp="everyone"/>
                            <w:r>
                              <w:rPr>
                                <w:i/>
                                <w:sz w:val="18"/>
                                <w:lang w:val="fr-FR"/>
                              </w:rPr>
                              <w:t xml:space="preserve">© </w:t>
                            </w:r>
                            <w:r>
                              <w:rPr>
                                <w:i/>
                                <w:sz w:val="18"/>
                              </w:rPr>
                              <w:fldChar w:fldCharType="begin"/>
                            </w:r>
                            <w:r>
                              <w:rPr>
                                <w:i/>
                                <w:sz w:val="18"/>
                              </w:rPr>
                              <w:instrText xml:space="preserve"> DATE \@ "yyyy" \* MERGEFORMAT </w:instrText>
                            </w:r>
                            <w:r>
                              <w:rPr>
                                <w:i/>
                                <w:sz w:val="18"/>
                              </w:rPr>
                              <w:fldChar w:fldCharType="separate"/>
                            </w:r>
                            <w:r w:rsidR="00BC6131">
                              <w:rPr>
                                <w:i/>
                                <w:noProof/>
                                <w:sz w:val="18"/>
                              </w:rPr>
                              <w:t>2022</w:t>
                            </w:r>
                            <w:r>
                              <w:rPr>
                                <w:i/>
                                <w:sz w:val="18"/>
                              </w:rPr>
                              <w:fldChar w:fldCharType="end"/>
                            </w:r>
                            <w:r>
                              <w:rPr>
                                <w:i/>
                                <w:sz w:val="18"/>
                                <w:lang w:val="fr-FR"/>
                              </w:rPr>
                              <w:t xml:space="preserve"> Alivia Analytics ™</w:t>
                            </w:r>
                          </w:p>
                          <w:permEnd w:id="23082337"/>
                          <w:p w14:paraId="177BB427" w14:textId="77777777" w:rsidR="00167FFB" w:rsidRDefault="00167FFB" w:rsidP="00167FFB">
                            <w:pPr>
                              <w:jc w:val="right"/>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E5BF0" id="Text Box 5" o:spid="_x0000_s1027" type="#_x0000_t202" style="position:absolute;margin-left:1in;margin-top:702.25pt;width:517.85pt;height:14.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" o:allowincell="f" stroked="f">
                <v:textbox inset="0,0,0,0">
                  <w:txbxContent>
                    <w:p w14:paraId="232D2F48" w14:textId="3F284B8A" w:rsidR="00167FFB" w:rsidRDefault="00167FFB" w:rsidP="00167FFB">
                      <w:pPr>
                        <w:jc w:val="right"/>
                        <w:rPr>
                          <w:i/>
                          <w:sz w:val="18"/>
                          <w:lang w:val="fr-FR"/>
                        </w:rPr>
                      </w:pPr>
                      <w:permStart w:id="23082337" w:edGrp="everyone"/>
                      <w:r>
                        <w:rPr>
                          <w:i/>
                          <w:sz w:val="18"/>
                          <w:lang w:val="fr-FR"/>
                        </w:rPr>
                        <w:t xml:space="preserve">© </w:t>
                      </w:r>
                      <w:r>
                        <w:rPr>
                          <w:i/>
                          <w:sz w:val="18"/>
                        </w:rPr>
                        <w:fldChar w:fldCharType="begin"/>
                      </w:r>
                      <w:r>
                        <w:rPr>
                          <w:i/>
                          <w:sz w:val="18"/>
                        </w:rPr>
                        <w:instrText xml:space="preserve"> DATE \@ "yyyy" \* MERGEFORMAT </w:instrText>
                      </w:r>
                      <w:r>
                        <w:rPr>
                          <w:i/>
                          <w:sz w:val="18"/>
                        </w:rPr>
                        <w:fldChar w:fldCharType="separate"/>
                      </w:r>
                      <w:r w:rsidR="00BC6131">
                        <w:rPr>
                          <w:i/>
                          <w:noProof/>
                          <w:sz w:val="18"/>
                        </w:rPr>
                        <w:t>2022</w:t>
                      </w:r>
                      <w:r>
                        <w:rPr>
                          <w:i/>
                          <w:sz w:val="18"/>
                        </w:rPr>
                        <w:fldChar w:fldCharType="end"/>
                      </w:r>
                      <w:r>
                        <w:rPr>
                          <w:i/>
                          <w:sz w:val="18"/>
                          <w:lang w:val="fr-FR"/>
                        </w:rPr>
                        <w:t xml:space="preserve"> Alivia Analytics ™</w:t>
                      </w:r>
                    </w:p>
                    <w:permEnd w:id="23082337"/>
                    <w:p w14:paraId="177BB427" w14:textId="77777777" w:rsidR="00167FFB" w:rsidRDefault="00167FFB" w:rsidP="00167FFB">
                      <w:pPr>
                        <w:jc w:val="right"/>
                        <w:rPr>
                          <w:lang w:val="fr-FR"/>
                        </w:rPr>
                      </w:pPr>
                    </w:p>
                  </w:txbxContent>
                </v:textbox>
                <w10:wrap type="topAndBottom" anchorx="page" anchory="margin"/>
              </v:shape>
            </w:pict>
          </mc:Fallback>
        </mc:AlternateContent>
      </w:r>
    </w:p>
    <w:p w14:paraId="05896EEA" w14:textId="77777777" w:rsidR="00167FFB" w:rsidRDefault="00167FFB" w:rsidP="00167FFB">
      <w:pPr>
        <w:rPr>
          <w:rFonts w:asciiTheme="majorHAnsi" w:eastAsiaTheme="majorEastAsia" w:hAnsiTheme="majorHAnsi" w:cstheme="majorBidi"/>
          <w:caps/>
          <w:color w:val="00CCA4"/>
          <w:spacing w:val="-15"/>
          <w:sz w:val="32"/>
          <w:szCs w:val="72"/>
        </w:rPr>
      </w:pPr>
      <w:r>
        <w:br w:type="page"/>
      </w:r>
    </w:p>
    <w:p w14:paraId="0470C0C8" w14:textId="77777777" w:rsidR="00167FFB" w:rsidRDefault="00167FFB" w:rsidP="00167FFB">
      <w:pPr>
        <w:pStyle w:val="Title"/>
        <w:tabs>
          <w:tab w:val="left" w:pos="1080"/>
        </w:tabs>
        <w:spacing w:before="120" w:line="276" w:lineRule="auto"/>
        <w:contextualSpacing w:val="0"/>
      </w:pPr>
      <w:r>
        <w:lastRenderedPageBreak/>
        <w:t xml:space="preserve">Document Information </w:t>
      </w:r>
    </w:p>
    <w:tbl>
      <w:tblPr>
        <w:tblStyle w:val="TableGrid"/>
        <w:tblW w:w="9350" w:type="dxa"/>
        <w:shd w:val="clear" w:color="auto" w:fill="F2F2F2" w:themeFill="background1" w:themeFillShade="F2"/>
        <w:tblLook w:val="04A0" w:firstRow="1" w:lastRow="0" w:firstColumn="1" w:lastColumn="0" w:noHBand="0" w:noVBand="1"/>
      </w:tblPr>
      <w:tblGrid>
        <w:gridCol w:w="2245"/>
        <w:gridCol w:w="7105"/>
      </w:tblGrid>
      <w:tr w:rsidR="00167FFB" w14:paraId="17501122"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ED7D31" w:themeFill="accent2"/>
            <w:vAlign w:val="center"/>
          </w:tcPr>
          <w:p w14:paraId="74A06DDA" w14:textId="77777777" w:rsidR="00167FFB" w:rsidRPr="00B27032" w:rsidRDefault="00167FFB" w:rsidP="00801136">
            <w:pPr>
              <w:rPr>
                <w:b/>
                <w:bCs/>
                <w:sz w:val="20"/>
                <w:szCs w:val="20"/>
              </w:rPr>
            </w:pPr>
            <w:r w:rsidRPr="00B27032">
              <w:rPr>
                <w:b/>
                <w:bCs/>
                <w:sz w:val="20"/>
                <w:szCs w:val="20"/>
              </w:rPr>
              <w:t>Particulars</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ED7D31" w:themeFill="accent2"/>
            <w:vAlign w:val="center"/>
          </w:tcPr>
          <w:p w14:paraId="49A3430C" w14:textId="77777777" w:rsidR="00167FFB" w:rsidRPr="00B27032" w:rsidRDefault="00167FFB" w:rsidP="00801136">
            <w:pPr>
              <w:rPr>
                <w:b/>
                <w:bCs/>
                <w:sz w:val="20"/>
                <w:szCs w:val="20"/>
              </w:rPr>
            </w:pPr>
            <w:r w:rsidRPr="00B27032">
              <w:rPr>
                <w:b/>
                <w:bCs/>
                <w:sz w:val="20"/>
                <w:szCs w:val="20"/>
              </w:rPr>
              <w:t>Description</w:t>
            </w:r>
          </w:p>
        </w:tc>
      </w:tr>
      <w:tr w:rsidR="00167FFB" w14:paraId="4AE15B9B"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75ADFCCC" w14:textId="77777777" w:rsidR="00167FFB" w:rsidRPr="00AD6B4C" w:rsidRDefault="00167FFB" w:rsidP="00801136">
            <w:pPr>
              <w:rPr>
                <w:b/>
                <w:bCs/>
                <w:sz w:val="20"/>
                <w:szCs w:val="20"/>
              </w:rPr>
            </w:pPr>
            <w:r w:rsidRPr="00AD6B4C">
              <w:rPr>
                <w:sz w:val="20"/>
                <w:szCs w:val="20"/>
              </w:rPr>
              <w:t>Prepared for</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2EC807D6" w14:textId="77777777" w:rsidR="00167FFB" w:rsidRPr="005C3727" w:rsidRDefault="00167FFB" w:rsidP="00801136">
            <w:pPr>
              <w:rPr>
                <w:sz w:val="20"/>
                <w:szCs w:val="20"/>
              </w:rPr>
            </w:pPr>
            <w:r>
              <w:rPr>
                <w:sz w:val="20"/>
                <w:szCs w:val="20"/>
              </w:rPr>
              <w:t>Case Manager™, Product of Alivia Payment Integrity Suite</w:t>
            </w:r>
          </w:p>
        </w:tc>
      </w:tr>
      <w:tr w:rsidR="00167FFB" w14:paraId="06B72B85"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4284325C" w14:textId="77777777" w:rsidR="00167FFB" w:rsidRPr="00AD6B4C" w:rsidRDefault="00167FFB" w:rsidP="00801136">
            <w:pPr>
              <w:rPr>
                <w:sz w:val="20"/>
                <w:szCs w:val="20"/>
              </w:rPr>
            </w:pPr>
            <w:r w:rsidRPr="00AD6B4C">
              <w:rPr>
                <w:sz w:val="20"/>
                <w:szCs w:val="20"/>
              </w:rPr>
              <w:t>Document Name</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648CC039" w14:textId="77777777" w:rsidR="00167FFB" w:rsidRPr="00AD6B4C" w:rsidRDefault="00167FFB" w:rsidP="00801136">
            <w:pPr>
              <w:rPr>
                <w:sz w:val="20"/>
                <w:szCs w:val="20"/>
              </w:rPr>
            </w:pPr>
            <w:r>
              <w:rPr>
                <w:sz w:val="20"/>
                <w:szCs w:val="20"/>
              </w:rPr>
              <w:t>User Manual</w:t>
            </w:r>
          </w:p>
        </w:tc>
      </w:tr>
      <w:tr w:rsidR="00167FFB" w14:paraId="6E6B7530"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3C0D3481" w14:textId="77777777" w:rsidR="00167FFB" w:rsidRPr="00AD6B4C" w:rsidRDefault="00167FFB" w:rsidP="00801136">
            <w:pPr>
              <w:rPr>
                <w:sz w:val="20"/>
                <w:szCs w:val="20"/>
              </w:rPr>
            </w:pPr>
            <w:r w:rsidRPr="00AD6B4C">
              <w:rPr>
                <w:sz w:val="20"/>
                <w:szCs w:val="20"/>
              </w:rPr>
              <w:t>Document Version</w:t>
            </w:r>
          </w:p>
        </w:tc>
        <w:sdt>
          <w:sdtPr>
            <w:rPr>
              <w:sz w:val="20"/>
              <w:szCs w:val="20"/>
            </w:rPr>
            <w:alias w:val="Status"/>
            <w:tag w:val=""/>
            <w:id w:val="-1725833850"/>
            <w:placeholder>
              <w:docPart w:val="B93E6610ADEE44FB800F7DC3EE2654B4"/>
            </w:placeholder>
            <w:showingPlcHdr/>
            <w:dataBinding w:prefixMappings="xmlns:ns0='http://purl.org/dc/elements/1.1/' xmlns:ns1='http://schemas.openxmlformats.org/package/2006/metadata/core-properties' " w:xpath="/ns1:coreProperties[1]/ns1:contentStatus[1]" w:storeItemID="{6C3C8BC8-F283-45AE-878A-BAB7291924A1}"/>
            <w:text/>
          </w:sdtPr>
          <w:sdtContent>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61A412A0" w14:textId="4A366709" w:rsidR="00167FFB" w:rsidRPr="00AD6B4C" w:rsidRDefault="00167FFB" w:rsidP="00801136">
                <w:pPr>
                  <w:rPr>
                    <w:sz w:val="20"/>
                    <w:szCs w:val="20"/>
                  </w:rPr>
                </w:pPr>
                <w:r w:rsidRPr="00347CAC">
                  <w:rPr>
                    <w:rStyle w:val="PlaceholderText"/>
                  </w:rPr>
                  <w:t>[Status]</w:t>
                </w:r>
              </w:p>
            </w:tc>
          </w:sdtContent>
        </w:sdt>
      </w:tr>
      <w:tr w:rsidR="00167FFB" w14:paraId="64AD2848"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2B7BB650" w14:textId="77777777" w:rsidR="00167FFB" w:rsidRPr="00AD6B4C" w:rsidRDefault="00167FFB" w:rsidP="00801136">
            <w:pPr>
              <w:rPr>
                <w:sz w:val="20"/>
                <w:szCs w:val="20"/>
              </w:rPr>
            </w:pPr>
            <w:r w:rsidRPr="00AD6B4C">
              <w:rPr>
                <w:sz w:val="20"/>
                <w:szCs w:val="20"/>
              </w:rPr>
              <w:t>Identifier</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440DE8EA" w14:textId="40B7FC1E" w:rsidR="00167FFB" w:rsidRPr="00A34230" w:rsidRDefault="00167FFB" w:rsidP="00801136">
            <w:pPr>
              <w:rPr>
                <w:sz w:val="20"/>
                <w:szCs w:val="20"/>
              </w:rPr>
            </w:pPr>
            <w:r>
              <w:rPr>
                <w:sz w:val="20"/>
                <w:szCs w:val="20"/>
              </w:rPr>
              <w:t xml:space="preserve">Case Manager™ User Manual </w:t>
            </w:r>
            <w:sdt>
              <w:sdtPr>
                <w:rPr>
                  <w:sz w:val="20"/>
                  <w:szCs w:val="20"/>
                </w:rPr>
                <w:alias w:val="Status"/>
                <w:tag w:val=""/>
                <w:id w:val="1130441097"/>
                <w:placeholder>
                  <w:docPart w:val="BEDD899BEBB8440085D88DCD8054C23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47CAC">
                  <w:rPr>
                    <w:rStyle w:val="PlaceholderText"/>
                  </w:rPr>
                  <w:t>[Status]</w:t>
                </w:r>
              </w:sdtContent>
            </w:sdt>
          </w:p>
        </w:tc>
      </w:tr>
      <w:tr w:rsidR="00167FFB" w14:paraId="611B953F"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61EF32BD" w14:textId="77777777" w:rsidR="00167FFB" w:rsidRPr="00EA118A" w:rsidRDefault="00167FFB" w:rsidP="00801136">
            <w:pPr>
              <w:rPr>
                <w:sz w:val="20"/>
                <w:szCs w:val="20"/>
              </w:rPr>
            </w:pPr>
            <w:r w:rsidRPr="00EA118A">
              <w:rPr>
                <w:sz w:val="20"/>
                <w:szCs w:val="20"/>
              </w:rPr>
              <w:t>Status</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307A5BAC" w14:textId="77777777" w:rsidR="00167FFB" w:rsidRPr="00EA118A" w:rsidRDefault="00167FFB" w:rsidP="00801136">
            <w:pPr>
              <w:spacing w:before="120" w:after="120" w:line="276" w:lineRule="auto"/>
            </w:pPr>
            <w:r w:rsidRPr="0ECCB2E4">
              <w:rPr>
                <w:sz w:val="20"/>
                <w:szCs w:val="20"/>
              </w:rPr>
              <w:t>Issued</w:t>
            </w:r>
          </w:p>
        </w:tc>
      </w:tr>
      <w:tr w:rsidR="00167FFB" w14:paraId="465C79BC"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7A3981D4" w14:textId="77777777" w:rsidR="00167FFB" w:rsidRPr="00AD6B4C" w:rsidRDefault="00167FFB" w:rsidP="00801136">
            <w:pPr>
              <w:rPr>
                <w:sz w:val="20"/>
                <w:szCs w:val="20"/>
              </w:rPr>
            </w:pPr>
            <w:r w:rsidRPr="00AD6B4C">
              <w:rPr>
                <w:sz w:val="20"/>
                <w:szCs w:val="20"/>
              </w:rPr>
              <w:t>Author(s)</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0B368A18" w14:textId="77777777" w:rsidR="00167FFB" w:rsidRPr="00AD6B4C" w:rsidRDefault="00167FFB" w:rsidP="00801136">
            <w:pPr>
              <w:rPr>
                <w:sz w:val="20"/>
                <w:szCs w:val="20"/>
              </w:rPr>
            </w:pPr>
            <w:r>
              <w:rPr>
                <w:sz w:val="20"/>
                <w:szCs w:val="20"/>
              </w:rPr>
              <w:t xml:space="preserve">Business Analyst Team </w:t>
            </w:r>
          </w:p>
        </w:tc>
      </w:tr>
      <w:tr w:rsidR="00167FFB" w14:paraId="1330B1CE"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64B6F1EB" w14:textId="77777777" w:rsidR="00167FFB" w:rsidRPr="00AD6B4C" w:rsidRDefault="00167FFB" w:rsidP="00801136">
            <w:pPr>
              <w:rPr>
                <w:sz w:val="20"/>
                <w:szCs w:val="20"/>
              </w:rPr>
            </w:pPr>
            <w:r w:rsidRPr="00AD6B4C">
              <w:rPr>
                <w:sz w:val="20"/>
                <w:szCs w:val="20"/>
              </w:rPr>
              <w:t>Approver(s)</w:t>
            </w:r>
          </w:p>
        </w:tc>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596BAF4B" w14:textId="77777777" w:rsidR="00167FFB" w:rsidRPr="00AD6B4C" w:rsidRDefault="00167FFB" w:rsidP="00801136">
            <w:pPr>
              <w:rPr>
                <w:sz w:val="20"/>
                <w:szCs w:val="20"/>
              </w:rPr>
            </w:pPr>
            <w:r>
              <w:rPr>
                <w:sz w:val="20"/>
                <w:szCs w:val="20"/>
              </w:rPr>
              <w:t>Kleber Gallardo</w:t>
            </w:r>
          </w:p>
        </w:tc>
      </w:tr>
      <w:tr w:rsidR="00167FFB" w14:paraId="46D802EA" w14:textId="77777777" w:rsidTr="00801136">
        <w:trPr>
          <w:trHeight w:val="420"/>
        </w:trPr>
        <w:tc>
          <w:tcPr>
            <w:tcW w:w="22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4E21F258" w14:textId="77777777" w:rsidR="00167FFB" w:rsidRPr="00AD6B4C" w:rsidRDefault="00167FFB" w:rsidP="00801136">
            <w:pPr>
              <w:rPr>
                <w:sz w:val="20"/>
                <w:szCs w:val="20"/>
              </w:rPr>
            </w:pPr>
            <w:r>
              <w:rPr>
                <w:sz w:val="20"/>
                <w:szCs w:val="20"/>
              </w:rPr>
              <w:t xml:space="preserve">Release </w:t>
            </w:r>
            <w:r w:rsidRPr="00AD6B4C">
              <w:rPr>
                <w:sz w:val="20"/>
                <w:szCs w:val="20"/>
              </w:rPr>
              <w:t>Date</w:t>
            </w:r>
          </w:p>
        </w:tc>
        <w:sdt>
          <w:sdtPr>
            <w:rPr>
              <w:sz w:val="20"/>
              <w:szCs w:val="20"/>
            </w:rPr>
            <w:alias w:val="Publish Date"/>
            <w:tag w:val=""/>
            <w:id w:val="-3057180"/>
            <w:placeholder>
              <w:docPart w:val="455C90961308484BA136F6F81B7E9C8A"/>
            </w:placeholder>
            <w:showingPlcHdr/>
            <w:dataBinding w:prefixMappings="xmlns:ns0='http://schemas.microsoft.com/office/2006/coverPageProps' " w:xpath="/ns0:CoverPageProperties[1]/ns0:PublishDate[1]" w:storeItemID="{55AF091B-3C7A-41E3-B477-F2FDAA23CFDA}"/>
            <w:date w:fullDate="2022-07-08T00:00:00Z">
              <w:dateFormat w:val="M/d/yyyy"/>
              <w:lid w:val="en-US"/>
              <w:storeMappedDataAs w:val="dateTime"/>
              <w:calendar w:val="gregorian"/>
            </w:date>
          </w:sdtPr>
          <w:sdtContent>
            <w:tc>
              <w:tcPr>
                <w:tcW w:w="710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000000" w:themeFill="text1" w:themeFillShade="F2"/>
                <w:vAlign w:val="center"/>
              </w:tcPr>
              <w:p w14:paraId="075AF0E4" w14:textId="69652BBD" w:rsidR="00167FFB" w:rsidRPr="00AD6B4C" w:rsidRDefault="00167FFB" w:rsidP="00801136">
                <w:pPr>
                  <w:rPr>
                    <w:sz w:val="20"/>
                    <w:szCs w:val="20"/>
                  </w:rPr>
                </w:pPr>
                <w:r w:rsidRPr="00347CAC">
                  <w:rPr>
                    <w:rStyle w:val="PlaceholderText"/>
                  </w:rPr>
                  <w:t>[Publish Date]</w:t>
                </w:r>
              </w:p>
            </w:tc>
          </w:sdtContent>
        </w:sdt>
      </w:tr>
    </w:tbl>
    <w:p w14:paraId="67F4ABAA" w14:textId="77777777" w:rsidR="00167FFB" w:rsidRDefault="00167FFB" w:rsidP="00167FFB">
      <w:pPr>
        <w:pStyle w:val="Title"/>
        <w:spacing w:before="480" w:line="276" w:lineRule="auto"/>
        <w:contextualSpacing w:val="0"/>
      </w:pPr>
      <w:r>
        <w:t>Document Revision history</w:t>
      </w:r>
    </w:p>
    <w:tbl>
      <w:tblPr>
        <w:tblStyle w:val="TableGrid"/>
        <w:tblW w:w="0" w:type="auto"/>
        <w:tblLook w:val="04A0" w:firstRow="1" w:lastRow="0" w:firstColumn="1" w:lastColumn="0" w:noHBand="0" w:noVBand="1"/>
      </w:tblPr>
      <w:tblGrid>
        <w:gridCol w:w="2515"/>
        <w:gridCol w:w="1620"/>
        <w:gridCol w:w="1710"/>
        <w:gridCol w:w="3505"/>
      </w:tblGrid>
      <w:tr w:rsidR="00167FFB" w14:paraId="24BFC1DA" w14:textId="77777777" w:rsidTr="00801136">
        <w:trPr>
          <w:trHeight w:val="260"/>
        </w:trPr>
        <w:tc>
          <w:tcPr>
            <w:tcW w:w="2515" w:type="dxa"/>
            <w:tcBorders>
              <w:top w:val="single" w:sz="4" w:space="0" w:color="00CCA4"/>
              <w:left w:val="single" w:sz="4" w:space="0" w:color="00CCA4"/>
              <w:bottom w:val="single" w:sz="4" w:space="0" w:color="00CCA4"/>
              <w:right w:val="single" w:sz="4" w:space="0" w:color="00CCA4"/>
            </w:tcBorders>
            <w:shd w:val="clear" w:color="auto" w:fill="002060"/>
          </w:tcPr>
          <w:p w14:paraId="306A7EBD" w14:textId="77777777" w:rsidR="00167FFB" w:rsidRPr="008C222C" w:rsidRDefault="00167FFB" w:rsidP="00801136">
            <w:pPr>
              <w:rPr>
                <w:b/>
                <w:bCs/>
                <w:sz w:val="20"/>
                <w:szCs w:val="20"/>
              </w:rPr>
            </w:pPr>
            <w:r w:rsidRPr="008C222C">
              <w:rPr>
                <w:b/>
                <w:bCs/>
                <w:sz w:val="20"/>
                <w:szCs w:val="20"/>
              </w:rPr>
              <w:t>Author</w:t>
            </w:r>
          </w:p>
        </w:tc>
        <w:tc>
          <w:tcPr>
            <w:tcW w:w="1620" w:type="dxa"/>
            <w:tcBorders>
              <w:top w:val="single" w:sz="4" w:space="0" w:color="00CCA4"/>
              <w:left w:val="single" w:sz="4" w:space="0" w:color="00CCA4"/>
              <w:bottom w:val="single" w:sz="4" w:space="0" w:color="00CCA4"/>
              <w:right w:val="single" w:sz="4" w:space="0" w:color="00CCA4"/>
            </w:tcBorders>
            <w:shd w:val="clear" w:color="auto" w:fill="002060"/>
          </w:tcPr>
          <w:p w14:paraId="008CD44F" w14:textId="77777777" w:rsidR="00167FFB" w:rsidRPr="008C222C" w:rsidRDefault="00167FFB" w:rsidP="00801136">
            <w:pPr>
              <w:rPr>
                <w:b/>
                <w:bCs/>
                <w:sz w:val="20"/>
                <w:szCs w:val="20"/>
              </w:rPr>
            </w:pPr>
            <w:r w:rsidRPr="008C222C">
              <w:rPr>
                <w:b/>
                <w:bCs/>
                <w:sz w:val="20"/>
                <w:szCs w:val="20"/>
              </w:rPr>
              <w:t>Date</w:t>
            </w:r>
          </w:p>
        </w:tc>
        <w:tc>
          <w:tcPr>
            <w:tcW w:w="1710" w:type="dxa"/>
            <w:tcBorders>
              <w:top w:val="single" w:sz="4" w:space="0" w:color="00CCA4"/>
              <w:left w:val="single" w:sz="4" w:space="0" w:color="00CCA4"/>
              <w:bottom w:val="single" w:sz="4" w:space="0" w:color="00CCA4"/>
              <w:right w:val="single" w:sz="4" w:space="0" w:color="00CCA4"/>
            </w:tcBorders>
            <w:shd w:val="clear" w:color="auto" w:fill="002060"/>
          </w:tcPr>
          <w:p w14:paraId="35B97E4B" w14:textId="77777777" w:rsidR="00167FFB" w:rsidRPr="008C222C" w:rsidRDefault="00167FFB" w:rsidP="00801136">
            <w:pPr>
              <w:rPr>
                <w:b/>
                <w:bCs/>
                <w:sz w:val="20"/>
                <w:szCs w:val="20"/>
              </w:rPr>
            </w:pPr>
            <w:r w:rsidRPr="008C222C">
              <w:rPr>
                <w:b/>
                <w:bCs/>
                <w:sz w:val="20"/>
                <w:szCs w:val="20"/>
              </w:rPr>
              <w:t>Version</w:t>
            </w:r>
          </w:p>
        </w:tc>
        <w:tc>
          <w:tcPr>
            <w:tcW w:w="3505" w:type="dxa"/>
            <w:tcBorders>
              <w:top w:val="single" w:sz="4" w:space="0" w:color="00CCA4"/>
              <w:left w:val="single" w:sz="4" w:space="0" w:color="00CCA4"/>
              <w:bottom w:val="single" w:sz="4" w:space="0" w:color="00CCA4"/>
              <w:right w:val="single" w:sz="4" w:space="0" w:color="00CCA4"/>
            </w:tcBorders>
            <w:shd w:val="clear" w:color="auto" w:fill="002060"/>
          </w:tcPr>
          <w:p w14:paraId="282EC171" w14:textId="77777777" w:rsidR="00167FFB" w:rsidRPr="008C222C" w:rsidRDefault="00167FFB" w:rsidP="00801136">
            <w:pPr>
              <w:rPr>
                <w:b/>
                <w:bCs/>
                <w:sz w:val="20"/>
                <w:szCs w:val="20"/>
              </w:rPr>
            </w:pPr>
            <w:r w:rsidRPr="008C222C">
              <w:rPr>
                <w:b/>
                <w:bCs/>
                <w:sz w:val="20"/>
                <w:szCs w:val="20"/>
              </w:rPr>
              <w:t>Description</w:t>
            </w:r>
          </w:p>
        </w:tc>
      </w:tr>
      <w:tr w:rsidR="00167FFB" w14:paraId="6CAB833B" w14:textId="77777777" w:rsidTr="00801136">
        <w:trPr>
          <w:trHeight w:val="233"/>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B7C8BB4" w14:textId="77777777" w:rsidR="00167FFB" w:rsidRPr="00AD6B4C" w:rsidRDefault="00167FFB" w:rsidP="00801136">
            <w:pPr>
              <w:rPr>
                <w:sz w:val="20"/>
                <w:szCs w:val="20"/>
              </w:rPr>
            </w:pPr>
            <w:r>
              <w:rPr>
                <w:sz w:val="20"/>
                <w:szCs w:val="20"/>
              </w:rPr>
              <w:t>Waqar Ahmed</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24086B7C" w14:textId="77777777" w:rsidR="00167FFB" w:rsidRPr="00AD6B4C" w:rsidRDefault="00167FFB" w:rsidP="00801136">
            <w:pPr>
              <w:rPr>
                <w:sz w:val="20"/>
                <w:szCs w:val="20"/>
              </w:rPr>
            </w:pPr>
            <w:r>
              <w:rPr>
                <w:sz w:val="20"/>
                <w:szCs w:val="20"/>
              </w:rPr>
              <w:t>12/15/2019</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2102785" w14:textId="77777777" w:rsidR="00167FFB" w:rsidRPr="00AD6B4C" w:rsidRDefault="00167FFB" w:rsidP="00801136">
            <w:pPr>
              <w:rPr>
                <w:sz w:val="20"/>
                <w:szCs w:val="20"/>
              </w:rPr>
            </w:pPr>
            <w:r>
              <w:rPr>
                <w:sz w:val="20"/>
                <w:szCs w:val="20"/>
              </w:rPr>
              <w:t>1.0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0C91159" w14:textId="77777777" w:rsidR="00167FFB" w:rsidRPr="00AD6B4C" w:rsidRDefault="00167FFB" w:rsidP="00801136">
            <w:pPr>
              <w:rPr>
                <w:sz w:val="20"/>
                <w:szCs w:val="20"/>
              </w:rPr>
            </w:pPr>
            <w:r>
              <w:rPr>
                <w:sz w:val="20"/>
                <w:szCs w:val="20"/>
              </w:rPr>
              <w:t>Initial Draft</w:t>
            </w:r>
          </w:p>
        </w:tc>
      </w:tr>
      <w:tr w:rsidR="00167FFB" w14:paraId="7E558E02" w14:textId="77777777" w:rsidTr="00801136">
        <w:trPr>
          <w:trHeight w:val="368"/>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AD6710A" w14:textId="77777777" w:rsidR="00167FFB" w:rsidRDefault="00167FFB" w:rsidP="00801136">
            <w:pPr>
              <w:rPr>
                <w:sz w:val="20"/>
                <w:szCs w:val="20"/>
              </w:rPr>
            </w:pPr>
            <w:r>
              <w:rPr>
                <w:sz w:val="20"/>
                <w:szCs w:val="20"/>
              </w:rPr>
              <w:t>Matt Perryman</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5FBB30D2" w14:textId="77777777" w:rsidR="00167FFB" w:rsidRDefault="00167FFB" w:rsidP="00801136">
            <w:pPr>
              <w:rPr>
                <w:sz w:val="20"/>
                <w:szCs w:val="20"/>
              </w:rPr>
            </w:pPr>
            <w:r>
              <w:rPr>
                <w:sz w:val="20"/>
                <w:szCs w:val="20"/>
              </w:rPr>
              <w:t>06/12/2020</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B4CDE3A" w14:textId="77777777" w:rsidR="00167FFB" w:rsidRDefault="00167FFB" w:rsidP="00801136">
            <w:pPr>
              <w:rPr>
                <w:sz w:val="20"/>
                <w:szCs w:val="20"/>
              </w:rPr>
            </w:pPr>
            <w:r>
              <w:rPr>
                <w:sz w:val="20"/>
                <w:szCs w:val="20"/>
              </w:rPr>
              <w:t>2.0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EF62D2A" w14:textId="77777777" w:rsidR="00167FFB" w:rsidRDefault="00167FFB" w:rsidP="00801136">
            <w:pPr>
              <w:rPr>
                <w:sz w:val="20"/>
                <w:szCs w:val="20"/>
              </w:rPr>
            </w:pPr>
            <w:r>
              <w:rPr>
                <w:sz w:val="20"/>
                <w:szCs w:val="20"/>
              </w:rPr>
              <w:t xml:space="preserve">Added content for new features, </w:t>
            </w:r>
          </w:p>
          <w:p w14:paraId="052F72C9" w14:textId="77777777" w:rsidR="00167FFB" w:rsidRPr="00C87BB0" w:rsidRDefault="00167FFB" w:rsidP="00801136">
            <w:pPr>
              <w:rPr>
                <w:sz w:val="20"/>
                <w:szCs w:val="20"/>
              </w:rPr>
            </w:pPr>
            <w:r w:rsidRPr="00C87BB0">
              <w:rPr>
                <w:sz w:val="20"/>
                <w:szCs w:val="20"/>
              </w:rPr>
              <w:t>Financials</w:t>
            </w:r>
            <w:r>
              <w:rPr>
                <w:sz w:val="20"/>
                <w:szCs w:val="20"/>
              </w:rPr>
              <w:t xml:space="preserve"> Module</w:t>
            </w:r>
          </w:p>
          <w:p w14:paraId="08534A49" w14:textId="77777777" w:rsidR="00167FFB" w:rsidRDefault="00167FFB" w:rsidP="00801136">
            <w:pPr>
              <w:rPr>
                <w:sz w:val="20"/>
                <w:szCs w:val="20"/>
              </w:rPr>
            </w:pPr>
            <w:r w:rsidRPr="00C87BB0">
              <w:rPr>
                <w:sz w:val="20"/>
                <w:szCs w:val="20"/>
              </w:rPr>
              <w:t>Recovered Claim Tracker</w:t>
            </w:r>
          </w:p>
        </w:tc>
      </w:tr>
      <w:tr w:rsidR="00167FFB" w14:paraId="394C8D46" w14:textId="77777777" w:rsidTr="00801136">
        <w:trPr>
          <w:trHeight w:val="332"/>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335EB79" w14:textId="77777777" w:rsidR="00167FFB" w:rsidRDefault="00167FFB" w:rsidP="00801136">
            <w:pPr>
              <w:rPr>
                <w:sz w:val="20"/>
                <w:szCs w:val="20"/>
              </w:rPr>
            </w:pPr>
            <w:r>
              <w:rPr>
                <w:sz w:val="20"/>
                <w:szCs w:val="20"/>
              </w:rPr>
              <w:t>Waqar Ahmed</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36974777" w14:textId="77777777" w:rsidR="00167FFB" w:rsidRDefault="00167FFB" w:rsidP="00801136">
            <w:pPr>
              <w:rPr>
                <w:sz w:val="20"/>
                <w:szCs w:val="20"/>
              </w:rPr>
            </w:pPr>
            <w:r>
              <w:rPr>
                <w:sz w:val="20"/>
                <w:szCs w:val="20"/>
              </w:rPr>
              <w:t>12/27/2020</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49D7725" w14:textId="77777777" w:rsidR="00167FFB" w:rsidRDefault="00167FFB" w:rsidP="00801136">
            <w:pPr>
              <w:rPr>
                <w:sz w:val="20"/>
                <w:szCs w:val="20"/>
              </w:rPr>
            </w:pPr>
            <w:r>
              <w:rPr>
                <w:sz w:val="20"/>
                <w:szCs w:val="20"/>
              </w:rPr>
              <w:t>3.0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7F0BB42" w14:textId="77777777" w:rsidR="00167FFB" w:rsidRPr="00432810" w:rsidRDefault="00167FFB" w:rsidP="00801136">
            <w:pPr>
              <w:rPr>
                <w:sz w:val="20"/>
                <w:szCs w:val="20"/>
              </w:rPr>
            </w:pPr>
            <w:r>
              <w:rPr>
                <w:sz w:val="20"/>
                <w:szCs w:val="20"/>
              </w:rPr>
              <w:t>Added Content for; G Modules</w:t>
            </w:r>
          </w:p>
        </w:tc>
      </w:tr>
      <w:tr w:rsidR="00167FFB" w14:paraId="2F2366E2" w14:textId="77777777" w:rsidTr="00801136">
        <w:trPr>
          <w:trHeight w:val="368"/>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48D4760B" w14:textId="77777777" w:rsidR="00167FFB" w:rsidRDefault="00167FFB" w:rsidP="00801136">
            <w:pPr>
              <w:rPr>
                <w:sz w:val="20"/>
                <w:szCs w:val="20"/>
              </w:rPr>
            </w:pPr>
            <w:r>
              <w:rPr>
                <w:sz w:val="20"/>
                <w:szCs w:val="20"/>
              </w:rPr>
              <w:t>Waqar Ahmed</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19C16601" w14:textId="77777777" w:rsidR="00167FFB" w:rsidRDefault="00167FFB" w:rsidP="00801136">
            <w:pPr>
              <w:rPr>
                <w:sz w:val="20"/>
                <w:szCs w:val="20"/>
              </w:rPr>
            </w:pPr>
            <w:r>
              <w:rPr>
                <w:sz w:val="20"/>
                <w:szCs w:val="20"/>
              </w:rPr>
              <w:t>06/19/2021</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B72FE52" w14:textId="77777777" w:rsidR="00167FFB" w:rsidRDefault="00167FFB" w:rsidP="00801136">
            <w:pPr>
              <w:rPr>
                <w:sz w:val="20"/>
                <w:szCs w:val="20"/>
              </w:rPr>
            </w:pPr>
            <w:r>
              <w:rPr>
                <w:sz w:val="20"/>
                <w:szCs w:val="20"/>
              </w:rPr>
              <w:t>3.2</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5934DFA" w14:textId="77777777" w:rsidR="00167FFB" w:rsidRDefault="00167FFB" w:rsidP="00801136">
            <w:pPr>
              <w:rPr>
                <w:sz w:val="20"/>
                <w:szCs w:val="20"/>
              </w:rPr>
            </w:pPr>
            <w:r>
              <w:rPr>
                <w:sz w:val="20"/>
                <w:szCs w:val="20"/>
              </w:rPr>
              <w:t>Added Content for; Prevented Loss</w:t>
            </w:r>
          </w:p>
        </w:tc>
      </w:tr>
      <w:tr w:rsidR="00167FFB" w14:paraId="37680758" w14:textId="77777777" w:rsidTr="00801136">
        <w:trPr>
          <w:trHeight w:val="368"/>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C2EB7B3" w14:textId="77777777" w:rsidR="00167FFB" w:rsidRDefault="00167FFB" w:rsidP="00801136">
            <w:pPr>
              <w:rPr>
                <w:sz w:val="20"/>
                <w:szCs w:val="20"/>
              </w:rPr>
            </w:pPr>
            <w:r>
              <w:rPr>
                <w:sz w:val="20"/>
                <w:szCs w:val="20"/>
              </w:rPr>
              <w:t xml:space="preserve">Aamir Saleem Minhas </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274A58CC" w14:textId="77777777" w:rsidR="00167FFB" w:rsidRDefault="00167FFB" w:rsidP="00801136">
            <w:pPr>
              <w:rPr>
                <w:sz w:val="20"/>
                <w:szCs w:val="20"/>
              </w:rPr>
            </w:pPr>
            <w:r>
              <w:rPr>
                <w:sz w:val="20"/>
                <w:szCs w:val="20"/>
              </w:rPr>
              <w:t>12/28/2021</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A3D4CDE" w14:textId="77777777" w:rsidR="00167FFB" w:rsidRDefault="00167FFB" w:rsidP="00801136">
            <w:pPr>
              <w:rPr>
                <w:sz w:val="20"/>
                <w:szCs w:val="20"/>
              </w:rPr>
            </w:pPr>
            <w:r>
              <w:rPr>
                <w:sz w:val="20"/>
                <w:szCs w:val="20"/>
              </w:rPr>
              <w:t>3.3.1</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4CBADAC8" w14:textId="77777777" w:rsidR="00167FFB" w:rsidRDefault="00167FFB" w:rsidP="00801136">
            <w:pPr>
              <w:rPr>
                <w:sz w:val="20"/>
                <w:szCs w:val="20"/>
              </w:rPr>
            </w:pPr>
            <w:r>
              <w:rPr>
                <w:sz w:val="20"/>
                <w:szCs w:val="20"/>
              </w:rPr>
              <w:t>Overall updates and Added Payment Reversal Content</w:t>
            </w:r>
          </w:p>
        </w:tc>
      </w:tr>
      <w:tr w:rsidR="00167FFB" w14:paraId="18755107" w14:textId="77777777" w:rsidTr="00801136">
        <w:trPr>
          <w:trHeight w:val="368"/>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CEE88E5" w14:textId="77777777" w:rsidR="00167FFB" w:rsidRDefault="00167FFB" w:rsidP="00801136">
            <w:pPr>
              <w:rPr>
                <w:sz w:val="20"/>
                <w:szCs w:val="20"/>
              </w:rPr>
            </w:pPr>
            <w:r>
              <w:rPr>
                <w:sz w:val="20"/>
                <w:szCs w:val="20"/>
              </w:rPr>
              <w:t>Aamir Saleem Minhas</w:t>
            </w:r>
          </w:p>
        </w:tc>
        <w:sdt>
          <w:sdtPr>
            <w:rPr>
              <w:sz w:val="20"/>
              <w:szCs w:val="20"/>
            </w:rPr>
            <w:alias w:val="Publish Date"/>
            <w:tag w:val=""/>
            <w:id w:val="1508711907"/>
            <w:placeholder>
              <w:docPart w:val="EDEA1183F25C4861B477B7E1603B4C3B"/>
            </w:placeholder>
            <w:showingPlcHdr/>
            <w:dataBinding w:prefixMappings="xmlns:ns0='http://schemas.microsoft.com/office/2006/coverPageProps' " w:xpath="/ns0:CoverPageProperties[1]/ns0:PublishDate[1]" w:storeItemID="{55AF091B-3C7A-41E3-B477-F2FDAA23CFDA}"/>
            <w:date w:fullDate="2022-07-08T00:00:00Z">
              <w:dateFormat w:val="M/d/yyyy"/>
              <w:lid w:val="en-US"/>
              <w:storeMappedDataAs w:val="dateTime"/>
              <w:calendar w:val="gregorian"/>
            </w:date>
          </w:sdtPr>
          <w:sdtContent>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56068F6F" w14:textId="6B0C0D07" w:rsidR="00167FFB" w:rsidRDefault="00167FFB" w:rsidP="00801136">
                <w:pPr>
                  <w:rPr>
                    <w:sz w:val="20"/>
                    <w:szCs w:val="20"/>
                  </w:rPr>
                </w:pPr>
                <w:r w:rsidRPr="00347CAC">
                  <w:rPr>
                    <w:rStyle w:val="PlaceholderText"/>
                  </w:rPr>
                  <w:t>[Publish Date]</w:t>
                </w:r>
              </w:p>
            </w:tc>
          </w:sdtContent>
        </w:sdt>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4B971C9" w14:textId="77777777" w:rsidR="00167FFB" w:rsidRDefault="00167FFB" w:rsidP="00801136">
            <w:pPr>
              <w:rPr>
                <w:sz w:val="20"/>
                <w:szCs w:val="20"/>
              </w:rPr>
            </w:pPr>
            <w:r w:rsidRPr="002133B4">
              <w:rPr>
                <w:sz w:val="20"/>
                <w:szCs w:val="20"/>
              </w:rPr>
              <w:t>3.</w:t>
            </w:r>
            <w:r>
              <w:rPr>
                <w:sz w:val="20"/>
                <w:szCs w:val="20"/>
              </w:rPr>
              <w:t>5</w:t>
            </w:r>
            <w:r w:rsidRPr="002133B4">
              <w:rPr>
                <w:sz w:val="20"/>
                <w:szCs w:val="20"/>
              </w:rPr>
              <w:t>.0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94F0B67" w14:textId="77777777" w:rsidR="00167FFB" w:rsidRDefault="00167FFB" w:rsidP="00801136">
            <w:pPr>
              <w:rPr>
                <w:sz w:val="20"/>
                <w:szCs w:val="20"/>
              </w:rPr>
            </w:pPr>
            <w:r>
              <w:rPr>
                <w:sz w:val="20"/>
                <w:szCs w:val="20"/>
              </w:rPr>
              <w:t>Added content for new features and enhancements</w:t>
            </w:r>
          </w:p>
        </w:tc>
      </w:tr>
      <w:tr w:rsidR="00167FFB" w14:paraId="1898E62A" w14:textId="77777777" w:rsidTr="00801136">
        <w:trPr>
          <w:trHeight w:val="368"/>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7B22E84" w14:textId="77777777" w:rsidR="00167FFB" w:rsidRDefault="00167FFB" w:rsidP="00801136">
            <w:pPr>
              <w:rPr>
                <w:sz w:val="20"/>
                <w:szCs w:val="20"/>
              </w:rPr>
            </w:pPr>
            <w:r>
              <w:rPr>
                <w:sz w:val="20"/>
                <w:szCs w:val="20"/>
              </w:rPr>
              <w:t>Aamir Saleem Minhas</w:t>
            </w:r>
          </w:p>
        </w:tc>
        <w:sdt>
          <w:sdtPr>
            <w:rPr>
              <w:sz w:val="20"/>
              <w:szCs w:val="20"/>
            </w:rPr>
            <w:alias w:val="Publish Date"/>
            <w:tag w:val=""/>
            <w:id w:val="447823458"/>
            <w:placeholder>
              <w:docPart w:val="669EE53BC35D46AF91B0DB77CF089F7A"/>
            </w:placeholder>
            <w:showingPlcHdr/>
            <w:dataBinding w:prefixMappings="xmlns:ns0='http://schemas.microsoft.com/office/2006/coverPageProps' " w:xpath="/ns0:CoverPageProperties[1]/ns0:PublishDate[1]" w:storeItemID="{55AF091B-3C7A-41E3-B477-F2FDAA23CFDA}"/>
            <w:date w:fullDate="2022-07-08T00:00:00Z">
              <w:dateFormat w:val="M/d/yyyy"/>
              <w:lid w:val="en-US"/>
              <w:storeMappedDataAs w:val="dateTime"/>
              <w:calendar w:val="gregorian"/>
            </w:date>
          </w:sdtPr>
          <w:sdtContent>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39AF67E7" w14:textId="4F0E3F67" w:rsidR="00167FFB" w:rsidRDefault="00167FFB" w:rsidP="00801136">
                <w:pPr>
                  <w:rPr>
                    <w:sz w:val="20"/>
                    <w:szCs w:val="20"/>
                  </w:rPr>
                </w:pPr>
                <w:r w:rsidRPr="00347CAC">
                  <w:rPr>
                    <w:rStyle w:val="PlaceholderText"/>
                  </w:rPr>
                  <w:t>[Publish Date]</w:t>
                </w:r>
              </w:p>
            </w:tc>
          </w:sdtContent>
        </w:sdt>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931DC9E" w14:textId="77777777" w:rsidR="00167FFB" w:rsidRPr="002133B4" w:rsidRDefault="00167FFB" w:rsidP="00801136">
            <w:pPr>
              <w:rPr>
                <w:sz w:val="20"/>
                <w:szCs w:val="20"/>
              </w:rPr>
            </w:pPr>
            <w:r w:rsidRPr="002133B4">
              <w:rPr>
                <w:sz w:val="20"/>
                <w:szCs w:val="20"/>
              </w:rPr>
              <w:t>3.</w:t>
            </w:r>
            <w:r>
              <w:rPr>
                <w:sz w:val="20"/>
                <w:szCs w:val="20"/>
              </w:rPr>
              <w:t>6.3</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8E948C1" w14:textId="77777777" w:rsidR="00167FFB" w:rsidRDefault="00167FFB" w:rsidP="00801136">
            <w:pPr>
              <w:rPr>
                <w:sz w:val="20"/>
                <w:szCs w:val="20"/>
              </w:rPr>
            </w:pPr>
            <w:r>
              <w:rPr>
                <w:sz w:val="20"/>
                <w:szCs w:val="20"/>
              </w:rPr>
              <w:t>Added content for new features and enhancements</w:t>
            </w:r>
          </w:p>
        </w:tc>
      </w:tr>
      <w:tr w:rsidR="00167FFB" w14:paraId="37FC41A0" w14:textId="77777777" w:rsidTr="00801136">
        <w:trPr>
          <w:trHeight w:val="368"/>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CC288C3" w14:textId="77777777" w:rsidR="00167FFB" w:rsidRDefault="00167FFB" w:rsidP="00801136">
            <w:pPr>
              <w:rPr>
                <w:sz w:val="20"/>
                <w:szCs w:val="20"/>
              </w:rPr>
            </w:pPr>
            <w:r>
              <w:rPr>
                <w:sz w:val="20"/>
                <w:szCs w:val="20"/>
              </w:rPr>
              <w:t>Zarnab Tahir</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0E0580D4" w14:textId="77777777" w:rsidR="00167FFB" w:rsidRDefault="00167FFB" w:rsidP="00801136">
            <w:pPr>
              <w:rPr>
                <w:sz w:val="20"/>
                <w:szCs w:val="20"/>
              </w:rPr>
            </w:pPr>
            <w:r>
              <w:rPr>
                <w:sz w:val="20"/>
                <w:szCs w:val="20"/>
              </w:rPr>
              <w:t>9/7/2022</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42BEC48" w14:textId="77777777" w:rsidR="00167FFB" w:rsidRPr="002133B4" w:rsidRDefault="00167FFB" w:rsidP="00801136">
            <w:pPr>
              <w:rPr>
                <w:sz w:val="20"/>
                <w:szCs w:val="20"/>
              </w:rPr>
            </w:pPr>
            <w:r>
              <w:rPr>
                <w:sz w:val="20"/>
                <w:szCs w:val="20"/>
              </w:rPr>
              <w:t>3.7.0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4144087" w14:textId="77777777" w:rsidR="00167FFB" w:rsidRDefault="00167FFB" w:rsidP="00801136">
            <w:pPr>
              <w:rPr>
                <w:sz w:val="20"/>
                <w:szCs w:val="20"/>
              </w:rPr>
            </w:pPr>
            <w:r>
              <w:rPr>
                <w:sz w:val="20"/>
                <w:szCs w:val="20"/>
              </w:rPr>
              <w:t>Added content for new features and enhancements</w:t>
            </w:r>
          </w:p>
        </w:tc>
      </w:tr>
    </w:tbl>
    <w:p w14:paraId="636E7502" w14:textId="77777777" w:rsidR="00167FFB" w:rsidRDefault="00167FFB" w:rsidP="00167FFB">
      <w:pPr>
        <w:pStyle w:val="Title"/>
        <w:spacing w:before="480" w:line="276" w:lineRule="auto"/>
        <w:contextualSpacing w:val="0"/>
      </w:pPr>
      <w:r>
        <w:t>Document Review history</w:t>
      </w:r>
    </w:p>
    <w:tbl>
      <w:tblPr>
        <w:tblStyle w:val="TableGrid"/>
        <w:tblW w:w="0" w:type="auto"/>
        <w:tblLook w:val="04A0" w:firstRow="1" w:lastRow="0" w:firstColumn="1" w:lastColumn="0" w:noHBand="0" w:noVBand="1"/>
      </w:tblPr>
      <w:tblGrid>
        <w:gridCol w:w="2515"/>
        <w:gridCol w:w="1620"/>
        <w:gridCol w:w="1710"/>
        <w:gridCol w:w="3505"/>
      </w:tblGrid>
      <w:tr w:rsidR="00167FFB" w14:paraId="4A040AB2" w14:textId="77777777" w:rsidTr="00801136">
        <w:trPr>
          <w:trHeight w:val="260"/>
        </w:trPr>
        <w:tc>
          <w:tcPr>
            <w:tcW w:w="2515" w:type="dxa"/>
            <w:tcBorders>
              <w:top w:val="single" w:sz="4" w:space="0" w:color="00CCA4"/>
              <w:left w:val="single" w:sz="4" w:space="0" w:color="00CCA4"/>
              <w:bottom w:val="single" w:sz="4" w:space="0" w:color="00CCA4"/>
              <w:right w:val="single" w:sz="4" w:space="0" w:color="00CCA4"/>
            </w:tcBorders>
            <w:shd w:val="clear" w:color="auto" w:fill="002060"/>
          </w:tcPr>
          <w:p w14:paraId="1F8BBE6C" w14:textId="77777777" w:rsidR="00167FFB" w:rsidRPr="008C222C" w:rsidRDefault="00167FFB" w:rsidP="00801136">
            <w:pPr>
              <w:rPr>
                <w:b/>
                <w:bCs/>
                <w:sz w:val="20"/>
                <w:szCs w:val="20"/>
              </w:rPr>
            </w:pPr>
            <w:r>
              <w:rPr>
                <w:b/>
                <w:bCs/>
                <w:sz w:val="20"/>
                <w:szCs w:val="20"/>
              </w:rPr>
              <w:t>Reviewer</w:t>
            </w:r>
          </w:p>
        </w:tc>
        <w:tc>
          <w:tcPr>
            <w:tcW w:w="1620" w:type="dxa"/>
            <w:tcBorders>
              <w:top w:val="single" w:sz="4" w:space="0" w:color="00CCA4"/>
              <w:left w:val="single" w:sz="4" w:space="0" w:color="00CCA4"/>
              <w:bottom w:val="single" w:sz="4" w:space="0" w:color="00CCA4"/>
              <w:right w:val="single" w:sz="4" w:space="0" w:color="00CCA4"/>
            </w:tcBorders>
            <w:shd w:val="clear" w:color="auto" w:fill="002060"/>
          </w:tcPr>
          <w:p w14:paraId="4F14EFE7" w14:textId="77777777" w:rsidR="00167FFB" w:rsidRPr="008C222C" w:rsidRDefault="00167FFB" w:rsidP="00801136">
            <w:pPr>
              <w:rPr>
                <w:b/>
                <w:bCs/>
                <w:sz w:val="20"/>
                <w:szCs w:val="20"/>
              </w:rPr>
            </w:pPr>
            <w:r w:rsidRPr="008C222C">
              <w:rPr>
                <w:b/>
                <w:bCs/>
                <w:sz w:val="20"/>
                <w:szCs w:val="20"/>
              </w:rPr>
              <w:t>Date</w:t>
            </w:r>
          </w:p>
        </w:tc>
        <w:tc>
          <w:tcPr>
            <w:tcW w:w="1710" w:type="dxa"/>
            <w:tcBorders>
              <w:top w:val="single" w:sz="4" w:space="0" w:color="00CCA4"/>
              <w:left w:val="single" w:sz="4" w:space="0" w:color="00CCA4"/>
              <w:bottom w:val="single" w:sz="4" w:space="0" w:color="00CCA4"/>
              <w:right w:val="single" w:sz="4" w:space="0" w:color="00CCA4"/>
            </w:tcBorders>
            <w:shd w:val="clear" w:color="auto" w:fill="002060"/>
          </w:tcPr>
          <w:p w14:paraId="7144535F" w14:textId="77777777" w:rsidR="00167FFB" w:rsidRPr="008C222C" w:rsidRDefault="00167FFB" w:rsidP="00801136">
            <w:pPr>
              <w:rPr>
                <w:b/>
                <w:bCs/>
                <w:sz w:val="20"/>
                <w:szCs w:val="20"/>
              </w:rPr>
            </w:pPr>
            <w:r w:rsidRPr="008C222C">
              <w:rPr>
                <w:b/>
                <w:bCs/>
                <w:sz w:val="20"/>
                <w:szCs w:val="20"/>
              </w:rPr>
              <w:t>Version</w:t>
            </w:r>
          </w:p>
        </w:tc>
        <w:tc>
          <w:tcPr>
            <w:tcW w:w="3505" w:type="dxa"/>
            <w:tcBorders>
              <w:top w:val="single" w:sz="4" w:space="0" w:color="00CCA4"/>
              <w:left w:val="single" w:sz="4" w:space="0" w:color="00CCA4"/>
              <w:bottom w:val="single" w:sz="4" w:space="0" w:color="00CCA4"/>
              <w:right w:val="single" w:sz="4" w:space="0" w:color="00CCA4"/>
            </w:tcBorders>
            <w:shd w:val="clear" w:color="auto" w:fill="002060"/>
          </w:tcPr>
          <w:p w14:paraId="653F5746" w14:textId="77777777" w:rsidR="00167FFB" w:rsidRPr="008C222C" w:rsidRDefault="00167FFB" w:rsidP="00801136">
            <w:pPr>
              <w:rPr>
                <w:b/>
                <w:bCs/>
                <w:sz w:val="20"/>
                <w:szCs w:val="20"/>
              </w:rPr>
            </w:pPr>
            <w:r w:rsidRPr="008C222C">
              <w:rPr>
                <w:b/>
                <w:bCs/>
                <w:sz w:val="20"/>
                <w:szCs w:val="20"/>
              </w:rPr>
              <w:t>Description</w:t>
            </w:r>
          </w:p>
        </w:tc>
      </w:tr>
      <w:tr w:rsidR="00167FFB" w14:paraId="2B0D1E76" w14:textId="77777777" w:rsidTr="00801136">
        <w:trPr>
          <w:trHeight w:val="260"/>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81B2895" w14:textId="77777777" w:rsidR="00167FFB" w:rsidRPr="00AD6B4C" w:rsidRDefault="00167FFB" w:rsidP="00801136">
            <w:pPr>
              <w:rPr>
                <w:sz w:val="20"/>
                <w:szCs w:val="20"/>
              </w:rPr>
            </w:pPr>
            <w:r>
              <w:rPr>
                <w:sz w:val="20"/>
                <w:szCs w:val="20"/>
              </w:rPr>
              <w:t>Kleber Gallardo</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64F08E67" w14:textId="77777777" w:rsidR="00167FFB" w:rsidRPr="00AD6B4C" w:rsidRDefault="00167FFB" w:rsidP="00801136">
            <w:pPr>
              <w:rPr>
                <w:sz w:val="20"/>
                <w:szCs w:val="20"/>
              </w:rPr>
            </w:pPr>
            <w:r>
              <w:rPr>
                <w:sz w:val="20"/>
                <w:szCs w:val="20"/>
              </w:rPr>
              <w:t>12/18/2019</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B94010C" w14:textId="77777777" w:rsidR="00167FFB" w:rsidRPr="00AD6B4C" w:rsidRDefault="00167FFB" w:rsidP="00801136">
            <w:pPr>
              <w:rPr>
                <w:sz w:val="20"/>
                <w:szCs w:val="20"/>
              </w:rPr>
            </w:pPr>
            <w:r>
              <w:rPr>
                <w:sz w:val="20"/>
                <w:szCs w:val="20"/>
              </w:rPr>
              <w:t>1.0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7F91E52" w14:textId="77777777" w:rsidR="00167FFB" w:rsidRPr="00AD6B4C" w:rsidRDefault="00167FFB" w:rsidP="00801136">
            <w:pPr>
              <w:rPr>
                <w:sz w:val="20"/>
                <w:szCs w:val="20"/>
              </w:rPr>
            </w:pPr>
            <w:r>
              <w:rPr>
                <w:sz w:val="20"/>
                <w:szCs w:val="20"/>
              </w:rPr>
              <w:t>V 1.0 Review</w:t>
            </w:r>
          </w:p>
        </w:tc>
      </w:tr>
      <w:tr w:rsidR="00167FFB" w14:paraId="5D9B9A6A" w14:textId="77777777" w:rsidTr="00801136">
        <w:trPr>
          <w:trHeight w:val="386"/>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1565349" w14:textId="77777777" w:rsidR="00167FFB" w:rsidRPr="000B6812" w:rsidRDefault="00167FFB" w:rsidP="00801136">
            <w:pPr>
              <w:rPr>
                <w:sz w:val="20"/>
                <w:szCs w:val="20"/>
              </w:rPr>
            </w:pPr>
            <w:r w:rsidRPr="007D446B">
              <w:rPr>
                <w:sz w:val="20"/>
                <w:szCs w:val="20"/>
              </w:rPr>
              <w:t>Kleber Gallardo</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57C5D6C2" w14:textId="77777777" w:rsidR="00167FFB" w:rsidRDefault="00167FFB" w:rsidP="00801136">
            <w:pPr>
              <w:rPr>
                <w:sz w:val="20"/>
                <w:szCs w:val="20"/>
              </w:rPr>
            </w:pPr>
            <w:r>
              <w:rPr>
                <w:sz w:val="20"/>
                <w:szCs w:val="20"/>
              </w:rPr>
              <w:t>06/13/2020</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BCCB601" w14:textId="77777777" w:rsidR="00167FFB" w:rsidRDefault="00167FFB" w:rsidP="00801136">
            <w:pPr>
              <w:rPr>
                <w:sz w:val="20"/>
                <w:szCs w:val="20"/>
              </w:rPr>
            </w:pPr>
            <w:r>
              <w:rPr>
                <w:sz w:val="20"/>
                <w:szCs w:val="20"/>
              </w:rPr>
              <w:t>2.0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76F22EC" w14:textId="77777777" w:rsidR="00167FFB" w:rsidRPr="00426C12" w:rsidRDefault="00167FFB" w:rsidP="00801136">
            <w:pPr>
              <w:rPr>
                <w:sz w:val="20"/>
                <w:szCs w:val="20"/>
              </w:rPr>
            </w:pPr>
            <w:r w:rsidRPr="00B44A4C">
              <w:rPr>
                <w:sz w:val="20"/>
                <w:szCs w:val="20"/>
              </w:rPr>
              <w:t xml:space="preserve">V </w:t>
            </w:r>
            <w:r>
              <w:rPr>
                <w:sz w:val="20"/>
                <w:szCs w:val="20"/>
              </w:rPr>
              <w:t>2</w:t>
            </w:r>
            <w:r w:rsidRPr="00B44A4C">
              <w:rPr>
                <w:sz w:val="20"/>
                <w:szCs w:val="20"/>
              </w:rPr>
              <w:t>.0 Review</w:t>
            </w:r>
          </w:p>
        </w:tc>
      </w:tr>
      <w:tr w:rsidR="00167FFB" w14:paraId="695C44CB" w14:textId="77777777" w:rsidTr="00801136">
        <w:trPr>
          <w:trHeight w:val="386"/>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57FB6D1" w14:textId="77777777" w:rsidR="00167FFB" w:rsidRDefault="00167FFB" w:rsidP="00801136">
            <w:pPr>
              <w:rPr>
                <w:sz w:val="20"/>
                <w:szCs w:val="20"/>
              </w:rPr>
            </w:pPr>
            <w:r w:rsidRPr="007D446B">
              <w:rPr>
                <w:sz w:val="20"/>
                <w:szCs w:val="20"/>
              </w:rPr>
              <w:t>Kleber Gallardo</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7F952F63" w14:textId="77777777" w:rsidR="00167FFB" w:rsidRPr="05625391" w:rsidRDefault="00167FFB" w:rsidP="00801136">
            <w:pPr>
              <w:rPr>
                <w:sz w:val="20"/>
                <w:szCs w:val="20"/>
              </w:rPr>
            </w:pPr>
            <w:r>
              <w:rPr>
                <w:sz w:val="20"/>
                <w:szCs w:val="20"/>
              </w:rPr>
              <w:t>12/27/2020</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947E366" w14:textId="77777777" w:rsidR="00167FFB" w:rsidRDefault="00167FFB" w:rsidP="00801136">
            <w:pPr>
              <w:rPr>
                <w:sz w:val="20"/>
                <w:szCs w:val="20"/>
              </w:rPr>
            </w:pPr>
            <w:r>
              <w:rPr>
                <w:sz w:val="20"/>
                <w:szCs w:val="20"/>
              </w:rPr>
              <w:t>3.0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5EB9266" w14:textId="77777777" w:rsidR="00167FFB" w:rsidRPr="0C888075" w:rsidRDefault="00167FFB" w:rsidP="00801136">
            <w:pPr>
              <w:rPr>
                <w:sz w:val="20"/>
                <w:szCs w:val="20"/>
              </w:rPr>
            </w:pPr>
            <w:r w:rsidRPr="00B44A4C">
              <w:rPr>
                <w:sz w:val="20"/>
                <w:szCs w:val="20"/>
              </w:rPr>
              <w:t xml:space="preserve">V </w:t>
            </w:r>
            <w:r>
              <w:rPr>
                <w:sz w:val="20"/>
                <w:szCs w:val="20"/>
              </w:rPr>
              <w:t>3</w:t>
            </w:r>
            <w:r w:rsidRPr="00B44A4C">
              <w:rPr>
                <w:sz w:val="20"/>
                <w:szCs w:val="20"/>
              </w:rPr>
              <w:t>.0 Review</w:t>
            </w:r>
          </w:p>
        </w:tc>
      </w:tr>
      <w:tr w:rsidR="00167FFB" w14:paraId="06019EC7" w14:textId="77777777" w:rsidTr="00801136">
        <w:trPr>
          <w:trHeight w:val="386"/>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3C815C3" w14:textId="77777777" w:rsidR="00167FFB" w:rsidRDefault="00167FFB" w:rsidP="00801136">
            <w:pPr>
              <w:rPr>
                <w:sz w:val="20"/>
                <w:szCs w:val="20"/>
              </w:rPr>
            </w:pPr>
            <w:r w:rsidRPr="007D446B">
              <w:rPr>
                <w:sz w:val="20"/>
                <w:szCs w:val="20"/>
              </w:rPr>
              <w:t>Kleber Gallardo</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7DF79089" w14:textId="77777777" w:rsidR="00167FFB" w:rsidRDefault="00167FFB" w:rsidP="00801136">
            <w:pPr>
              <w:rPr>
                <w:sz w:val="20"/>
                <w:szCs w:val="20"/>
              </w:rPr>
            </w:pPr>
            <w:r>
              <w:rPr>
                <w:sz w:val="20"/>
                <w:szCs w:val="20"/>
              </w:rPr>
              <w:t>06/19/2021</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D70C88A" w14:textId="77777777" w:rsidR="00167FFB" w:rsidRDefault="00167FFB" w:rsidP="00801136">
            <w:pPr>
              <w:rPr>
                <w:sz w:val="20"/>
                <w:szCs w:val="20"/>
              </w:rPr>
            </w:pPr>
            <w:r>
              <w:rPr>
                <w:sz w:val="20"/>
                <w:szCs w:val="20"/>
              </w:rPr>
              <w:t>3.2</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ACA17D9" w14:textId="77777777" w:rsidR="00167FFB" w:rsidRDefault="00167FFB" w:rsidP="00801136">
            <w:pPr>
              <w:rPr>
                <w:sz w:val="20"/>
                <w:szCs w:val="20"/>
              </w:rPr>
            </w:pPr>
            <w:r w:rsidRPr="00B44A4C">
              <w:rPr>
                <w:sz w:val="20"/>
                <w:szCs w:val="20"/>
              </w:rPr>
              <w:t xml:space="preserve">V </w:t>
            </w:r>
            <w:r>
              <w:rPr>
                <w:sz w:val="20"/>
                <w:szCs w:val="20"/>
              </w:rPr>
              <w:t>3</w:t>
            </w:r>
            <w:r w:rsidRPr="00B44A4C">
              <w:rPr>
                <w:sz w:val="20"/>
                <w:szCs w:val="20"/>
              </w:rPr>
              <w:t>.</w:t>
            </w:r>
            <w:r>
              <w:rPr>
                <w:sz w:val="20"/>
                <w:szCs w:val="20"/>
              </w:rPr>
              <w:t>2</w:t>
            </w:r>
            <w:r w:rsidRPr="00B44A4C">
              <w:rPr>
                <w:sz w:val="20"/>
                <w:szCs w:val="20"/>
              </w:rPr>
              <w:t xml:space="preserve"> Review</w:t>
            </w:r>
          </w:p>
        </w:tc>
      </w:tr>
      <w:tr w:rsidR="00167FFB" w14:paraId="08CF55D5" w14:textId="77777777" w:rsidTr="00801136">
        <w:trPr>
          <w:trHeight w:val="386"/>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734DB97" w14:textId="77777777" w:rsidR="00167FFB" w:rsidRDefault="00167FFB" w:rsidP="00801136">
            <w:pPr>
              <w:rPr>
                <w:sz w:val="20"/>
                <w:szCs w:val="20"/>
              </w:rPr>
            </w:pPr>
            <w:r w:rsidRPr="007D446B">
              <w:rPr>
                <w:sz w:val="20"/>
                <w:szCs w:val="20"/>
              </w:rPr>
              <w:t>Kleber Gallardo</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11D8D22D" w14:textId="77777777" w:rsidR="00167FFB" w:rsidRDefault="00167FFB" w:rsidP="00801136">
            <w:pPr>
              <w:rPr>
                <w:sz w:val="20"/>
                <w:szCs w:val="20"/>
              </w:rPr>
            </w:pPr>
            <w:r>
              <w:rPr>
                <w:sz w:val="20"/>
                <w:szCs w:val="20"/>
              </w:rPr>
              <w:t>12/28/2021</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4603C32B" w14:textId="77777777" w:rsidR="00167FFB" w:rsidRDefault="00167FFB" w:rsidP="00801136">
            <w:pPr>
              <w:rPr>
                <w:sz w:val="20"/>
                <w:szCs w:val="20"/>
              </w:rPr>
            </w:pPr>
            <w:r>
              <w:rPr>
                <w:sz w:val="20"/>
                <w:szCs w:val="20"/>
              </w:rPr>
              <w:t>3.3.1</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96312A7" w14:textId="77777777" w:rsidR="00167FFB" w:rsidRDefault="00167FFB" w:rsidP="00801136">
            <w:pPr>
              <w:rPr>
                <w:sz w:val="20"/>
                <w:szCs w:val="20"/>
              </w:rPr>
            </w:pPr>
            <w:r w:rsidRPr="00B44A4C">
              <w:rPr>
                <w:sz w:val="20"/>
                <w:szCs w:val="20"/>
              </w:rPr>
              <w:t xml:space="preserve">V </w:t>
            </w:r>
            <w:r>
              <w:rPr>
                <w:sz w:val="20"/>
                <w:szCs w:val="20"/>
              </w:rPr>
              <w:t>3.3.1</w:t>
            </w:r>
            <w:r w:rsidRPr="00B44A4C">
              <w:rPr>
                <w:sz w:val="20"/>
                <w:szCs w:val="20"/>
              </w:rPr>
              <w:t xml:space="preserve"> Review</w:t>
            </w:r>
          </w:p>
        </w:tc>
      </w:tr>
      <w:tr w:rsidR="00167FFB" w14:paraId="2FB4E52E" w14:textId="77777777" w:rsidTr="00801136">
        <w:trPr>
          <w:trHeight w:val="386"/>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51C7298" w14:textId="77777777" w:rsidR="00167FFB" w:rsidRPr="007D446B" w:rsidRDefault="00167FFB" w:rsidP="00801136">
            <w:pPr>
              <w:rPr>
                <w:sz w:val="20"/>
                <w:szCs w:val="20"/>
              </w:rPr>
            </w:pPr>
            <w:r w:rsidRPr="007D446B">
              <w:rPr>
                <w:sz w:val="20"/>
                <w:szCs w:val="20"/>
              </w:rPr>
              <w:lastRenderedPageBreak/>
              <w:t>Kleber Gallardo</w:t>
            </w:r>
          </w:p>
        </w:tc>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7F64FD1E" w14:textId="77777777" w:rsidR="00167FFB" w:rsidRDefault="00167FFB" w:rsidP="00801136">
            <w:pPr>
              <w:rPr>
                <w:sz w:val="20"/>
                <w:szCs w:val="20"/>
              </w:rPr>
            </w:pPr>
            <w:r w:rsidRPr="00FC42E0">
              <w:rPr>
                <w:sz w:val="20"/>
                <w:szCs w:val="20"/>
              </w:rPr>
              <w:t>4/</w:t>
            </w:r>
            <w:r>
              <w:rPr>
                <w:sz w:val="20"/>
                <w:szCs w:val="20"/>
              </w:rPr>
              <w:t>11/</w:t>
            </w:r>
            <w:r w:rsidRPr="00FC42E0">
              <w:rPr>
                <w:sz w:val="20"/>
                <w:szCs w:val="20"/>
              </w:rPr>
              <w:t>2022</w:t>
            </w:r>
          </w:p>
        </w:tc>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04F682D" w14:textId="77777777" w:rsidR="00167FFB" w:rsidRDefault="00167FFB" w:rsidP="00801136">
            <w:pPr>
              <w:rPr>
                <w:sz w:val="20"/>
                <w:szCs w:val="20"/>
              </w:rPr>
            </w:pPr>
            <w:r>
              <w:rPr>
                <w:sz w:val="20"/>
                <w:szCs w:val="20"/>
              </w:rPr>
              <w:t>3.5.0</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15C5EFC" w14:textId="77777777" w:rsidR="00167FFB" w:rsidRPr="00B44A4C" w:rsidRDefault="00167FFB" w:rsidP="00801136">
            <w:pPr>
              <w:rPr>
                <w:sz w:val="20"/>
                <w:szCs w:val="20"/>
              </w:rPr>
            </w:pPr>
            <w:r w:rsidRPr="00B44A4C">
              <w:rPr>
                <w:sz w:val="20"/>
                <w:szCs w:val="20"/>
              </w:rPr>
              <w:t xml:space="preserve">V </w:t>
            </w:r>
            <w:r>
              <w:rPr>
                <w:sz w:val="20"/>
                <w:szCs w:val="20"/>
              </w:rPr>
              <w:t>3.5.0</w:t>
            </w:r>
            <w:r w:rsidRPr="00B44A4C">
              <w:rPr>
                <w:sz w:val="20"/>
                <w:szCs w:val="20"/>
              </w:rPr>
              <w:t xml:space="preserve"> Review</w:t>
            </w:r>
          </w:p>
        </w:tc>
      </w:tr>
      <w:tr w:rsidR="00167FFB" w14:paraId="43A36A9D" w14:textId="77777777" w:rsidTr="00801136">
        <w:trPr>
          <w:trHeight w:val="386"/>
        </w:trPr>
        <w:tc>
          <w:tcPr>
            <w:tcW w:w="251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49C8E44F" w14:textId="77777777" w:rsidR="00167FFB" w:rsidRPr="007D446B" w:rsidRDefault="00167FFB" w:rsidP="00801136">
            <w:pPr>
              <w:rPr>
                <w:sz w:val="20"/>
                <w:szCs w:val="20"/>
              </w:rPr>
            </w:pPr>
            <w:r w:rsidRPr="007D446B">
              <w:rPr>
                <w:sz w:val="20"/>
                <w:szCs w:val="20"/>
              </w:rPr>
              <w:t>Kleber Gallardo</w:t>
            </w:r>
          </w:p>
        </w:tc>
        <w:sdt>
          <w:sdtPr>
            <w:rPr>
              <w:sz w:val="20"/>
              <w:szCs w:val="20"/>
            </w:rPr>
            <w:alias w:val="Publish Date"/>
            <w:tag w:val=""/>
            <w:id w:val="-551232902"/>
            <w:placeholder>
              <w:docPart w:val="37AE032F21D3429BBF312F7880BFC9E1"/>
            </w:placeholder>
            <w:showingPlcHdr/>
            <w:dataBinding w:prefixMappings="xmlns:ns0='http://schemas.microsoft.com/office/2006/coverPageProps' " w:xpath="/ns0:CoverPageProperties[1]/ns0:PublishDate[1]" w:storeItemID="{55AF091B-3C7A-41E3-B477-F2FDAA23CFDA}"/>
            <w:date w:fullDate="2022-07-08T00:00:00Z">
              <w:dateFormat w:val="M/d/yyyy"/>
              <w:lid w:val="en-US"/>
              <w:storeMappedDataAs w:val="dateTime"/>
              <w:calendar w:val="gregorian"/>
            </w:date>
          </w:sdtPr>
          <w:sdtContent>
            <w:tc>
              <w:tcPr>
                <w:tcW w:w="162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vAlign w:val="center"/>
              </w:tcPr>
              <w:p w14:paraId="3AEB994B" w14:textId="5322DF8F" w:rsidR="00167FFB" w:rsidRPr="00FC42E0" w:rsidRDefault="00167FFB" w:rsidP="00801136">
                <w:pPr>
                  <w:rPr>
                    <w:sz w:val="20"/>
                    <w:szCs w:val="20"/>
                  </w:rPr>
                </w:pPr>
                <w:r w:rsidRPr="00347CAC">
                  <w:rPr>
                    <w:rStyle w:val="PlaceholderText"/>
                  </w:rPr>
                  <w:t>[Publish Date]</w:t>
                </w:r>
              </w:p>
            </w:tc>
          </w:sdtContent>
        </w:sdt>
        <w:tc>
          <w:tcPr>
            <w:tcW w:w="1710"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B64AFFA" w14:textId="77777777" w:rsidR="00167FFB" w:rsidRDefault="00167FFB" w:rsidP="00801136">
            <w:pPr>
              <w:rPr>
                <w:sz w:val="20"/>
                <w:szCs w:val="20"/>
              </w:rPr>
            </w:pPr>
            <w:r>
              <w:rPr>
                <w:sz w:val="20"/>
                <w:szCs w:val="20"/>
              </w:rPr>
              <w:t>3.6.3</w:t>
            </w:r>
          </w:p>
        </w:tc>
        <w:tc>
          <w:tcPr>
            <w:tcW w:w="350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0C012F0" w14:textId="77777777" w:rsidR="00167FFB" w:rsidRPr="00B44A4C" w:rsidRDefault="00167FFB" w:rsidP="00801136">
            <w:pPr>
              <w:rPr>
                <w:sz w:val="20"/>
                <w:szCs w:val="20"/>
              </w:rPr>
            </w:pPr>
            <w:r w:rsidRPr="00B44A4C">
              <w:rPr>
                <w:sz w:val="20"/>
                <w:szCs w:val="20"/>
              </w:rPr>
              <w:t xml:space="preserve">V </w:t>
            </w:r>
            <w:r>
              <w:rPr>
                <w:sz w:val="20"/>
                <w:szCs w:val="20"/>
              </w:rPr>
              <w:t>3.6.3</w:t>
            </w:r>
            <w:r w:rsidRPr="00B44A4C">
              <w:rPr>
                <w:sz w:val="20"/>
                <w:szCs w:val="20"/>
              </w:rPr>
              <w:t xml:space="preserve"> Review</w:t>
            </w:r>
          </w:p>
        </w:tc>
      </w:tr>
    </w:tbl>
    <w:p w14:paraId="6F3DD250" w14:textId="77777777" w:rsidR="00167FFB" w:rsidRPr="007571C5" w:rsidRDefault="00167FFB" w:rsidP="00167FFB"/>
    <w:p w14:paraId="31BA39A1" w14:textId="77777777" w:rsidR="00167FFB" w:rsidRDefault="00167FFB" w:rsidP="00167FFB">
      <w:pPr>
        <w:pStyle w:val="Title"/>
      </w:pPr>
      <w:r w:rsidRPr="00026C2E">
        <w:t>DEFINITION OF TERMS, ACRONYMS</w:t>
      </w:r>
      <w:r>
        <w:t>,</w:t>
      </w:r>
      <w:r w:rsidRPr="00026C2E">
        <w:t xml:space="preserve"> AND ABBREVIATIONS</w:t>
      </w:r>
    </w:p>
    <w:p w14:paraId="5041A4FD" w14:textId="77777777" w:rsidR="00167FFB" w:rsidRDefault="00167FFB" w:rsidP="00167FFB">
      <w:r w:rsidRPr="000F1681">
        <w:t xml:space="preserve">This section </w:t>
      </w:r>
      <w:r>
        <w:t>defines all terms, acronyms, and abbreviations required to interpret these terms correctly</w:t>
      </w:r>
      <w:r w:rsidRPr="000F1681">
        <w:t xml:space="preserve">. </w:t>
      </w:r>
    </w:p>
    <w:tbl>
      <w:tblPr>
        <w:tblStyle w:val="TableGrid"/>
        <w:tblW w:w="0" w:type="auto"/>
        <w:shd w:val="clear" w:color="auto" w:fill="F2F2F2" w:themeFill="background1" w:themeFillShade="F2"/>
        <w:tblLook w:val="04A0" w:firstRow="1" w:lastRow="0" w:firstColumn="1" w:lastColumn="0" w:noHBand="0" w:noVBand="1"/>
      </w:tblPr>
      <w:tblGrid>
        <w:gridCol w:w="2155"/>
        <w:gridCol w:w="7195"/>
      </w:tblGrid>
      <w:tr w:rsidR="00167FFB" w:rsidRPr="0046530C" w14:paraId="63880C42" w14:textId="77777777" w:rsidTr="00801136">
        <w:trPr>
          <w:trHeight w:val="323"/>
        </w:trPr>
        <w:tc>
          <w:tcPr>
            <w:tcW w:w="2155" w:type="dxa"/>
            <w:tcBorders>
              <w:top w:val="single" w:sz="4" w:space="0" w:color="00CCA4"/>
              <w:left w:val="single" w:sz="4" w:space="0" w:color="00CCA4"/>
              <w:bottom w:val="single" w:sz="4" w:space="0" w:color="00CCA4"/>
              <w:right w:val="single" w:sz="4" w:space="0" w:color="00CCA4"/>
            </w:tcBorders>
            <w:shd w:val="clear" w:color="auto" w:fill="002060"/>
            <w:vAlign w:val="center"/>
          </w:tcPr>
          <w:p w14:paraId="01634D0A" w14:textId="77777777" w:rsidR="00167FFB" w:rsidRPr="0046530C" w:rsidRDefault="00167FFB" w:rsidP="00801136">
            <w:pPr>
              <w:rPr>
                <w:b/>
                <w:bCs/>
                <w:sz w:val="20"/>
                <w:szCs w:val="20"/>
              </w:rPr>
            </w:pPr>
            <w:r w:rsidRPr="0046530C">
              <w:rPr>
                <w:b/>
                <w:bCs/>
                <w:sz w:val="20"/>
                <w:szCs w:val="20"/>
              </w:rPr>
              <w:t>Term</w:t>
            </w:r>
          </w:p>
        </w:tc>
        <w:tc>
          <w:tcPr>
            <w:tcW w:w="7195" w:type="dxa"/>
            <w:tcBorders>
              <w:top w:val="single" w:sz="4" w:space="0" w:color="00CCA4"/>
              <w:left w:val="single" w:sz="4" w:space="0" w:color="00CCA4"/>
              <w:bottom w:val="single" w:sz="4" w:space="0" w:color="00CCA4"/>
              <w:right w:val="single" w:sz="4" w:space="0" w:color="00CCA4"/>
            </w:tcBorders>
            <w:shd w:val="clear" w:color="auto" w:fill="002060"/>
            <w:vAlign w:val="center"/>
          </w:tcPr>
          <w:p w14:paraId="598F24EA" w14:textId="77777777" w:rsidR="00167FFB" w:rsidRPr="0046530C" w:rsidRDefault="00167FFB" w:rsidP="00801136">
            <w:pPr>
              <w:rPr>
                <w:b/>
                <w:bCs/>
                <w:sz w:val="20"/>
                <w:szCs w:val="20"/>
              </w:rPr>
            </w:pPr>
            <w:r w:rsidRPr="0046530C">
              <w:rPr>
                <w:b/>
                <w:bCs/>
                <w:sz w:val="20"/>
                <w:szCs w:val="20"/>
              </w:rPr>
              <w:t>Description</w:t>
            </w:r>
          </w:p>
        </w:tc>
      </w:tr>
      <w:tr w:rsidR="00167FFB" w:rsidRPr="0046530C" w14:paraId="763B1B7A"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54B30D1" w14:textId="77777777" w:rsidR="00167FFB" w:rsidRPr="00F76EE5" w:rsidRDefault="00167FFB" w:rsidP="00801136">
            <w:pPr>
              <w:rPr>
                <w:sz w:val="20"/>
                <w:szCs w:val="20"/>
              </w:rPr>
            </w:pPr>
            <w:r w:rsidRPr="001D151A">
              <w:t>AFAAR</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09CB0E5" w14:textId="77777777" w:rsidR="00167FFB" w:rsidRPr="00F76EE5" w:rsidRDefault="00167FFB" w:rsidP="00801136">
            <w:pPr>
              <w:rPr>
                <w:sz w:val="20"/>
                <w:szCs w:val="20"/>
              </w:rPr>
            </w:pPr>
            <w:r w:rsidRPr="001D151A">
              <w:t xml:space="preserve">Annual Fraud and Abuse Activity Report </w:t>
            </w:r>
          </w:p>
        </w:tc>
      </w:tr>
      <w:tr w:rsidR="00167FFB" w:rsidRPr="0046530C" w14:paraId="0DD4E3FA"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49A12CD" w14:textId="77777777" w:rsidR="00167FFB" w:rsidRPr="00F76EE5" w:rsidRDefault="00167FFB" w:rsidP="00801136">
            <w:pPr>
              <w:rPr>
                <w:sz w:val="20"/>
                <w:szCs w:val="20"/>
              </w:rPr>
            </w:pPr>
            <w:r w:rsidRPr="001D151A">
              <w:t>CAP</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5D02980" w14:textId="77777777" w:rsidR="00167FFB" w:rsidRPr="00F76EE5" w:rsidRDefault="00167FFB" w:rsidP="00801136">
            <w:pPr>
              <w:rPr>
                <w:sz w:val="20"/>
                <w:szCs w:val="20"/>
              </w:rPr>
            </w:pPr>
            <w:r w:rsidRPr="001D151A">
              <w:t>Corrective Action Plan</w:t>
            </w:r>
          </w:p>
        </w:tc>
      </w:tr>
      <w:tr w:rsidR="00167FFB" w:rsidRPr="0046530C" w14:paraId="0B33ACF5"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B3AA472" w14:textId="77777777" w:rsidR="00167FFB" w:rsidRPr="00F76EE5" w:rsidRDefault="00167FFB" w:rsidP="00801136">
            <w:pPr>
              <w:rPr>
                <w:sz w:val="20"/>
                <w:szCs w:val="20"/>
              </w:rPr>
            </w:pPr>
            <w:r w:rsidRPr="001D151A">
              <w:t>CSV</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3C36CD9" w14:textId="77777777" w:rsidR="00167FFB" w:rsidRPr="00F76EE5" w:rsidRDefault="00167FFB" w:rsidP="00801136">
            <w:pPr>
              <w:rPr>
                <w:sz w:val="20"/>
                <w:szCs w:val="20"/>
              </w:rPr>
            </w:pPr>
            <w:permStart w:id="1442144921" w:edGrp="everyone"/>
            <w:r w:rsidRPr="001D151A">
              <w:t>Comma Separated Value</w:t>
            </w:r>
            <w:permEnd w:id="1442144921"/>
          </w:p>
        </w:tc>
      </w:tr>
      <w:tr w:rsidR="00167FFB" w:rsidRPr="0046530C" w14:paraId="0F861270"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87EEA99" w14:textId="77777777" w:rsidR="00167FFB" w:rsidRPr="00F76EE5" w:rsidRDefault="00167FFB" w:rsidP="00801136">
            <w:pPr>
              <w:rPr>
                <w:sz w:val="20"/>
                <w:szCs w:val="20"/>
              </w:rPr>
            </w:pPr>
            <w:r w:rsidRPr="001D151A">
              <w:t>FWA</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7FAE73F" w14:textId="77777777" w:rsidR="00167FFB" w:rsidRPr="00F76EE5" w:rsidRDefault="00167FFB" w:rsidP="00801136">
            <w:pPr>
              <w:rPr>
                <w:sz w:val="20"/>
                <w:szCs w:val="20"/>
              </w:rPr>
            </w:pPr>
            <w:r w:rsidRPr="001D151A">
              <w:t>Fraud, Waste, and Abuse</w:t>
            </w:r>
          </w:p>
        </w:tc>
      </w:tr>
      <w:tr w:rsidR="00167FFB" w:rsidRPr="0046530C" w14:paraId="6CAC08BA"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57E0F28" w14:textId="77777777" w:rsidR="00167FFB" w:rsidRPr="00F76EE5" w:rsidRDefault="00167FFB" w:rsidP="00801136">
            <w:pPr>
              <w:rPr>
                <w:sz w:val="20"/>
                <w:szCs w:val="20"/>
              </w:rPr>
            </w:pPr>
            <w:r w:rsidRPr="001D151A">
              <w:t>GUI</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70183B68" w14:textId="77777777" w:rsidR="00167FFB" w:rsidRPr="00F76EE5" w:rsidRDefault="00167FFB" w:rsidP="00801136">
            <w:pPr>
              <w:rPr>
                <w:sz w:val="20"/>
                <w:szCs w:val="20"/>
              </w:rPr>
            </w:pPr>
            <w:r w:rsidRPr="001D151A">
              <w:t>Graphical User Interface</w:t>
            </w:r>
          </w:p>
        </w:tc>
      </w:tr>
      <w:tr w:rsidR="00167FFB" w:rsidRPr="0046530C" w14:paraId="5853286C"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ED7C2D4" w14:textId="77777777" w:rsidR="00167FFB" w:rsidRPr="00F76EE5" w:rsidRDefault="00167FFB" w:rsidP="00801136">
            <w:pPr>
              <w:rPr>
                <w:sz w:val="20"/>
                <w:szCs w:val="20"/>
              </w:rPr>
            </w:pPr>
            <w:r w:rsidRPr="001D151A">
              <w:t>HDFS</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65A1136" w14:textId="77777777" w:rsidR="00167FFB" w:rsidRPr="00F76EE5" w:rsidRDefault="00167FFB" w:rsidP="00801136">
            <w:pPr>
              <w:rPr>
                <w:sz w:val="20"/>
                <w:szCs w:val="20"/>
              </w:rPr>
            </w:pPr>
            <w:r w:rsidRPr="001D151A">
              <w:t>The Hadoop Distributed File System</w:t>
            </w:r>
          </w:p>
        </w:tc>
      </w:tr>
      <w:tr w:rsidR="00167FFB" w:rsidRPr="0046530C" w14:paraId="4CACE6DA"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9428EFB" w14:textId="77777777" w:rsidR="00167FFB" w:rsidRPr="00F76EE5" w:rsidRDefault="00167FFB" w:rsidP="00801136">
            <w:pPr>
              <w:rPr>
                <w:sz w:val="20"/>
                <w:szCs w:val="20"/>
              </w:rPr>
            </w:pPr>
            <w:r w:rsidRPr="001D151A">
              <w:t>HIPAA</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973DB32" w14:textId="77777777" w:rsidR="00167FFB" w:rsidRPr="00F76EE5" w:rsidRDefault="00167FFB" w:rsidP="00801136">
            <w:pPr>
              <w:rPr>
                <w:sz w:val="20"/>
                <w:szCs w:val="20"/>
              </w:rPr>
            </w:pPr>
            <w:r w:rsidRPr="001D151A">
              <w:t>Health Insurance Portability and Accountability Act of 1996</w:t>
            </w:r>
          </w:p>
        </w:tc>
      </w:tr>
      <w:tr w:rsidR="00167FFB" w:rsidRPr="0046530C" w14:paraId="5540E637"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2021234C" w14:textId="77777777" w:rsidR="00167FFB" w:rsidRPr="00F76EE5" w:rsidRDefault="00167FFB" w:rsidP="00801136">
            <w:pPr>
              <w:rPr>
                <w:sz w:val="20"/>
                <w:szCs w:val="20"/>
              </w:rPr>
            </w:pPr>
            <w:r w:rsidRPr="001D151A">
              <w:t>HTTPS</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253D5E1" w14:textId="77777777" w:rsidR="00167FFB" w:rsidRPr="00F76EE5" w:rsidRDefault="00167FFB" w:rsidP="00801136">
            <w:pPr>
              <w:rPr>
                <w:sz w:val="20"/>
                <w:szCs w:val="20"/>
              </w:rPr>
            </w:pPr>
            <w:r w:rsidRPr="001D151A">
              <w:t>Hypertext Transfer Protocol Secure</w:t>
            </w:r>
          </w:p>
        </w:tc>
      </w:tr>
      <w:tr w:rsidR="00167FFB" w:rsidRPr="0046530C" w14:paraId="7DC1E708"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5CC9EC7" w14:textId="77777777" w:rsidR="00167FFB" w:rsidRPr="00F76EE5" w:rsidRDefault="00167FFB" w:rsidP="00801136">
            <w:pPr>
              <w:rPr>
                <w:sz w:val="20"/>
                <w:szCs w:val="20"/>
              </w:rPr>
            </w:pPr>
            <w:r w:rsidRPr="001D151A">
              <w:t>KPI </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05F4071F" w14:textId="77777777" w:rsidR="00167FFB" w:rsidRPr="00F76EE5" w:rsidRDefault="00167FFB" w:rsidP="00801136">
            <w:pPr>
              <w:rPr>
                <w:sz w:val="20"/>
                <w:szCs w:val="20"/>
              </w:rPr>
            </w:pPr>
            <w:r w:rsidRPr="001D151A">
              <w:t>Key Performance Indicator </w:t>
            </w:r>
          </w:p>
        </w:tc>
      </w:tr>
      <w:tr w:rsidR="00167FFB" w:rsidRPr="0046530C" w14:paraId="66CCDEF4"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2C915A5" w14:textId="77777777" w:rsidR="00167FFB" w:rsidRPr="00F76EE5" w:rsidRDefault="00167FFB" w:rsidP="00801136">
            <w:pPr>
              <w:rPr>
                <w:sz w:val="20"/>
                <w:szCs w:val="20"/>
              </w:rPr>
            </w:pPr>
            <w:r w:rsidRPr="001D151A">
              <w:t>SIU</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4750189B" w14:textId="77777777" w:rsidR="00167FFB" w:rsidRPr="00F76EE5" w:rsidRDefault="00167FFB" w:rsidP="00801136">
            <w:pPr>
              <w:rPr>
                <w:sz w:val="20"/>
                <w:szCs w:val="20"/>
              </w:rPr>
            </w:pPr>
            <w:r w:rsidRPr="001D151A">
              <w:t>Special Investigation Unit</w:t>
            </w:r>
          </w:p>
        </w:tc>
      </w:tr>
      <w:tr w:rsidR="00167FFB" w:rsidRPr="0046530C" w14:paraId="1ECF8B3D"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C921F04" w14:textId="77777777" w:rsidR="00167FFB" w:rsidRPr="00F76EE5" w:rsidRDefault="00167FFB" w:rsidP="00801136">
            <w:pPr>
              <w:rPr>
                <w:rFonts w:ascii="Arial Nova" w:hAnsi="Arial Nova"/>
                <w:sz w:val="20"/>
                <w:szCs w:val="20"/>
              </w:rPr>
            </w:pPr>
            <w:r w:rsidRPr="001D151A">
              <w:t>SQL</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CBCB744" w14:textId="77777777" w:rsidR="00167FFB" w:rsidRPr="00F76EE5" w:rsidRDefault="00167FFB" w:rsidP="00801136">
            <w:pPr>
              <w:rPr>
                <w:rFonts w:ascii="Arial Nova" w:hAnsi="Arial Nova"/>
                <w:sz w:val="20"/>
                <w:szCs w:val="20"/>
              </w:rPr>
            </w:pPr>
            <w:r w:rsidRPr="001D151A">
              <w:t>Structured Query Language</w:t>
            </w:r>
          </w:p>
        </w:tc>
      </w:tr>
      <w:tr w:rsidR="00167FFB" w:rsidRPr="0046530C" w14:paraId="0F0EA89F"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1B1D6D6B" w14:textId="77777777" w:rsidR="00167FFB" w:rsidRPr="00F76EE5" w:rsidRDefault="00167FFB" w:rsidP="00801136">
            <w:pPr>
              <w:rPr>
                <w:sz w:val="20"/>
                <w:szCs w:val="20"/>
              </w:rPr>
            </w:pPr>
            <w:r w:rsidRPr="001D151A">
              <w:t>UDF</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2FB5592" w14:textId="77777777" w:rsidR="00167FFB" w:rsidRPr="00F76EE5" w:rsidRDefault="00167FFB" w:rsidP="00801136">
            <w:pPr>
              <w:rPr>
                <w:sz w:val="20"/>
                <w:szCs w:val="20"/>
              </w:rPr>
            </w:pPr>
            <w:r w:rsidRPr="001D151A">
              <w:t>User Defined Field</w:t>
            </w:r>
          </w:p>
        </w:tc>
      </w:tr>
      <w:tr w:rsidR="00167FFB" w:rsidRPr="0046530C" w14:paraId="425E5177"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4067826D" w14:textId="77777777" w:rsidR="00167FFB" w:rsidRPr="00F76EE5" w:rsidRDefault="00167FFB" w:rsidP="00801136">
            <w:pPr>
              <w:rPr>
                <w:sz w:val="20"/>
                <w:szCs w:val="20"/>
              </w:rPr>
            </w:pPr>
            <w:r w:rsidRPr="001D151A">
              <w:t>URL</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E035EF2" w14:textId="77777777" w:rsidR="00167FFB" w:rsidRPr="00F76EE5" w:rsidRDefault="00167FFB" w:rsidP="00801136">
            <w:pPr>
              <w:rPr>
                <w:sz w:val="20"/>
                <w:szCs w:val="20"/>
              </w:rPr>
            </w:pPr>
            <w:r w:rsidRPr="001D151A">
              <w:t>Uniform Resource Locator</w:t>
            </w:r>
          </w:p>
        </w:tc>
      </w:tr>
      <w:tr w:rsidR="00167FFB" w:rsidRPr="0046530C" w14:paraId="0693AB7B"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7681D1F" w14:textId="77777777" w:rsidR="00167FFB" w:rsidRPr="00F76EE5" w:rsidRDefault="00167FFB" w:rsidP="00801136">
            <w:pPr>
              <w:rPr>
                <w:sz w:val="20"/>
                <w:szCs w:val="20"/>
              </w:rPr>
            </w:pPr>
            <w:r w:rsidRPr="001D151A">
              <w:t>VPN</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3031EE67" w14:textId="77777777" w:rsidR="00167FFB" w:rsidRPr="00F76EE5" w:rsidRDefault="00167FFB" w:rsidP="00801136">
            <w:pPr>
              <w:rPr>
                <w:sz w:val="20"/>
                <w:szCs w:val="20"/>
              </w:rPr>
            </w:pPr>
            <w:r w:rsidRPr="001D151A">
              <w:t>Virtual Private Network</w:t>
            </w:r>
          </w:p>
        </w:tc>
      </w:tr>
      <w:tr w:rsidR="00167FFB" w:rsidRPr="0046530C" w14:paraId="392ED25C" w14:textId="77777777" w:rsidTr="00801136">
        <w:trPr>
          <w:trHeight w:val="260"/>
        </w:trPr>
        <w:tc>
          <w:tcPr>
            <w:tcW w:w="215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6A263ACA" w14:textId="77777777" w:rsidR="00167FFB" w:rsidRPr="00F76EE5" w:rsidRDefault="00167FFB" w:rsidP="00801136">
            <w:pPr>
              <w:rPr>
                <w:sz w:val="20"/>
                <w:szCs w:val="20"/>
              </w:rPr>
            </w:pPr>
            <w:r w:rsidRPr="001D151A">
              <w:t>AFAAR</w:t>
            </w:r>
          </w:p>
        </w:tc>
        <w:tc>
          <w:tcPr>
            <w:tcW w:w="7195" w:type="dxa"/>
            <w:tcBorders>
              <w:top w:val="single" w:sz="4" w:space="0" w:color="00CCA4"/>
              <w:left w:val="single" w:sz="4" w:space="0" w:color="00CCA4"/>
              <w:bottom w:val="single" w:sz="4" w:space="0" w:color="00CCA4"/>
              <w:right w:val="single" w:sz="4" w:space="0" w:color="00CCA4"/>
            </w:tcBorders>
            <w:shd w:val="clear" w:color="auto" w:fill="F2F2F2" w:themeFill="background1" w:themeFillShade="F2"/>
          </w:tcPr>
          <w:p w14:paraId="57AA3E8F" w14:textId="77777777" w:rsidR="00167FFB" w:rsidRPr="00F76EE5" w:rsidRDefault="00167FFB" w:rsidP="00801136">
            <w:pPr>
              <w:rPr>
                <w:sz w:val="20"/>
                <w:szCs w:val="20"/>
              </w:rPr>
            </w:pPr>
            <w:r w:rsidRPr="001D151A">
              <w:t xml:space="preserve">Annual Fraud and Abuse Activity Report </w:t>
            </w:r>
          </w:p>
        </w:tc>
      </w:tr>
    </w:tbl>
    <w:p w14:paraId="5448E82A" w14:textId="77777777" w:rsidR="00167FFB" w:rsidRDefault="00167FFB" w:rsidP="00167FFB">
      <w:bookmarkStart w:id="2" w:name="_Toc76481703"/>
      <w:r>
        <w:br w:type="page"/>
      </w:r>
    </w:p>
    <w:bookmarkEnd w:id="2" w:displacedByCustomXml="next"/>
    <w:sdt>
      <w:sdtPr>
        <w:rPr>
          <w:rFonts w:asciiTheme="minorHAnsi" w:eastAsiaTheme="minorHAnsi" w:hAnsiTheme="minorHAnsi" w:cstheme="minorBidi"/>
          <w:b w:val="0"/>
          <w:caps w:val="0"/>
          <w:color w:val="auto"/>
          <w:sz w:val="22"/>
          <w:szCs w:val="20"/>
        </w:rPr>
        <w:id w:val="2009789713"/>
        <w:docPartObj>
          <w:docPartGallery w:val="Table of Contents"/>
          <w:docPartUnique/>
        </w:docPartObj>
      </w:sdtPr>
      <w:sdtContent>
        <w:p w14:paraId="0BFF7DCF" w14:textId="77777777" w:rsidR="00167FFB" w:rsidRDefault="00167FFB" w:rsidP="00167FFB">
          <w:pPr>
            <w:pStyle w:val="TOCHeading"/>
          </w:pPr>
          <w:r>
            <w:t>Table of Contents</w:t>
          </w:r>
        </w:p>
        <w:p w14:paraId="638A2CEA" w14:textId="77777777" w:rsidR="00167FFB" w:rsidRDefault="00167FFB" w:rsidP="00167FFB">
          <w:pPr>
            <w:pStyle w:val="TOC1"/>
            <w:tabs>
              <w:tab w:val="left" w:pos="435"/>
              <w:tab w:val="right" w:leader="dot" w:pos="9360"/>
            </w:tabs>
            <w:rPr>
              <w:rStyle w:val="Hyperlink"/>
              <w:noProof/>
            </w:rPr>
          </w:pPr>
          <w:r>
            <w:fldChar w:fldCharType="begin"/>
          </w:r>
          <w:r>
            <w:instrText>TOC \o "1-2" \h \z \u</w:instrText>
          </w:r>
          <w:r>
            <w:fldChar w:fldCharType="separate"/>
          </w:r>
          <w:hyperlink w:anchor="_Toc1410852402">
            <w:r w:rsidRPr="7FC2C29E">
              <w:rPr>
                <w:rStyle w:val="Hyperlink"/>
              </w:rPr>
              <w:t>1</w:t>
            </w:r>
            <w:r>
              <w:tab/>
            </w:r>
            <w:r w:rsidRPr="7FC2C29E">
              <w:rPr>
                <w:rStyle w:val="Hyperlink"/>
              </w:rPr>
              <w:t>About The Document</w:t>
            </w:r>
            <w:r>
              <w:tab/>
            </w:r>
            <w:r>
              <w:fldChar w:fldCharType="begin"/>
            </w:r>
            <w:r>
              <w:instrText>PAGEREF _Toc1410852402 \h</w:instrText>
            </w:r>
            <w:r>
              <w:fldChar w:fldCharType="separate"/>
            </w:r>
            <w:r w:rsidRPr="7FC2C29E">
              <w:rPr>
                <w:rStyle w:val="Hyperlink"/>
              </w:rPr>
              <w:t>14</w:t>
            </w:r>
            <w:r>
              <w:fldChar w:fldCharType="end"/>
            </w:r>
          </w:hyperlink>
        </w:p>
        <w:p w14:paraId="46E9E81F" w14:textId="77777777" w:rsidR="00167FFB" w:rsidRDefault="00000000" w:rsidP="00167FFB">
          <w:pPr>
            <w:pStyle w:val="TOC2"/>
            <w:tabs>
              <w:tab w:val="left" w:pos="660"/>
              <w:tab w:val="right" w:leader="dot" w:pos="9360"/>
            </w:tabs>
            <w:rPr>
              <w:rStyle w:val="Hyperlink"/>
              <w:noProof/>
            </w:rPr>
          </w:pPr>
          <w:hyperlink w:anchor="_Toc187422885">
            <w:r w:rsidR="00167FFB" w:rsidRPr="7FC2C29E">
              <w:rPr>
                <w:rStyle w:val="Hyperlink"/>
              </w:rPr>
              <w:t>1.1</w:t>
            </w:r>
            <w:r w:rsidR="00167FFB">
              <w:tab/>
            </w:r>
            <w:r w:rsidR="00167FFB" w:rsidRPr="7FC2C29E">
              <w:rPr>
                <w:rStyle w:val="Hyperlink"/>
              </w:rPr>
              <w:t>Purpose</w:t>
            </w:r>
            <w:r w:rsidR="00167FFB">
              <w:tab/>
            </w:r>
            <w:r w:rsidR="00167FFB">
              <w:fldChar w:fldCharType="begin"/>
            </w:r>
            <w:r w:rsidR="00167FFB">
              <w:instrText>PAGEREF _Toc187422885 \h</w:instrText>
            </w:r>
            <w:r w:rsidR="00167FFB">
              <w:fldChar w:fldCharType="separate"/>
            </w:r>
            <w:r w:rsidR="00167FFB" w:rsidRPr="7FC2C29E">
              <w:rPr>
                <w:rStyle w:val="Hyperlink"/>
              </w:rPr>
              <w:t>15</w:t>
            </w:r>
            <w:r w:rsidR="00167FFB">
              <w:fldChar w:fldCharType="end"/>
            </w:r>
          </w:hyperlink>
        </w:p>
        <w:p w14:paraId="167AC24F" w14:textId="77777777" w:rsidR="00167FFB" w:rsidRDefault="00000000" w:rsidP="00167FFB">
          <w:pPr>
            <w:pStyle w:val="TOC2"/>
            <w:tabs>
              <w:tab w:val="left" w:pos="660"/>
              <w:tab w:val="right" w:leader="dot" w:pos="9360"/>
            </w:tabs>
            <w:rPr>
              <w:rStyle w:val="Hyperlink"/>
              <w:noProof/>
            </w:rPr>
          </w:pPr>
          <w:hyperlink w:anchor="_Toc596240210">
            <w:r w:rsidR="00167FFB" w:rsidRPr="7FC2C29E">
              <w:rPr>
                <w:rStyle w:val="Hyperlink"/>
              </w:rPr>
              <w:t>1.2</w:t>
            </w:r>
            <w:r w:rsidR="00167FFB">
              <w:tab/>
            </w:r>
            <w:r w:rsidR="00167FFB" w:rsidRPr="7FC2C29E">
              <w:rPr>
                <w:rStyle w:val="Hyperlink"/>
              </w:rPr>
              <w:t>Scope</w:t>
            </w:r>
            <w:r w:rsidR="00167FFB">
              <w:tab/>
            </w:r>
            <w:r w:rsidR="00167FFB">
              <w:fldChar w:fldCharType="begin"/>
            </w:r>
            <w:r w:rsidR="00167FFB">
              <w:instrText>PAGEREF _Toc596240210 \h</w:instrText>
            </w:r>
            <w:r w:rsidR="00167FFB">
              <w:fldChar w:fldCharType="separate"/>
            </w:r>
            <w:r w:rsidR="00167FFB" w:rsidRPr="7FC2C29E">
              <w:rPr>
                <w:rStyle w:val="Hyperlink"/>
              </w:rPr>
              <w:t>15</w:t>
            </w:r>
            <w:r w:rsidR="00167FFB">
              <w:fldChar w:fldCharType="end"/>
            </w:r>
          </w:hyperlink>
        </w:p>
        <w:p w14:paraId="7E7D0A64" w14:textId="77777777" w:rsidR="00167FFB" w:rsidRDefault="00000000" w:rsidP="00167FFB">
          <w:pPr>
            <w:pStyle w:val="TOC2"/>
            <w:tabs>
              <w:tab w:val="left" w:pos="660"/>
              <w:tab w:val="right" w:leader="dot" w:pos="9360"/>
            </w:tabs>
            <w:rPr>
              <w:rStyle w:val="Hyperlink"/>
              <w:noProof/>
            </w:rPr>
          </w:pPr>
          <w:hyperlink w:anchor="_Toc1543927429">
            <w:r w:rsidR="00167FFB" w:rsidRPr="7FC2C29E">
              <w:rPr>
                <w:rStyle w:val="Hyperlink"/>
              </w:rPr>
              <w:t>1.3</w:t>
            </w:r>
            <w:r w:rsidR="00167FFB">
              <w:tab/>
            </w:r>
            <w:r w:rsidR="00167FFB" w:rsidRPr="7FC2C29E">
              <w:rPr>
                <w:rStyle w:val="Hyperlink"/>
              </w:rPr>
              <w:t>Audience</w:t>
            </w:r>
            <w:r w:rsidR="00167FFB">
              <w:tab/>
            </w:r>
            <w:r w:rsidR="00167FFB">
              <w:fldChar w:fldCharType="begin"/>
            </w:r>
            <w:r w:rsidR="00167FFB">
              <w:instrText>PAGEREF _Toc1543927429 \h</w:instrText>
            </w:r>
            <w:r w:rsidR="00167FFB">
              <w:fldChar w:fldCharType="separate"/>
            </w:r>
            <w:r w:rsidR="00167FFB" w:rsidRPr="7FC2C29E">
              <w:rPr>
                <w:rStyle w:val="Hyperlink"/>
              </w:rPr>
              <w:t>15</w:t>
            </w:r>
            <w:r w:rsidR="00167FFB">
              <w:fldChar w:fldCharType="end"/>
            </w:r>
          </w:hyperlink>
        </w:p>
        <w:p w14:paraId="1E04994A" w14:textId="77777777" w:rsidR="00167FFB" w:rsidRDefault="00000000" w:rsidP="00167FFB">
          <w:pPr>
            <w:pStyle w:val="TOC2"/>
            <w:tabs>
              <w:tab w:val="left" w:pos="660"/>
              <w:tab w:val="right" w:leader="dot" w:pos="9360"/>
            </w:tabs>
            <w:rPr>
              <w:rStyle w:val="Hyperlink"/>
              <w:noProof/>
            </w:rPr>
          </w:pPr>
          <w:hyperlink w:anchor="_Toc1327391523">
            <w:r w:rsidR="00167FFB" w:rsidRPr="7FC2C29E">
              <w:rPr>
                <w:rStyle w:val="Hyperlink"/>
              </w:rPr>
              <w:t>1.4</w:t>
            </w:r>
            <w:r w:rsidR="00167FFB">
              <w:tab/>
            </w:r>
            <w:r w:rsidR="00167FFB" w:rsidRPr="7FC2C29E">
              <w:rPr>
                <w:rStyle w:val="Hyperlink"/>
              </w:rPr>
              <w:t>Reference Documents</w:t>
            </w:r>
            <w:r w:rsidR="00167FFB">
              <w:tab/>
            </w:r>
            <w:r w:rsidR="00167FFB">
              <w:fldChar w:fldCharType="begin"/>
            </w:r>
            <w:r w:rsidR="00167FFB">
              <w:instrText>PAGEREF _Toc1327391523 \h</w:instrText>
            </w:r>
            <w:r w:rsidR="00167FFB">
              <w:fldChar w:fldCharType="separate"/>
            </w:r>
            <w:r w:rsidR="00167FFB" w:rsidRPr="7FC2C29E">
              <w:rPr>
                <w:rStyle w:val="Hyperlink"/>
              </w:rPr>
              <w:t>15</w:t>
            </w:r>
            <w:r w:rsidR="00167FFB">
              <w:fldChar w:fldCharType="end"/>
            </w:r>
          </w:hyperlink>
        </w:p>
        <w:p w14:paraId="31796235" w14:textId="77777777" w:rsidR="00167FFB" w:rsidRDefault="00000000" w:rsidP="00167FFB">
          <w:pPr>
            <w:pStyle w:val="TOC1"/>
            <w:tabs>
              <w:tab w:val="left" w:pos="435"/>
              <w:tab w:val="right" w:leader="dot" w:pos="9360"/>
            </w:tabs>
            <w:rPr>
              <w:rStyle w:val="Hyperlink"/>
              <w:noProof/>
            </w:rPr>
          </w:pPr>
          <w:hyperlink w:anchor="_Toc1085032672">
            <w:r w:rsidR="00167FFB" w:rsidRPr="7FC2C29E">
              <w:rPr>
                <w:rStyle w:val="Hyperlink"/>
              </w:rPr>
              <w:t>2</w:t>
            </w:r>
            <w:r w:rsidR="00167FFB">
              <w:tab/>
            </w:r>
            <w:r w:rsidR="00167FFB" w:rsidRPr="7FC2C29E">
              <w:rPr>
                <w:rStyle w:val="Hyperlink"/>
              </w:rPr>
              <w:t>Introduction To Case Manager™</w:t>
            </w:r>
            <w:r w:rsidR="00167FFB">
              <w:tab/>
            </w:r>
            <w:r w:rsidR="00167FFB">
              <w:fldChar w:fldCharType="begin"/>
            </w:r>
            <w:r w:rsidR="00167FFB">
              <w:instrText>PAGEREF _Toc1085032672 \h</w:instrText>
            </w:r>
            <w:r w:rsidR="00167FFB">
              <w:fldChar w:fldCharType="separate"/>
            </w:r>
            <w:r w:rsidR="00167FFB" w:rsidRPr="7FC2C29E">
              <w:rPr>
                <w:rStyle w:val="Hyperlink"/>
              </w:rPr>
              <w:t>15</w:t>
            </w:r>
            <w:r w:rsidR="00167FFB">
              <w:fldChar w:fldCharType="end"/>
            </w:r>
          </w:hyperlink>
        </w:p>
        <w:p w14:paraId="18B9592F" w14:textId="77777777" w:rsidR="00167FFB" w:rsidRDefault="00000000" w:rsidP="00167FFB">
          <w:pPr>
            <w:pStyle w:val="TOC2"/>
            <w:tabs>
              <w:tab w:val="left" w:pos="660"/>
              <w:tab w:val="right" w:leader="dot" w:pos="9360"/>
            </w:tabs>
            <w:rPr>
              <w:rStyle w:val="Hyperlink"/>
              <w:noProof/>
            </w:rPr>
          </w:pPr>
          <w:hyperlink w:anchor="_Toc568370765">
            <w:r w:rsidR="00167FFB" w:rsidRPr="7FC2C29E">
              <w:rPr>
                <w:rStyle w:val="Hyperlink"/>
              </w:rPr>
              <w:t>2.1</w:t>
            </w:r>
            <w:r w:rsidR="00167FFB">
              <w:tab/>
            </w:r>
            <w:r w:rsidR="00167FFB" w:rsidRPr="7FC2C29E">
              <w:rPr>
                <w:rStyle w:val="Hyperlink"/>
              </w:rPr>
              <w:t>Modules of Case Manager™</w:t>
            </w:r>
            <w:r w:rsidR="00167FFB">
              <w:tab/>
            </w:r>
            <w:r w:rsidR="00167FFB">
              <w:fldChar w:fldCharType="begin"/>
            </w:r>
            <w:r w:rsidR="00167FFB">
              <w:instrText>PAGEREF _Toc568370765 \h</w:instrText>
            </w:r>
            <w:r w:rsidR="00167FFB">
              <w:fldChar w:fldCharType="separate"/>
            </w:r>
            <w:r w:rsidR="00167FFB" w:rsidRPr="7FC2C29E">
              <w:rPr>
                <w:rStyle w:val="Hyperlink"/>
              </w:rPr>
              <w:t>16</w:t>
            </w:r>
            <w:r w:rsidR="00167FFB">
              <w:fldChar w:fldCharType="end"/>
            </w:r>
          </w:hyperlink>
        </w:p>
        <w:p w14:paraId="199F0FF5" w14:textId="77777777" w:rsidR="00167FFB" w:rsidRDefault="00000000" w:rsidP="00167FFB">
          <w:pPr>
            <w:pStyle w:val="TOC1"/>
            <w:tabs>
              <w:tab w:val="left" w:pos="435"/>
              <w:tab w:val="right" w:leader="dot" w:pos="9360"/>
            </w:tabs>
            <w:rPr>
              <w:rStyle w:val="Hyperlink"/>
              <w:noProof/>
            </w:rPr>
          </w:pPr>
          <w:hyperlink w:anchor="_Toc416672579">
            <w:r w:rsidR="00167FFB" w:rsidRPr="7FC2C29E">
              <w:rPr>
                <w:rStyle w:val="Hyperlink"/>
              </w:rPr>
              <w:t>3</w:t>
            </w:r>
            <w:r w:rsidR="00167FFB">
              <w:tab/>
            </w:r>
            <w:r w:rsidR="00167FFB" w:rsidRPr="7FC2C29E">
              <w:rPr>
                <w:rStyle w:val="Hyperlink"/>
              </w:rPr>
              <w:t>Getting Started</w:t>
            </w:r>
            <w:r w:rsidR="00167FFB">
              <w:tab/>
            </w:r>
            <w:r w:rsidR="00167FFB">
              <w:fldChar w:fldCharType="begin"/>
            </w:r>
            <w:r w:rsidR="00167FFB">
              <w:instrText>PAGEREF _Toc416672579 \h</w:instrText>
            </w:r>
            <w:r w:rsidR="00167FFB">
              <w:fldChar w:fldCharType="separate"/>
            </w:r>
            <w:r w:rsidR="00167FFB" w:rsidRPr="7FC2C29E">
              <w:rPr>
                <w:rStyle w:val="Hyperlink"/>
              </w:rPr>
              <w:t>16</w:t>
            </w:r>
            <w:r w:rsidR="00167FFB">
              <w:fldChar w:fldCharType="end"/>
            </w:r>
          </w:hyperlink>
        </w:p>
        <w:p w14:paraId="0633E01B" w14:textId="77777777" w:rsidR="00167FFB" w:rsidRDefault="00000000" w:rsidP="00167FFB">
          <w:pPr>
            <w:pStyle w:val="TOC2"/>
            <w:tabs>
              <w:tab w:val="left" w:pos="660"/>
              <w:tab w:val="right" w:leader="dot" w:pos="9360"/>
            </w:tabs>
            <w:rPr>
              <w:rStyle w:val="Hyperlink"/>
              <w:noProof/>
            </w:rPr>
          </w:pPr>
          <w:hyperlink w:anchor="_Toc932059794">
            <w:r w:rsidR="00167FFB" w:rsidRPr="7FC2C29E">
              <w:rPr>
                <w:rStyle w:val="Hyperlink"/>
              </w:rPr>
              <w:t>3.1</w:t>
            </w:r>
            <w:r w:rsidR="00167FFB">
              <w:tab/>
            </w:r>
            <w:r w:rsidR="00167FFB" w:rsidRPr="7FC2C29E">
              <w:rPr>
                <w:rStyle w:val="Hyperlink"/>
              </w:rPr>
              <w:t>Cautions &amp; Warnings</w:t>
            </w:r>
            <w:r w:rsidR="00167FFB">
              <w:tab/>
            </w:r>
            <w:r w:rsidR="00167FFB">
              <w:fldChar w:fldCharType="begin"/>
            </w:r>
            <w:r w:rsidR="00167FFB">
              <w:instrText>PAGEREF _Toc932059794 \h</w:instrText>
            </w:r>
            <w:r w:rsidR="00167FFB">
              <w:fldChar w:fldCharType="separate"/>
            </w:r>
            <w:r w:rsidR="00167FFB" w:rsidRPr="7FC2C29E">
              <w:rPr>
                <w:rStyle w:val="Hyperlink"/>
              </w:rPr>
              <w:t>17</w:t>
            </w:r>
            <w:r w:rsidR="00167FFB">
              <w:fldChar w:fldCharType="end"/>
            </w:r>
          </w:hyperlink>
        </w:p>
        <w:p w14:paraId="0F2924D5" w14:textId="77777777" w:rsidR="00167FFB" w:rsidRDefault="00000000" w:rsidP="00167FFB">
          <w:pPr>
            <w:pStyle w:val="TOC2"/>
            <w:tabs>
              <w:tab w:val="left" w:pos="660"/>
              <w:tab w:val="right" w:leader="dot" w:pos="9360"/>
            </w:tabs>
            <w:rPr>
              <w:rStyle w:val="Hyperlink"/>
              <w:noProof/>
            </w:rPr>
          </w:pPr>
          <w:hyperlink w:anchor="_Toc1165954455">
            <w:r w:rsidR="00167FFB" w:rsidRPr="7FC2C29E">
              <w:rPr>
                <w:rStyle w:val="Hyperlink"/>
              </w:rPr>
              <w:t>3.2</w:t>
            </w:r>
            <w:r w:rsidR="00167FFB">
              <w:tab/>
            </w:r>
            <w:r w:rsidR="00167FFB" w:rsidRPr="7FC2C29E">
              <w:rPr>
                <w:rStyle w:val="Hyperlink"/>
              </w:rPr>
              <w:t>Set-up Considerations</w:t>
            </w:r>
            <w:r w:rsidR="00167FFB">
              <w:tab/>
            </w:r>
            <w:r w:rsidR="00167FFB">
              <w:fldChar w:fldCharType="begin"/>
            </w:r>
            <w:r w:rsidR="00167FFB">
              <w:instrText>PAGEREF _Toc1165954455 \h</w:instrText>
            </w:r>
            <w:r w:rsidR="00167FFB">
              <w:fldChar w:fldCharType="separate"/>
            </w:r>
            <w:r w:rsidR="00167FFB" w:rsidRPr="7FC2C29E">
              <w:rPr>
                <w:rStyle w:val="Hyperlink"/>
              </w:rPr>
              <w:t>17</w:t>
            </w:r>
            <w:r w:rsidR="00167FFB">
              <w:fldChar w:fldCharType="end"/>
            </w:r>
          </w:hyperlink>
        </w:p>
        <w:p w14:paraId="3876BB9F" w14:textId="77777777" w:rsidR="00167FFB" w:rsidRDefault="00000000" w:rsidP="00167FFB">
          <w:pPr>
            <w:pStyle w:val="TOC2"/>
            <w:tabs>
              <w:tab w:val="left" w:pos="660"/>
              <w:tab w:val="right" w:leader="dot" w:pos="9360"/>
            </w:tabs>
            <w:rPr>
              <w:rStyle w:val="Hyperlink"/>
              <w:noProof/>
            </w:rPr>
          </w:pPr>
          <w:hyperlink w:anchor="_Toc903336971">
            <w:r w:rsidR="00167FFB" w:rsidRPr="7FC2C29E">
              <w:rPr>
                <w:rStyle w:val="Hyperlink"/>
              </w:rPr>
              <w:t>3.3</w:t>
            </w:r>
            <w:r w:rsidR="00167FFB">
              <w:tab/>
            </w:r>
            <w:r w:rsidR="00167FFB" w:rsidRPr="7FC2C29E">
              <w:rPr>
                <w:rStyle w:val="Hyperlink"/>
              </w:rPr>
              <w:t>New User Onboarding</w:t>
            </w:r>
            <w:r w:rsidR="00167FFB">
              <w:tab/>
            </w:r>
            <w:r w:rsidR="00167FFB">
              <w:fldChar w:fldCharType="begin"/>
            </w:r>
            <w:r w:rsidR="00167FFB">
              <w:instrText>PAGEREF _Toc903336971 \h</w:instrText>
            </w:r>
            <w:r w:rsidR="00167FFB">
              <w:fldChar w:fldCharType="separate"/>
            </w:r>
            <w:r w:rsidR="00167FFB" w:rsidRPr="7FC2C29E">
              <w:rPr>
                <w:rStyle w:val="Hyperlink"/>
              </w:rPr>
              <w:t>17</w:t>
            </w:r>
            <w:r w:rsidR="00167FFB">
              <w:fldChar w:fldCharType="end"/>
            </w:r>
          </w:hyperlink>
        </w:p>
        <w:p w14:paraId="3E089E1A" w14:textId="77777777" w:rsidR="00167FFB" w:rsidRDefault="00000000" w:rsidP="00167FFB">
          <w:pPr>
            <w:pStyle w:val="TOC1"/>
            <w:tabs>
              <w:tab w:val="left" w:pos="435"/>
              <w:tab w:val="right" w:leader="dot" w:pos="9360"/>
            </w:tabs>
            <w:rPr>
              <w:rStyle w:val="Hyperlink"/>
              <w:noProof/>
            </w:rPr>
          </w:pPr>
          <w:hyperlink w:anchor="_Toc212776836">
            <w:r w:rsidR="00167FFB" w:rsidRPr="7FC2C29E">
              <w:rPr>
                <w:rStyle w:val="Hyperlink"/>
              </w:rPr>
              <w:t>4</w:t>
            </w:r>
            <w:r w:rsidR="00167FFB">
              <w:tab/>
            </w:r>
            <w:r w:rsidR="00167FFB" w:rsidRPr="7FC2C29E">
              <w:rPr>
                <w:rStyle w:val="Hyperlink"/>
              </w:rPr>
              <w:t>Accessing The Case Manager™ Application</w:t>
            </w:r>
            <w:r w:rsidR="00167FFB">
              <w:tab/>
            </w:r>
            <w:r w:rsidR="00167FFB">
              <w:fldChar w:fldCharType="begin"/>
            </w:r>
            <w:r w:rsidR="00167FFB">
              <w:instrText>PAGEREF _Toc212776836 \h</w:instrText>
            </w:r>
            <w:r w:rsidR="00167FFB">
              <w:fldChar w:fldCharType="separate"/>
            </w:r>
            <w:r w:rsidR="00167FFB" w:rsidRPr="7FC2C29E">
              <w:rPr>
                <w:rStyle w:val="Hyperlink"/>
              </w:rPr>
              <w:t>17</w:t>
            </w:r>
            <w:r w:rsidR="00167FFB">
              <w:fldChar w:fldCharType="end"/>
            </w:r>
          </w:hyperlink>
        </w:p>
        <w:p w14:paraId="6BA60F07" w14:textId="77777777" w:rsidR="00167FFB" w:rsidRDefault="00000000" w:rsidP="00167FFB">
          <w:pPr>
            <w:pStyle w:val="TOC2"/>
            <w:tabs>
              <w:tab w:val="left" w:pos="660"/>
              <w:tab w:val="right" w:leader="dot" w:pos="9360"/>
            </w:tabs>
            <w:rPr>
              <w:rStyle w:val="Hyperlink"/>
              <w:noProof/>
            </w:rPr>
          </w:pPr>
          <w:hyperlink w:anchor="_Toc1044085306">
            <w:r w:rsidR="00167FFB" w:rsidRPr="7FC2C29E">
              <w:rPr>
                <w:rStyle w:val="Hyperlink"/>
              </w:rPr>
              <w:t>4.1</w:t>
            </w:r>
            <w:r w:rsidR="00167FFB">
              <w:tab/>
            </w:r>
            <w:r w:rsidR="00167FFB" w:rsidRPr="7FC2C29E">
              <w:rPr>
                <w:rStyle w:val="Hyperlink"/>
              </w:rPr>
              <w:t>Application Access</w:t>
            </w:r>
            <w:r w:rsidR="00167FFB">
              <w:tab/>
            </w:r>
            <w:r w:rsidR="00167FFB">
              <w:fldChar w:fldCharType="begin"/>
            </w:r>
            <w:r w:rsidR="00167FFB">
              <w:instrText>PAGEREF _Toc1044085306 \h</w:instrText>
            </w:r>
            <w:r w:rsidR="00167FFB">
              <w:fldChar w:fldCharType="separate"/>
            </w:r>
            <w:r w:rsidR="00167FFB" w:rsidRPr="7FC2C29E">
              <w:rPr>
                <w:rStyle w:val="Hyperlink"/>
              </w:rPr>
              <w:t>18</w:t>
            </w:r>
            <w:r w:rsidR="00167FFB">
              <w:fldChar w:fldCharType="end"/>
            </w:r>
          </w:hyperlink>
        </w:p>
        <w:p w14:paraId="5C9B799A" w14:textId="77777777" w:rsidR="00167FFB" w:rsidRDefault="00000000" w:rsidP="00167FFB">
          <w:pPr>
            <w:pStyle w:val="TOC2"/>
            <w:tabs>
              <w:tab w:val="left" w:pos="660"/>
              <w:tab w:val="right" w:leader="dot" w:pos="9360"/>
            </w:tabs>
            <w:rPr>
              <w:rStyle w:val="Hyperlink"/>
              <w:noProof/>
            </w:rPr>
          </w:pPr>
          <w:hyperlink w:anchor="_Toc2140694452">
            <w:r w:rsidR="00167FFB" w:rsidRPr="7FC2C29E">
              <w:rPr>
                <w:rStyle w:val="Hyperlink"/>
              </w:rPr>
              <w:t>4.2</w:t>
            </w:r>
            <w:r w:rsidR="00167FFB">
              <w:tab/>
            </w:r>
            <w:r w:rsidR="00167FFB" w:rsidRPr="7FC2C29E">
              <w:rPr>
                <w:rStyle w:val="Hyperlink"/>
              </w:rPr>
              <w:t>Description of GUI – Login Page</w:t>
            </w:r>
            <w:r w:rsidR="00167FFB">
              <w:tab/>
            </w:r>
            <w:r w:rsidR="00167FFB">
              <w:fldChar w:fldCharType="begin"/>
            </w:r>
            <w:r w:rsidR="00167FFB">
              <w:instrText>PAGEREF _Toc2140694452 \h</w:instrText>
            </w:r>
            <w:r w:rsidR="00167FFB">
              <w:fldChar w:fldCharType="separate"/>
            </w:r>
            <w:r w:rsidR="00167FFB" w:rsidRPr="7FC2C29E">
              <w:rPr>
                <w:rStyle w:val="Hyperlink"/>
              </w:rPr>
              <w:t>18</w:t>
            </w:r>
            <w:r w:rsidR="00167FFB">
              <w:fldChar w:fldCharType="end"/>
            </w:r>
          </w:hyperlink>
        </w:p>
        <w:p w14:paraId="5394DEBD" w14:textId="77777777" w:rsidR="00167FFB" w:rsidRDefault="00000000" w:rsidP="00167FFB">
          <w:pPr>
            <w:pStyle w:val="TOC2"/>
            <w:tabs>
              <w:tab w:val="left" w:pos="660"/>
              <w:tab w:val="right" w:leader="dot" w:pos="9360"/>
            </w:tabs>
            <w:rPr>
              <w:rStyle w:val="Hyperlink"/>
              <w:noProof/>
            </w:rPr>
          </w:pPr>
          <w:hyperlink w:anchor="_Toc1225795918">
            <w:r w:rsidR="00167FFB" w:rsidRPr="7FC2C29E">
              <w:rPr>
                <w:rStyle w:val="Hyperlink"/>
              </w:rPr>
              <w:t>4.4</w:t>
            </w:r>
            <w:r w:rsidR="00167FFB">
              <w:tab/>
            </w:r>
            <w:r w:rsidR="00167FFB" w:rsidRPr="7FC2C29E">
              <w:rPr>
                <w:rStyle w:val="Hyperlink"/>
              </w:rPr>
              <w:t>HDJCHEVJ</w:t>
            </w:r>
            <w:r w:rsidR="00167FFB">
              <w:tab/>
            </w:r>
            <w:r w:rsidR="00167FFB">
              <w:fldChar w:fldCharType="begin"/>
            </w:r>
            <w:r w:rsidR="00167FFB">
              <w:instrText>PAGEREF _Toc1225795918 \h</w:instrText>
            </w:r>
            <w:r w:rsidR="00167FFB">
              <w:fldChar w:fldCharType="separate"/>
            </w:r>
            <w:r w:rsidR="00167FFB" w:rsidRPr="7FC2C29E">
              <w:rPr>
                <w:rStyle w:val="Hyperlink"/>
              </w:rPr>
              <w:t>19</w:t>
            </w:r>
            <w:r w:rsidR="00167FFB">
              <w:fldChar w:fldCharType="end"/>
            </w:r>
          </w:hyperlink>
        </w:p>
        <w:p w14:paraId="1131D1AE" w14:textId="77777777" w:rsidR="00167FFB" w:rsidRDefault="00000000" w:rsidP="00167FFB">
          <w:pPr>
            <w:pStyle w:val="TOC2"/>
            <w:tabs>
              <w:tab w:val="left" w:pos="660"/>
              <w:tab w:val="right" w:leader="dot" w:pos="9360"/>
            </w:tabs>
            <w:rPr>
              <w:rStyle w:val="Hyperlink"/>
              <w:noProof/>
            </w:rPr>
          </w:pPr>
          <w:hyperlink w:anchor="_Toc1649261976">
            <w:r w:rsidR="00167FFB" w:rsidRPr="7FC2C29E">
              <w:rPr>
                <w:rStyle w:val="Hyperlink"/>
              </w:rPr>
              <w:t>4.6</w:t>
            </w:r>
            <w:r w:rsidR="00167FFB">
              <w:tab/>
            </w:r>
            <w:r w:rsidR="00167FFB" w:rsidRPr="7FC2C29E">
              <w:rPr>
                <w:rStyle w:val="Hyperlink"/>
              </w:rPr>
              <w:t>Steps to Login</w:t>
            </w:r>
            <w:r w:rsidR="00167FFB">
              <w:tab/>
            </w:r>
            <w:r w:rsidR="00167FFB">
              <w:fldChar w:fldCharType="begin"/>
            </w:r>
            <w:r w:rsidR="00167FFB">
              <w:instrText>PAGEREF _Toc1649261976 \h</w:instrText>
            </w:r>
            <w:r w:rsidR="00167FFB">
              <w:fldChar w:fldCharType="separate"/>
            </w:r>
            <w:r w:rsidR="00167FFB" w:rsidRPr="7FC2C29E">
              <w:rPr>
                <w:rStyle w:val="Hyperlink"/>
              </w:rPr>
              <w:t>20</w:t>
            </w:r>
            <w:r w:rsidR="00167FFB">
              <w:fldChar w:fldCharType="end"/>
            </w:r>
          </w:hyperlink>
        </w:p>
        <w:p w14:paraId="3F45AB98" w14:textId="77777777" w:rsidR="00167FFB" w:rsidRDefault="00000000" w:rsidP="00167FFB">
          <w:pPr>
            <w:pStyle w:val="TOC2"/>
            <w:tabs>
              <w:tab w:val="left" w:pos="660"/>
              <w:tab w:val="right" w:leader="dot" w:pos="9360"/>
            </w:tabs>
            <w:rPr>
              <w:rStyle w:val="Hyperlink"/>
              <w:noProof/>
            </w:rPr>
          </w:pPr>
          <w:hyperlink w:anchor="_Toc1501744942">
            <w:r w:rsidR="00167FFB" w:rsidRPr="7FC2C29E">
              <w:rPr>
                <w:rStyle w:val="Hyperlink"/>
              </w:rPr>
              <w:t>4.7</w:t>
            </w:r>
            <w:r w:rsidR="00167FFB">
              <w:tab/>
            </w:r>
            <w:r w:rsidR="00167FFB" w:rsidRPr="7FC2C29E">
              <w:rPr>
                <w:rStyle w:val="Hyperlink"/>
              </w:rPr>
              <w:t>Landing Page</w:t>
            </w:r>
            <w:r w:rsidR="00167FFB">
              <w:tab/>
            </w:r>
            <w:r w:rsidR="00167FFB">
              <w:fldChar w:fldCharType="begin"/>
            </w:r>
            <w:r w:rsidR="00167FFB">
              <w:instrText>PAGEREF _Toc1501744942 \h</w:instrText>
            </w:r>
            <w:r w:rsidR="00167FFB">
              <w:fldChar w:fldCharType="separate"/>
            </w:r>
            <w:r w:rsidR="00167FFB" w:rsidRPr="7FC2C29E">
              <w:rPr>
                <w:rStyle w:val="Hyperlink"/>
              </w:rPr>
              <w:t>23</w:t>
            </w:r>
            <w:r w:rsidR="00167FFB">
              <w:fldChar w:fldCharType="end"/>
            </w:r>
          </w:hyperlink>
        </w:p>
        <w:p w14:paraId="6ED4C693" w14:textId="77777777" w:rsidR="00167FFB" w:rsidRDefault="00000000" w:rsidP="00167FFB">
          <w:pPr>
            <w:pStyle w:val="TOC1"/>
            <w:tabs>
              <w:tab w:val="left" w:pos="435"/>
              <w:tab w:val="right" w:leader="dot" w:pos="9360"/>
            </w:tabs>
            <w:rPr>
              <w:rStyle w:val="Hyperlink"/>
              <w:noProof/>
            </w:rPr>
          </w:pPr>
          <w:hyperlink w:anchor="_Toc94052795">
            <w:r w:rsidR="00167FFB" w:rsidRPr="7FC2C29E">
              <w:rPr>
                <w:rStyle w:val="Hyperlink"/>
              </w:rPr>
              <w:t>5</w:t>
            </w:r>
            <w:r w:rsidR="00167FFB">
              <w:tab/>
            </w:r>
            <w:r w:rsidR="00167FFB" w:rsidRPr="7FC2C29E">
              <w:rPr>
                <w:rStyle w:val="Hyperlink"/>
              </w:rPr>
              <w:t>Dashboard</w:t>
            </w:r>
            <w:r w:rsidR="00167FFB">
              <w:tab/>
            </w:r>
            <w:r w:rsidR="00167FFB">
              <w:fldChar w:fldCharType="begin"/>
            </w:r>
            <w:r w:rsidR="00167FFB">
              <w:instrText>PAGEREF _Toc94052795 \h</w:instrText>
            </w:r>
            <w:r w:rsidR="00167FFB">
              <w:fldChar w:fldCharType="separate"/>
            </w:r>
            <w:r w:rsidR="00167FFB" w:rsidRPr="7FC2C29E">
              <w:rPr>
                <w:rStyle w:val="Hyperlink"/>
              </w:rPr>
              <w:t>25</w:t>
            </w:r>
            <w:r w:rsidR="00167FFB">
              <w:fldChar w:fldCharType="end"/>
            </w:r>
          </w:hyperlink>
        </w:p>
        <w:p w14:paraId="73D2E5DE" w14:textId="77777777" w:rsidR="00167FFB" w:rsidRDefault="00000000" w:rsidP="00167FFB">
          <w:pPr>
            <w:pStyle w:val="TOC2"/>
            <w:tabs>
              <w:tab w:val="left" w:pos="660"/>
              <w:tab w:val="right" w:leader="dot" w:pos="9360"/>
            </w:tabs>
            <w:rPr>
              <w:rStyle w:val="Hyperlink"/>
              <w:noProof/>
            </w:rPr>
          </w:pPr>
          <w:hyperlink w:anchor="_Toc1654578528">
            <w:r w:rsidR="00167FFB" w:rsidRPr="7FC2C29E">
              <w:rPr>
                <w:rStyle w:val="Hyperlink"/>
              </w:rPr>
              <w:t>5.1</w:t>
            </w:r>
            <w:r w:rsidR="00167FFB">
              <w:tab/>
            </w:r>
            <w:r w:rsidR="00167FFB" w:rsidRPr="7FC2C29E">
              <w:rPr>
                <w:rStyle w:val="Hyperlink"/>
              </w:rPr>
              <w:t>Configure Dashboard</w:t>
            </w:r>
            <w:r w:rsidR="00167FFB">
              <w:tab/>
            </w:r>
            <w:r w:rsidR="00167FFB">
              <w:fldChar w:fldCharType="begin"/>
            </w:r>
            <w:r w:rsidR="00167FFB">
              <w:instrText>PAGEREF _Toc1654578528 \h</w:instrText>
            </w:r>
            <w:r w:rsidR="00167FFB">
              <w:fldChar w:fldCharType="separate"/>
            </w:r>
            <w:r w:rsidR="00167FFB" w:rsidRPr="7FC2C29E">
              <w:rPr>
                <w:rStyle w:val="Hyperlink"/>
              </w:rPr>
              <w:t>26</w:t>
            </w:r>
            <w:r w:rsidR="00167FFB">
              <w:fldChar w:fldCharType="end"/>
            </w:r>
          </w:hyperlink>
        </w:p>
        <w:p w14:paraId="7CC96836" w14:textId="77777777" w:rsidR="00167FFB" w:rsidRDefault="00000000" w:rsidP="00167FFB">
          <w:pPr>
            <w:pStyle w:val="TOC2"/>
            <w:tabs>
              <w:tab w:val="left" w:pos="660"/>
              <w:tab w:val="right" w:leader="dot" w:pos="9360"/>
            </w:tabs>
            <w:rPr>
              <w:rStyle w:val="Hyperlink"/>
              <w:noProof/>
            </w:rPr>
          </w:pPr>
          <w:hyperlink w:anchor="_Toc1061186731">
            <w:r w:rsidR="00167FFB" w:rsidRPr="7FC2C29E">
              <w:rPr>
                <w:rStyle w:val="Hyperlink"/>
              </w:rPr>
              <w:t>5.2</w:t>
            </w:r>
            <w:r w:rsidR="00167FFB">
              <w:tab/>
            </w:r>
            <w:r w:rsidR="00167FFB" w:rsidRPr="7FC2C29E">
              <w:rPr>
                <w:rStyle w:val="Hyperlink"/>
              </w:rPr>
              <w:t>Case Specific Dashboard</w:t>
            </w:r>
            <w:r w:rsidR="00167FFB">
              <w:tab/>
            </w:r>
            <w:r w:rsidR="00167FFB">
              <w:fldChar w:fldCharType="begin"/>
            </w:r>
            <w:r w:rsidR="00167FFB">
              <w:instrText>PAGEREF _Toc1061186731 \h</w:instrText>
            </w:r>
            <w:r w:rsidR="00167FFB">
              <w:fldChar w:fldCharType="separate"/>
            </w:r>
            <w:r w:rsidR="00167FFB" w:rsidRPr="7FC2C29E">
              <w:rPr>
                <w:rStyle w:val="Hyperlink"/>
              </w:rPr>
              <w:t>28</w:t>
            </w:r>
            <w:r w:rsidR="00167FFB">
              <w:fldChar w:fldCharType="end"/>
            </w:r>
          </w:hyperlink>
        </w:p>
        <w:p w14:paraId="55AFD57A" w14:textId="77777777" w:rsidR="00167FFB" w:rsidRDefault="00000000" w:rsidP="00167FFB">
          <w:pPr>
            <w:pStyle w:val="TOC1"/>
            <w:tabs>
              <w:tab w:val="left" w:pos="435"/>
              <w:tab w:val="right" w:leader="dot" w:pos="9360"/>
            </w:tabs>
            <w:rPr>
              <w:rStyle w:val="Hyperlink"/>
              <w:noProof/>
            </w:rPr>
          </w:pPr>
          <w:hyperlink w:anchor="_Toc2104624997">
            <w:r w:rsidR="00167FFB" w:rsidRPr="7FC2C29E">
              <w:rPr>
                <w:rStyle w:val="Hyperlink"/>
              </w:rPr>
              <w:t>6</w:t>
            </w:r>
            <w:r w:rsidR="00167FFB">
              <w:tab/>
            </w:r>
            <w:r w:rsidR="00167FFB" w:rsidRPr="7FC2C29E">
              <w:rPr>
                <w:rStyle w:val="Hyperlink"/>
              </w:rPr>
              <w:t>Initiative</w:t>
            </w:r>
            <w:r w:rsidR="00167FFB">
              <w:tab/>
            </w:r>
            <w:r w:rsidR="00167FFB">
              <w:fldChar w:fldCharType="begin"/>
            </w:r>
            <w:r w:rsidR="00167FFB">
              <w:instrText>PAGEREF _Toc2104624997 \h</w:instrText>
            </w:r>
            <w:r w:rsidR="00167FFB">
              <w:fldChar w:fldCharType="separate"/>
            </w:r>
            <w:r w:rsidR="00167FFB" w:rsidRPr="7FC2C29E">
              <w:rPr>
                <w:rStyle w:val="Hyperlink"/>
              </w:rPr>
              <w:t>28</w:t>
            </w:r>
            <w:r w:rsidR="00167FFB">
              <w:fldChar w:fldCharType="end"/>
            </w:r>
          </w:hyperlink>
        </w:p>
        <w:p w14:paraId="559D9EE2" w14:textId="77777777" w:rsidR="00167FFB" w:rsidRDefault="00000000" w:rsidP="00167FFB">
          <w:pPr>
            <w:pStyle w:val="TOC2"/>
            <w:tabs>
              <w:tab w:val="left" w:pos="660"/>
              <w:tab w:val="right" w:leader="dot" w:pos="9360"/>
            </w:tabs>
            <w:rPr>
              <w:rStyle w:val="Hyperlink"/>
              <w:noProof/>
            </w:rPr>
          </w:pPr>
          <w:hyperlink w:anchor="_Toc1496059518">
            <w:r w:rsidR="00167FFB" w:rsidRPr="7FC2C29E">
              <w:rPr>
                <w:rStyle w:val="Hyperlink"/>
              </w:rPr>
              <w:t>6.1</w:t>
            </w:r>
            <w:r w:rsidR="00167FFB">
              <w:tab/>
            </w:r>
            <w:r w:rsidR="00167FFB" w:rsidRPr="7FC2C29E">
              <w:rPr>
                <w:rStyle w:val="Hyperlink"/>
              </w:rPr>
              <w:t>Create New Initiative</w:t>
            </w:r>
            <w:r w:rsidR="00167FFB">
              <w:tab/>
            </w:r>
            <w:r w:rsidR="00167FFB">
              <w:fldChar w:fldCharType="begin"/>
            </w:r>
            <w:r w:rsidR="00167FFB">
              <w:instrText>PAGEREF _Toc1496059518 \h</w:instrText>
            </w:r>
            <w:r w:rsidR="00167FFB">
              <w:fldChar w:fldCharType="separate"/>
            </w:r>
            <w:r w:rsidR="00167FFB" w:rsidRPr="7FC2C29E">
              <w:rPr>
                <w:rStyle w:val="Hyperlink"/>
              </w:rPr>
              <w:t>29</w:t>
            </w:r>
            <w:r w:rsidR="00167FFB">
              <w:fldChar w:fldCharType="end"/>
            </w:r>
          </w:hyperlink>
        </w:p>
        <w:p w14:paraId="1AE51DB8" w14:textId="77777777" w:rsidR="00167FFB" w:rsidRDefault="00000000" w:rsidP="00167FFB">
          <w:pPr>
            <w:pStyle w:val="TOC1"/>
            <w:tabs>
              <w:tab w:val="left" w:pos="435"/>
              <w:tab w:val="right" w:leader="dot" w:pos="9360"/>
            </w:tabs>
            <w:rPr>
              <w:rStyle w:val="Hyperlink"/>
              <w:noProof/>
            </w:rPr>
          </w:pPr>
          <w:hyperlink w:anchor="_Toc1278870820">
            <w:r w:rsidR="00167FFB" w:rsidRPr="7FC2C29E">
              <w:rPr>
                <w:rStyle w:val="Hyperlink"/>
              </w:rPr>
              <w:t>7</w:t>
            </w:r>
            <w:r w:rsidR="00167FFB">
              <w:tab/>
            </w:r>
            <w:r w:rsidR="00167FFB" w:rsidRPr="7FC2C29E">
              <w:rPr>
                <w:rStyle w:val="Hyperlink"/>
              </w:rPr>
              <w:t>Initiative Case List</w:t>
            </w:r>
            <w:r w:rsidR="00167FFB">
              <w:tab/>
            </w:r>
            <w:r w:rsidR="00167FFB">
              <w:fldChar w:fldCharType="begin"/>
            </w:r>
            <w:r w:rsidR="00167FFB">
              <w:instrText>PAGEREF _Toc1278870820 \h</w:instrText>
            </w:r>
            <w:r w:rsidR="00167FFB">
              <w:fldChar w:fldCharType="separate"/>
            </w:r>
            <w:r w:rsidR="00167FFB" w:rsidRPr="7FC2C29E">
              <w:rPr>
                <w:rStyle w:val="Hyperlink"/>
              </w:rPr>
              <w:t>32</w:t>
            </w:r>
            <w:r w:rsidR="00167FFB">
              <w:fldChar w:fldCharType="end"/>
            </w:r>
          </w:hyperlink>
        </w:p>
        <w:p w14:paraId="62B1D89C" w14:textId="77777777" w:rsidR="00167FFB" w:rsidRDefault="00000000" w:rsidP="00167FFB">
          <w:pPr>
            <w:pStyle w:val="TOC1"/>
            <w:tabs>
              <w:tab w:val="left" w:pos="435"/>
              <w:tab w:val="right" w:leader="dot" w:pos="9360"/>
            </w:tabs>
            <w:rPr>
              <w:rStyle w:val="Hyperlink"/>
              <w:noProof/>
            </w:rPr>
          </w:pPr>
          <w:hyperlink w:anchor="_Toc27387238">
            <w:r w:rsidR="00167FFB" w:rsidRPr="7FC2C29E">
              <w:rPr>
                <w:rStyle w:val="Hyperlink"/>
              </w:rPr>
              <w:t>8</w:t>
            </w:r>
            <w:r w:rsidR="00167FFB">
              <w:tab/>
            </w:r>
            <w:r w:rsidR="00167FFB" w:rsidRPr="7FC2C29E">
              <w:rPr>
                <w:rStyle w:val="Hyperlink"/>
              </w:rPr>
              <w:t>View/Edit Case</w:t>
            </w:r>
            <w:r w:rsidR="00167FFB">
              <w:tab/>
            </w:r>
            <w:r w:rsidR="00167FFB">
              <w:fldChar w:fldCharType="begin"/>
            </w:r>
            <w:r w:rsidR="00167FFB">
              <w:instrText>PAGEREF _Toc27387238 \h</w:instrText>
            </w:r>
            <w:r w:rsidR="00167FFB">
              <w:fldChar w:fldCharType="separate"/>
            </w:r>
            <w:r w:rsidR="00167FFB" w:rsidRPr="7FC2C29E">
              <w:rPr>
                <w:rStyle w:val="Hyperlink"/>
              </w:rPr>
              <w:t>33</w:t>
            </w:r>
            <w:r w:rsidR="00167FFB">
              <w:fldChar w:fldCharType="end"/>
            </w:r>
          </w:hyperlink>
        </w:p>
        <w:p w14:paraId="5BCFBE6C" w14:textId="77777777" w:rsidR="00167FFB" w:rsidRDefault="00000000" w:rsidP="00167FFB">
          <w:pPr>
            <w:pStyle w:val="TOC1"/>
            <w:tabs>
              <w:tab w:val="left" w:pos="435"/>
              <w:tab w:val="right" w:leader="dot" w:pos="9360"/>
            </w:tabs>
            <w:rPr>
              <w:rStyle w:val="Hyperlink"/>
              <w:noProof/>
            </w:rPr>
          </w:pPr>
          <w:hyperlink w:anchor="_Toc719401860">
            <w:r w:rsidR="00167FFB" w:rsidRPr="7FC2C29E">
              <w:rPr>
                <w:rStyle w:val="Hyperlink"/>
              </w:rPr>
              <w:t>9</w:t>
            </w:r>
            <w:r w:rsidR="00167FFB">
              <w:tab/>
            </w:r>
            <w:r w:rsidR="00167FFB" w:rsidRPr="7FC2C29E">
              <w:rPr>
                <w:rStyle w:val="Hyperlink"/>
              </w:rPr>
              <w:t>Bulk Case Transitions</w:t>
            </w:r>
            <w:r w:rsidR="00167FFB">
              <w:tab/>
            </w:r>
            <w:r w:rsidR="00167FFB">
              <w:fldChar w:fldCharType="begin"/>
            </w:r>
            <w:r w:rsidR="00167FFB">
              <w:instrText>PAGEREF _Toc719401860 \h</w:instrText>
            </w:r>
            <w:r w:rsidR="00167FFB">
              <w:fldChar w:fldCharType="separate"/>
            </w:r>
            <w:r w:rsidR="00167FFB" w:rsidRPr="7FC2C29E">
              <w:rPr>
                <w:rStyle w:val="Hyperlink"/>
              </w:rPr>
              <w:t>34</w:t>
            </w:r>
            <w:r w:rsidR="00167FFB">
              <w:fldChar w:fldCharType="end"/>
            </w:r>
          </w:hyperlink>
        </w:p>
        <w:p w14:paraId="4BC928B3" w14:textId="77777777" w:rsidR="00167FFB" w:rsidRDefault="00000000" w:rsidP="00167FFB">
          <w:pPr>
            <w:pStyle w:val="TOC2"/>
            <w:tabs>
              <w:tab w:val="left" w:pos="660"/>
              <w:tab w:val="right" w:leader="dot" w:pos="9360"/>
            </w:tabs>
            <w:rPr>
              <w:rStyle w:val="Hyperlink"/>
              <w:noProof/>
            </w:rPr>
          </w:pPr>
          <w:hyperlink w:anchor="_Toc453623782">
            <w:r w:rsidR="00167FFB" w:rsidRPr="7FC2C29E">
              <w:rPr>
                <w:rStyle w:val="Hyperlink"/>
              </w:rPr>
              <w:t>9.1</w:t>
            </w:r>
            <w:r w:rsidR="00167FFB">
              <w:tab/>
            </w:r>
            <w:r w:rsidR="00167FFB" w:rsidRPr="7FC2C29E">
              <w:rPr>
                <w:rStyle w:val="Hyperlink"/>
              </w:rPr>
              <w:t>Sample Case Transitions</w:t>
            </w:r>
            <w:r w:rsidR="00167FFB">
              <w:tab/>
            </w:r>
            <w:r w:rsidR="00167FFB">
              <w:fldChar w:fldCharType="begin"/>
            </w:r>
            <w:r w:rsidR="00167FFB">
              <w:instrText>PAGEREF _Toc453623782 \h</w:instrText>
            </w:r>
            <w:r w:rsidR="00167FFB">
              <w:fldChar w:fldCharType="separate"/>
            </w:r>
            <w:r w:rsidR="00167FFB" w:rsidRPr="7FC2C29E">
              <w:rPr>
                <w:rStyle w:val="Hyperlink"/>
              </w:rPr>
              <w:t>35</w:t>
            </w:r>
            <w:r w:rsidR="00167FFB">
              <w:fldChar w:fldCharType="end"/>
            </w:r>
          </w:hyperlink>
        </w:p>
        <w:p w14:paraId="7F2B3157" w14:textId="77777777" w:rsidR="00167FFB" w:rsidRDefault="00000000" w:rsidP="00167FFB">
          <w:pPr>
            <w:pStyle w:val="TOC1"/>
            <w:tabs>
              <w:tab w:val="left" w:pos="435"/>
              <w:tab w:val="right" w:leader="dot" w:pos="9360"/>
            </w:tabs>
            <w:rPr>
              <w:rStyle w:val="Hyperlink"/>
              <w:noProof/>
            </w:rPr>
          </w:pPr>
          <w:hyperlink w:anchor="_Toc953671629">
            <w:r w:rsidR="00167FFB" w:rsidRPr="7FC2C29E">
              <w:rPr>
                <w:rStyle w:val="Hyperlink"/>
              </w:rPr>
              <w:t>10</w:t>
            </w:r>
            <w:r w:rsidR="00167FFB">
              <w:tab/>
            </w:r>
            <w:r w:rsidR="00167FFB" w:rsidRPr="7FC2C29E">
              <w:rPr>
                <w:rStyle w:val="Hyperlink"/>
              </w:rPr>
              <w:t>Bulk Attach Claims</w:t>
            </w:r>
            <w:r w:rsidR="00167FFB">
              <w:tab/>
            </w:r>
            <w:r w:rsidR="00167FFB">
              <w:fldChar w:fldCharType="begin"/>
            </w:r>
            <w:r w:rsidR="00167FFB">
              <w:instrText>PAGEREF _Toc953671629 \h</w:instrText>
            </w:r>
            <w:r w:rsidR="00167FFB">
              <w:fldChar w:fldCharType="separate"/>
            </w:r>
            <w:r w:rsidR="00167FFB" w:rsidRPr="7FC2C29E">
              <w:rPr>
                <w:rStyle w:val="Hyperlink"/>
              </w:rPr>
              <w:t>35</w:t>
            </w:r>
            <w:r w:rsidR="00167FFB">
              <w:fldChar w:fldCharType="end"/>
            </w:r>
          </w:hyperlink>
        </w:p>
        <w:p w14:paraId="3710E066" w14:textId="77777777" w:rsidR="00167FFB" w:rsidRDefault="00000000" w:rsidP="00167FFB">
          <w:pPr>
            <w:pStyle w:val="TOC1"/>
            <w:tabs>
              <w:tab w:val="left" w:pos="435"/>
              <w:tab w:val="right" w:leader="dot" w:pos="9360"/>
            </w:tabs>
            <w:rPr>
              <w:rStyle w:val="Hyperlink"/>
              <w:noProof/>
            </w:rPr>
          </w:pPr>
          <w:hyperlink w:anchor="_Toc574937123">
            <w:r w:rsidR="00167FFB" w:rsidRPr="7FC2C29E">
              <w:rPr>
                <w:rStyle w:val="Hyperlink"/>
              </w:rPr>
              <w:t>11</w:t>
            </w:r>
            <w:r w:rsidR="00167FFB">
              <w:tab/>
            </w:r>
            <w:r w:rsidR="00167FFB" w:rsidRPr="7FC2C29E">
              <w:rPr>
                <w:rStyle w:val="Hyperlink"/>
              </w:rPr>
              <w:t>Process All Claims</w:t>
            </w:r>
            <w:r w:rsidR="00167FFB">
              <w:tab/>
            </w:r>
            <w:r w:rsidR="00167FFB">
              <w:fldChar w:fldCharType="begin"/>
            </w:r>
            <w:r w:rsidR="00167FFB">
              <w:instrText>PAGEREF _Toc574937123 \h</w:instrText>
            </w:r>
            <w:r w:rsidR="00167FFB">
              <w:fldChar w:fldCharType="separate"/>
            </w:r>
            <w:r w:rsidR="00167FFB" w:rsidRPr="7FC2C29E">
              <w:rPr>
                <w:rStyle w:val="Hyperlink"/>
              </w:rPr>
              <w:t>37</w:t>
            </w:r>
            <w:r w:rsidR="00167FFB">
              <w:fldChar w:fldCharType="end"/>
            </w:r>
          </w:hyperlink>
        </w:p>
        <w:p w14:paraId="1D7D8465" w14:textId="77777777" w:rsidR="00167FFB" w:rsidRDefault="00000000" w:rsidP="00167FFB">
          <w:pPr>
            <w:pStyle w:val="TOC2"/>
            <w:tabs>
              <w:tab w:val="left" w:pos="660"/>
              <w:tab w:val="right" w:leader="dot" w:pos="9360"/>
            </w:tabs>
            <w:rPr>
              <w:rStyle w:val="Hyperlink"/>
              <w:noProof/>
            </w:rPr>
          </w:pPr>
          <w:hyperlink w:anchor="_Toc1443183122">
            <w:r w:rsidR="00167FFB" w:rsidRPr="7FC2C29E">
              <w:rPr>
                <w:rStyle w:val="Hyperlink"/>
              </w:rPr>
              <w:t>11.1</w:t>
            </w:r>
            <w:r w:rsidR="00167FFB">
              <w:tab/>
            </w:r>
            <w:r w:rsidR="00167FFB" w:rsidRPr="7FC2C29E">
              <w:rPr>
                <w:rStyle w:val="Hyperlink"/>
              </w:rPr>
              <w:t>Reason Code – Process All Claims</w:t>
            </w:r>
            <w:r w:rsidR="00167FFB">
              <w:tab/>
            </w:r>
            <w:r w:rsidR="00167FFB">
              <w:fldChar w:fldCharType="begin"/>
            </w:r>
            <w:r w:rsidR="00167FFB">
              <w:instrText>PAGEREF _Toc1443183122 \h</w:instrText>
            </w:r>
            <w:r w:rsidR="00167FFB">
              <w:fldChar w:fldCharType="separate"/>
            </w:r>
            <w:r w:rsidR="00167FFB" w:rsidRPr="7FC2C29E">
              <w:rPr>
                <w:rStyle w:val="Hyperlink"/>
              </w:rPr>
              <w:t>38</w:t>
            </w:r>
            <w:r w:rsidR="00167FFB">
              <w:fldChar w:fldCharType="end"/>
            </w:r>
          </w:hyperlink>
        </w:p>
        <w:p w14:paraId="734CDA46" w14:textId="77777777" w:rsidR="00167FFB" w:rsidRDefault="00000000" w:rsidP="00167FFB">
          <w:pPr>
            <w:pStyle w:val="TOC2"/>
            <w:tabs>
              <w:tab w:val="left" w:pos="660"/>
              <w:tab w:val="right" w:leader="dot" w:pos="9360"/>
            </w:tabs>
            <w:rPr>
              <w:rStyle w:val="Hyperlink"/>
              <w:noProof/>
            </w:rPr>
          </w:pPr>
          <w:hyperlink w:anchor="_Toc1307716915">
            <w:r w:rsidR="00167FFB" w:rsidRPr="7FC2C29E">
              <w:rPr>
                <w:rStyle w:val="Hyperlink"/>
              </w:rPr>
              <w:t>11.2</w:t>
            </w:r>
            <w:r w:rsidR="00167FFB">
              <w:tab/>
            </w:r>
            <w:r w:rsidR="00167FFB" w:rsidRPr="7FC2C29E">
              <w:rPr>
                <w:rStyle w:val="Hyperlink"/>
              </w:rPr>
              <w:t>Action – Process All Claims</w:t>
            </w:r>
            <w:r w:rsidR="00167FFB">
              <w:tab/>
            </w:r>
            <w:r w:rsidR="00167FFB">
              <w:fldChar w:fldCharType="begin"/>
            </w:r>
            <w:r w:rsidR="00167FFB">
              <w:instrText>PAGEREF _Toc1307716915 \h</w:instrText>
            </w:r>
            <w:r w:rsidR="00167FFB">
              <w:fldChar w:fldCharType="separate"/>
            </w:r>
            <w:r w:rsidR="00167FFB" w:rsidRPr="7FC2C29E">
              <w:rPr>
                <w:rStyle w:val="Hyperlink"/>
              </w:rPr>
              <w:t>39</w:t>
            </w:r>
            <w:r w:rsidR="00167FFB">
              <w:fldChar w:fldCharType="end"/>
            </w:r>
          </w:hyperlink>
        </w:p>
        <w:p w14:paraId="665EA97C" w14:textId="77777777" w:rsidR="00167FFB" w:rsidRDefault="00000000" w:rsidP="00167FFB">
          <w:pPr>
            <w:pStyle w:val="TOC1"/>
            <w:tabs>
              <w:tab w:val="left" w:pos="435"/>
              <w:tab w:val="right" w:leader="dot" w:pos="9360"/>
            </w:tabs>
            <w:rPr>
              <w:rStyle w:val="Hyperlink"/>
              <w:noProof/>
            </w:rPr>
          </w:pPr>
          <w:hyperlink w:anchor="_Toc1570827582">
            <w:r w:rsidR="00167FFB" w:rsidRPr="7FC2C29E">
              <w:rPr>
                <w:rStyle w:val="Hyperlink"/>
              </w:rPr>
              <w:t>12</w:t>
            </w:r>
            <w:r w:rsidR="00167FFB">
              <w:tab/>
            </w:r>
            <w:r w:rsidR="00167FFB" w:rsidRPr="7FC2C29E">
              <w:rPr>
                <w:rStyle w:val="Hyperlink"/>
              </w:rPr>
              <w:t>Export Claims</w:t>
            </w:r>
            <w:r w:rsidR="00167FFB">
              <w:tab/>
            </w:r>
            <w:r w:rsidR="00167FFB">
              <w:fldChar w:fldCharType="begin"/>
            </w:r>
            <w:r w:rsidR="00167FFB">
              <w:instrText>PAGEREF _Toc1570827582 \h</w:instrText>
            </w:r>
            <w:r w:rsidR="00167FFB">
              <w:fldChar w:fldCharType="separate"/>
            </w:r>
            <w:r w:rsidR="00167FFB" w:rsidRPr="7FC2C29E">
              <w:rPr>
                <w:rStyle w:val="Hyperlink"/>
              </w:rPr>
              <w:t>39</w:t>
            </w:r>
            <w:r w:rsidR="00167FFB">
              <w:fldChar w:fldCharType="end"/>
            </w:r>
          </w:hyperlink>
        </w:p>
        <w:p w14:paraId="5898F634" w14:textId="77777777" w:rsidR="00167FFB" w:rsidRDefault="00000000" w:rsidP="00167FFB">
          <w:pPr>
            <w:pStyle w:val="TOC2"/>
            <w:tabs>
              <w:tab w:val="left" w:pos="660"/>
              <w:tab w:val="right" w:leader="dot" w:pos="9360"/>
            </w:tabs>
            <w:rPr>
              <w:rStyle w:val="Hyperlink"/>
              <w:noProof/>
            </w:rPr>
          </w:pPr>
          <w:hyperlink w:anchor="_Toc903014701">
            <w:r w:rsidR="00167FFB" w:rsidRPr="7FC2C29E">
              <w:rPr>
                <w:rStyle w:val="Hyperlink"/>
              </w:rPr>
              <w:t>12.1</w:t>
            </w:r>
            <w:r w:rsidR="00167FFB">
              <w:tab/>
            </w:r>
            <w:r w:rsidR="00167FFB" w:rsidRPr="7FC2C29E">
              <w:rPr>
                <w:rStyle w:val="Hyperlink"/>
              </w:rPr>
              <w:t>Format Selection – Export Claims</w:t>
            </w:r>
            <w:r w:rsidR="00167FFB">
              <w:tab/>
            </w:r>
            <w:r w:rsidR="00167FFB">
              <w:fldChar w:fldCharType="begin"/>
            </w:r>
            <w:r w:rsidR="00167FFB">
              <w:instrText>PAGEREF _Toc903014701 \h</w:instrText>
            </w:r>
            <w:r w:rsidR="00167FFB">
              <w:fldChar w:fldCharType="separate"/>
            </w:r>
            <w:r w:rsidR="00167FFB" w:rsidRPr="7FC2C29E">
              <w:rPr>
                <w:rStyle w:val="Hyperlink"/>
              </w:rPr>
              <w:t>40</w:t>
            </w:r>
            <w:r w:rsidR="00167FFB">
              <w:fldChar w:fldCharType="end"/>
            </w:r>
          </w:hyperlink>
        </w:p>
        <w:p w14:paraId="7F2A01E7" w14:textId="77777777" w:rsidR="00167FFB" w:rsidRDefault="00000000" w:rsidP="00167FFB">
          <w:pPr>
            <w:pStyle w:val="TOC1"/>
            <w:tabs>
              <w:tab w:val="left" w:pos="435"/>
              <w:tab w:val="right" w:leader="dot" w:pos="9360"/>
            </w:tabs>
            <w:rPr>
              <w:rStyle w:val="Hyperlink"/>
              <w:noProof/>
            </w:rPr>
          </w:pPr>
          <w:hyperlink w:anchor="_Toc389888012">
            <w:r w:rsidR="00167FFB" w:rsidRPr="7FC2C29E">
              <w:rPr>
                <w:rStyle w:val="Hyperlink"/>
              </w:rPr>
              <w:t>13</w:t>
            </w:r>
            <w:r w:rsidR="00167FFB">
              <w:tab/>
            </w:r>
            <w:r w:rsidR="00167FFB" w:rsidRPr="7FC2C29E">
              <w:rPr>
                <w:rStyle w:val="Hyperlink"/>
              </w:rPr>
              <w:t>Assign case to</w:t>
            </w:r>
            <w:r w:rsidR="00167FFB">
              <w:tab/>
            </w:r>
            <w:r w:rsidR="00167FFB">
              <w:fldChar w:fldCharType="begin"/>
            </w:r>
            <w:r w:rsidR="00167FFB">
              <w:instrText>PAGEREF _Toc389888012 \h</w:instrText>
            </w:r>
            <w:r w:rsidR="00167FFB">
              <w:fldChar w:fldCharType="separate"/>
            </w:r>
            <w:r w:rsidR="00167FFB" w:rsidRPr="7FC2C29E">
              <w:rPr>
                <w:rStyle w:val="Hyperlink"/>
              </w:rPr>
              <w:t>40</w:t>
            </w:r>
            <w:r w:rsidR="00167FFB">
              <w:fldChar w:fldCharType="end"/>
            </w:r>
          </w:hyperlink>
        </w:p>
        <w:p w14:paraId="0997F308" w14:textId="77777777" w:rsidR="00167FFB" w:rsidRDefault="00000000" w:rsidP="00167FFB">
          <w:pPr>
            <w:pStyle w:val="TOC1"/>
            <w:tabs>
              <w:tab w:val="left" w:pos="435"/>
              <w:tab w:val="right" w:leader="dot" w:pos="9360"/>
            </w:tabs>
            <w:rPr>
              <w:rStyle w:val="Hyperlink"/>
              <w:noProof/>
            </w:rPr>
          </w:pPr>
          <w:hyperlink w:anchor="_Toc2072602434">
            <w:r w:rsidR="00167FFB" w:rsidRPr="7FC2C29E">
              <w:rPr>
                <w:rStyle w:val="Hyperlink"/>
              </w:rPr>
              <w:t>14</w:t>
            </w:r>
            <w:r w:rsidR="00167FFB">
              <w:tab/>
            </w:r>
            <w:r w:rsidR="00167FFB" w:rsidRPr="7FC2C29E">
              <w:rPr>
                <w:rStyle w:val="Hyperlink"/>
              </w:rPr>
              <w:t>Case List</w:t>
            </w:r>
            <w:r w:rsidR="00167FFB">
              <w:tab/>
            </w:r>
            <w:r w:rsidR="00167FFB">
              <w:fldChar w:fldCharType="begin"/>
            </w:r>
            <w:r w:rsidR="00167FFB">
              <w:instrText>PAGEREF _Toc2072602434 \h</w:instrText>
            </w:r>
            <w:r w:rsidR="00167FFB">
              <w:fldChar w:fldCharType="separate"/>
            </w:r>
            <w:r w:rsidR="00167FFB" w:rsidRPr="7FC2C29E">
              <w:rPr>
                <w:rStyle w:val="Hyperlink"/>
              </w:rPr>
              <w:t>41</w:t>
            </w:r>
            <w:r w:rsidR="00167FFB">
              <w:fldChar w:fldCharType="end"/>
            </w:r>
          </w:hyperlink>
        </w:p>
        <w:p w14:paraId="255333FA" w14:textId="77777777" w:rsidR="00167FFB" w:rsidRDefault="00000000" w:rsidP="00167FFB">
          <w:pPr>
            <w:pStyle w:val="TOC2"/>
            <w:tabs>
              <w:tab w:val="left" w:pos="660"/>
              <w:tab w:val="right" w:leader="dot" w:pos="9360"/>
            </w:tabs>
            <w:rPr>
              <w:rStyle w:val="Hyperlink"/>
              <w:noProof/>
            </w:rPr>
          </w:pPr>
          <w:hyperlink w:anchor="_Toc2055626776">
            <w:r w:rsidR="00167FFB" w:rsidRPr="7FC2C29E">
              <w:rPr>
                <w:rStyle w:val="Hyperlink"/>
              </w:rPr>
              <w:t>14.1</w:t>
            </w:r>
            <w:r w:rsidR="00167FFB">
              <w:tab/>
            </w:r>
            <w:r w:rsidR="00167FFB" w:rsidRPr="7FC2C29E">
              <w:rPr>
                <w:rStyle w:val="Hyperlink"/>
              </w:rPr>
              <w:t>Filter the Case</w:t>
            </w:r>
            <w:r w:rsidR="00167FFB">
              <w:tab/>
            </w:r>
            <w:r w:rsidR="00167FFB">
              <w:fldChar w:fldCharType="begin"/>
            </w:r>
            <w:r w:rsidR="00167FFB">
              <w:instrText>PAGEREF _Toc2055626776 \h</w:instrText>
            </w:r>
            <w:r w:rsidR="00167FFB">
              <w:fldChar w:fldCharType="separate"/>
            </w:r>
            <w:r w:rsidR="00167FFB" w:rsidRPr="7FC2C29E">
              <w:rPr>
                <w:rStyle w:val="Hyperlink"/>
              </w:rPr>
              <w:t>43</w:t>
            </w:r>
            <w:r w:rsidR="00167FFB">
              <w:fldChar w:fldCharType="end"/>
            </w:r>
          </w:hyperlink>
        </w:p>
        <w:p w14:paraId="03FDCEE6" w14:textId="77777777" w:rsidR="00167FFB" w:rsidRDefault="00000000" w:rsidP="00167FFB">
          <w:pPr>
            <w:pStyle w:val="TOC2"/>
            <w:tabs>
              <w:tab w:val="left" w:pos="660"/>
              <w:tab w:val="right" w:leader="dot" w:pos="9360"/>
            </w:tabs>
            <w:rPr>
              <w:rStyle w:val="Hyperlink"/>
              <w:noProof/>
            </w:rPr>
          </w:pPr>
          <w:hyperlink w:anchor="_Toc1281908891">
            <w:r w:rsidR="00167FFB" w:rsidRPr="7FC2C29E">
              <w:rPr>
                <w:rStyle w:val="Hyperlink"/>
              </w:rPr>
              <w:t>14.2</w:t>
            </w:r>
            <w:r w:rsidR="00167FFB">
              <w:tab/>
            </w:r>
            <w:r w:rsidR="00167FFB" w:rsidRPr="7FC2C29E">
              <w:rPr>
                <w:rStyle w:val="Hyperlink"/>
              </w:rPr>
              <w:t>Reset the Filters</w:t>
            </w:r>
            <w:r w:rsidR="00167FFB">
              <w:tab/>
            </w:r>
            <w:r w:rsidR="00167FFB">
              <w:fldChar w:fldCharType="begin"/>
            </w:r>
            <w:r w:rsidR="00167FFB">
              <w:instrText>PAGEREF _Toc1281908891 \h</w:instrText>
            </w:r>
            <w:r w:rsidR="00167FFB">
              <w:fldChar w:fldCharType="separate"/>
            </w:r>
            <w:r w:rsidR="00167FFB" w:rsidRPr="7FC2C29E">
              <w:rPr>
                <w:rStyle w:val="Hyperlink"/>
              </w:rPr>
              <w:t>43</w:t>
            </w:r>
            <w:r w:rsidR="00167FFB">
              <w:fldChar w:fldCharType="end"/>
            </w:r>
          </w:hyperlink>
        </w:p>
        <w:p w14:paraId="3AF6EF33" w14:textId="77777777" w:rsidR="00167FFB" w:rsidRDefault="00000000" w:rsidP="00167FFB">
          <w:pPr>
            <w:pStyle w:val="TOC2"/>
            <w:tabs>
              <w:tab w:val="left" w:pos="660"/>
              <w:tab w:val="right" w:leader="dot" w:pos="9360"/>
            </w:tabs>
            <w:rPr>
              <w:rStyle w:val="Hyperlink"/>
              <w:noProof/>
            </w:rPr>
          </w:pPr>
          <w:hyperlink w:anchor="_Toc1046593878">
            <w:r w:rsidR="00167FFB" w:rsidRPr="7FC2C29E">
              <w:rPr>
                <w:rStyle w:val="Hyperlink"/>
              </w:rPr>
              <w:t>14.3</w:t>
            </w:r>
            <w:r w:rsidR="00167FFB">
              <w:tab/>
            </w:r>
            <w:r w:rsidR="00167FFB" w:rsidRPr="7FC2C29E">
              <w:rPr>
                <w:rStyle w:val="Hyperlink"/>
              </w:rPr>
              <w:t>Reset Sort</w:t>
            </w:r>
            <w:r w:rsidR="00167FFB">
              <w:tab/>
            </w:r>
            <w:r w:rsidR="00167FFB">
              <w:fldChar w:fldCharType="begin"/>
            </w:r>
            <w:r w:rsidR="00167FFB">
              <w:instrText>PAGEREF _Toc1046593878 \h</w:instrText>
            </w:r>
            <w:r w:rsidR="00167FFB">
              <w:fldChar w:fldCharType="separate"/>
            </w:r>
            <w:r w:rsidR="00167FFB" w:rsidRPr="7FC2C29E">
              <w:rPr>
                <w:rStyle w:val="Hyperlink"/>
              </w:rPr>
              <w:t>44</w:t>
            </w:r>
            <w:r w:rsidR="00167FFB">
              <w:fldChar w:fldCharType="end"/>
            </w:r>
          </w:hyperlink>
        </w:p>
        <w:p w14:paraId="2E43405C" w14:textId="77777777" w:rsidR="00167FFB" w:rsidRDefault="00000000" w:rsidP="00167FFB">
          <w:pPr>
            <w:pStyle w:val="TOC2"/>
            <w:tabs>
              <w:tab w:val="left" w:pos="660"/>
              <w:tab w:val="right" w:leader="dot" w:pos="9360"/>
            </w:tabs>
            <w:rPr>
              <w:rStyle w:val="Hyperlink"/>
              <w:noProof/>
            </w:rPr>
          </w:pPr>
          <w:hyperlink w:anchor="_Toc1331619749">
            <w:r w:rsidR="00167FFB" w:rsidRPr="7FC2C29E">
              <w:rPr>
                <w:rStyle w:val="Hyperlink"/>
              </w:rPr>
              <w:t>14.4</w:t>
            </w:r>
            <w:r w:rsidR="00167FFB">
              <w:tab/>
            </w:r>
            <w:r w:rsidR="00167FFB" w:rsidRPr="7FC2C29E">
              <w:rPr>
                <w:rStyle w:val="Hyperlink"/>
              </w:rPr>
              <w:t>Reset All</w:t>
            </w:r>
            <w:r w:rsidR="00167FFB">
              <w:tab/>
            </w:r>
            <w:r w:rsidR="00167FFB">
              <w:fldChar w:fldCharType="begin"/>
            </w:r>
            <w:r w:rsidR="00167FFB">
              <w:instrText>PAGEREF _Toc1331619749 \h</w:instrText>
            </w:r>
            <w:r w:rsidR="00167FFB">
              <w:fldChar w:fldCharType="separate"/>
            </w:r>
            <w:r w:rsidR="00167FFB" w:rsidRPr="7FC2C29E">
              <w:rPr>
                <w:rStyle w:val="Hyperlink"/>
              </w:rPr>
              <w:t>44</w:t>
            </w:r>
            <w:r w:rsidR="00167FFB">
              <w:fldChar w:fldCharType="end"/>
            </w:r>
          </w:hyperlink>
        </w:p>
        <w:p w14:paraId="6508D22D" w14:textId="77777777" w:rsidR="00167FFB" w:rsidRDefault="00000000" w:rsidP="00167FFB">
          <w:pPr>
            <w:pStyle w:val="TOC2"/>
            <w:tabs>
              <w:tab w:val="left" w:pos="660"/>
              <w:tab w:val="right" w:leader="dot" w:pos="9360"/>
            </w:tabs>
            <w:rPr>
              <w:rStyle w:val="Hyperlink"/>
              <w:noProof/>
            </w:rPr>
          </w:pPr>
          <w:hyperlink w:anchor="_Toc104656885">
            <w:r w:rsidR="00167FFB" w:rsidRPr="7FC2C29E">
              <w:rPr>
                <w:rStyle w:val="Hyperlink"/>
              </w:rPr>
              <w:t>14.5</w:t>
            </w:r>
            <w:r w:rsidR="00167FFB">
              <w:tab/>
            </w:r>
            <w:r w:rsidR="00167FFB" w:rsidRPr="7FC2C29E">
              <w:rPr>
                <w:rStyle w:val="Hyperlink"/>
              </w:rPr>
              <w:t>Select/Filter Columns</w:t>
            </w:r>
            <w:r w:rsidR="00167FFB">
              <w:tab/>
            </w:r>
            <w:r w:rsidR="00167FFB">
              <w:fldChar w:fldCharType="begin"/>
            </w:r>
            <w:r w:rsidR="00167FFB">
              <w:instrText>PAGEREF _Toc104656885 \h</w:instrText>
            </w:r>
            <w:r w:rsidR="00167FFB">
              <w:fldChar w:fldCharType="separate"/>
            </w:r>
            <w:r w:rsidR="00167FFB" w:rsidRPr="7FC2C29E">
              <w:rPr>
                <w:rStyle w:val="Hyperlink"/>
              </w:rPr>
              <w:t>44</w:t>
            </w:r>
            <w:r w:rsidR="00167FFB">
              <w:fldChar w:fldCharType="end"/>
            </w:r>
          </w:hyperlink>
        </w:p>
        <w:p w14:paraId="1E73F080" w14:textId="77777777" w:rsidR="00167FFB" w:rsidRDefault="00000000" w:rsidP="00167FFB">
          <w:pPr>
            <w:pStyle w:val="TOC2"/>
            <w:tabs>
              <w:tab w:val="left" w:pos="660"/>
              <w:tab w:val="right" w:leader="dot" w:pos="9360"/>
            </w:tabs>
            <w:rPr>
              <w:rStyle w:val="Hyperlink"/>
              <w:noProof/>
            </w:rPr>
          </w:pPr>
          <w:hyperlink w:anchor="_Toc873004206">
            <w:r w:rsidR="00167FFB" w:rsidRPr="7FC2C29E">
              <w:rPr>
                <w:rStyle w:val="Hyperlink"/>
              </w:rPr>
              <w:t>14.6</w:t>
            </w:r>
            <w:r w:rsidR="00167FFB">
              <w:tab/>
            </w:r>
            <w:r w:rsidR="00167FFB" w:rsidRPr="7FC2C29E">
              <w:rPr>
                <w:rStyle w:val="Hyperlink"/>
              </w:rPr>
              <w:t>Pin the Column</w:t>
            </w:r>
            <w:r w:rsidR="00167FFB">
              <w:tab/>
            </w:r>
            <w:r w:rsidR="00167FFB">
              <w:fldChar w:fldCharType="begin"/>
            </w:r>
            <w:r w:rsidR="00167FFB">
              <w:instrText>PAGEREF _Toc873004206 \h</w:instrText>
            </w:r>
            <w:r w:rsidR="00167FFB">
              <w:fldChar w:fldCharType="separate"/>
            </w:r>
            <w:r w:rsidR="00167FFB" w:rsidRPr="7FC2C29E">
              <w:rPr>
                <w:rStyle w:val="Hyperlink"/>
              </w:rPr>
              <w:t>45</w:t>
            </w:r>
            <w:r w:rsidR="00167FFB">
              <w:fldChar w:fldCharType="end"/>
            </w:r>
          </w:hyperlink>
        </w:p>
        <w:p w14:paraId="60DE2468" w14:textId="77777777" w:rsidR="00167FFB" w:rsidRDefault="00000000" w:rsidP="00167FFB">
          <w:pPr>
            <w:pStyle w:val="TOC2"/>
            <w:tabs>
              <w:tab w:val="left" w:pos="660"/>
              <w:tab w:val="right" w:leader="dot" w:pos="9360"/>
            </w:tabs>
            <w:rPr>
              <w:rStyle w:val="Hyperlink"/>
              <w:noProof/>
            </w:rPr>
          </w:pPr>
          <w:hyperlink w:anchor="_Toc692924757">
            <w:r w:rsidR="00167FFB" w:rsidRPr="7FC2C29E">
              <w:rPr>
                <w:rStyle w:val="Hyperlink"/>
              </w:rPr>
              <w:t>14.7</w:t>
            </w:r>
            <w:r w:rsidR="00167FFB">
              <w:tab/>
            </w:r>
            <w:r w:rsidR="00167FFB" w:rsidRPr="7FC2C29E">
              <w:rPr>
                <w:rStyle w:val="Hyperlink"/>
              </w:rPr>
              <w:t>Export Case List – CSV</w:t>
            </w:r>
            <w:r w:rsidR="00167FFB">
              <w:tab/>
            </w:r>
            <w:r w:rsidR="00167FFB">
              <w:fldChar w:fldCharType="begin"/>
            </w:r>
            <w:r w:rsidR="00167FFB">
              <w:instrText>PAGEREF _Toc692924757 \h</w:instrText>
            </w:r>
            <w:r w:rsidR="00167FFB">
              <w:fldChar w:fldCharType="separate"/>
            </w:r>
            <w:r w:rsidR="00167FFB" w:rsidRPr="7FC2C29E">
              <w:rPr>
                <w:rStyle w:val="Hyperlink"/>
              </w:rPr>
              <w:t>46</w:t>
            </w:r>
            <w:r w:rsidR="00167FFB">
              <w:fldChar w:fldCharType="end"/>
            </w:r>
          </w:hyperlink>
        </w:p>
        <w:p w14:paraId="452795AE" w14:textId="77777777" w:rsidR="00167FFB" w:rsidRDefault="00000000" w:rsidP="00167FFB">
          <w:pPr>
            <w:pStyle w:val="TOC2"/>
            <w:tabs>
              <w:tab w:val="left" w:pos="660"/>
              <w:tab w:val="right" w:leader="dot" w:pos="9360"/>
            </w:tabs>
            <w:rPr>
              <w:rStyle w:val="Hyperlink"/>
              <w:noProof/>
            </w:rPr>
          </w:pPr>
          <w:hyperlink w:anchor="_Toc757985385">
            <w:r w:rsidR="00167FFB" w:rsidRPr="7FC2C29E">
              <w:rPr>
                <w:rStyle w:val="Hyperlink"/>
              </w:rPr>
              <w:t>14.8</w:t>
            </w:r>
            <w:r w:rsidR="00167FFB">
              <w:tab/>
            </w:r>
            <w:r w:rsidR="00167FFB" w:rsidRPr="7FC2C29E">
              <w:rPr>
                <w:rStyle w:val="Hyperlink"/>
              </w:rPr>
              <w:t>Export Case List – Excel</w:t>
            </w:r>
            <w:r w:rsidR="00167FFB">
              <w:tab/>
            </w:r>
            <w:r w:rsidR="00167FFB">
              <w:fldChar w:fldCharType="begin"/>
            </w:r>
            <w:r w:rsidR="00167FFB">
              <w:instrText>PAGEREF _Toc757985385 \h</w:instrText>
            </w:r>
            <w:r w:rsidR="00167FFB">
              <w:fldChar w:fldCharType="separate"/>
            </w:r>
            <w:r w:rsidR="00167FFB" w:rsidRPr="7FC2C29E">
              <w:rPr>
                <w:rStyle w:val="Hyperlink"/>
              </w:rPr>
              <w:t>46</w:t>
            </w:r>
            <w:r w:rsidR="00167FFB">
              <w:fldChar w:fldCharType="end"/>
            </w:r>
          </w:hyperlink>
        </w:p>
        <w:p w14:paraId="1AA5FD45" w14:textId="77777777" w:rsidR="00167FFB" w:rsidRDefault="00000000" w:rsidP="00167FFB">
          <w:pPr>
            <w:pStyle w:val="TOC1"/>
            <w:tabs>
              <w:tab w:val="left" w:pos="435"/>
              <w:tab w:val="right" w:leader="dot" w:pos="9360"/>
            </w:tabs>
            <w:rPr>
              <w:rStyle w:val="Hyperlink"/>
              <w:noProof/>
            </w:rPr>
          </w:pPr>
          <w:hyperlink w:anchor="_Toc380411430">
            <w:r w:rsidR="00167FFB" w:rsidRPr="7FC2C29E">
              <w:rPr>
                <w:rStyle w:val="Hyperlink"/>
              </w:rPr>
              <w:t>15</w:t>
            </w:r>
            <w:r w:rsidR="00167FFB">
              <w:tab/>
            </w:r>
            <w:r w:rsidR="00167FFB" w:rsidRPr="7FC2C29E">
              <w:rPr>
                <w:rStyle w:val="Hyperlink"/>
              </w:rPr>
              <w:t>Import Cases</w:t>
            </w:r>
            <w:r w:rsidR="00167FFB">
              <w:tab/>
            </w:r>
            <w:r w:rsidR="00167FFB">
              <w:fldChar w:fldCharType="begin"/>
            </w:r>
            <w:r w:rsidR="00167FFB">
              <w:instrText>PAGEREF _Toc380411430 \h</w:instrText>
            </w:r>
            <w:r w:rsidR="00167FFB">
              <w:fldChar w:fldCharType="separate"/>
            </w:r>
            <w:r w:rsidR="00167FFB" w:rsidRPr="7FC2C29E">
              <w:rPr>
                <w:rStyle w:val="Hyperlink"/>
              </w:rPr>
              <w:t>47</w:t>
            </w:r>
            <w:r w:rsidR="00167FFB">
              <w:fldChar w:fldCharType="end"/>
            </w:r>
          </w:hyperlink>
        </w:p>
        <w:p w14:paraId="6CF1F75C" w14:textId="77777777" w:rsidR="00167FFB" w:rsidRDefault="00000000" w:rsidP="00167FFB">
          <w:pPr>
            <w:pStyle w:val="TOC1"/>
            <w:tabs>
              <w:tab w:val="left" w:pos="435"/>
              <w:tab w:val="right" w:leader="dot" w:pos="9360"/>
            </w:tabs>
            <w:rPr>
              <w:rStyle w:val="Hyperlink"/>
              <w:noProof/>
            </w:rPr>
          </w:pPr>
          <w:hyperlink w:anchor="_Toc68150407">
            <w:r w:rsidR="00167FFB" w:rsidRPr="7FC2C29E">
              <w:rPr>
                <w:rStyle w:val="Hyperlink"/>
              </w:rPr>
              <w:t>16</w:t>
            </w:r>
            <w:r w:rsidR="00167FFB">
              <w:tab/>
            </w:r>
            <w:r w:rsidR="00167FFB" w:rsidRPr="7FC2C29E">
              <w:rPr>
                <w:rStyle w:val="Hyperlink"/>
              </w:rPr>
              <w:t>Add New Case</w:t>
            </w:r>
            <w:r w:rsidR="00167FFB">
              <w:tab/>
            </w:r>
            <w:r w:rsidR="00167FFB">
              <w:fldChar w:fldCharType="begin"/>
            </w:r>
            <w:r w:rsidR="00167FFB">
              <w:instrText>PAGEREF _Toc68150407 \h</w:instrText>
            </w:r>
            <w:r w:rsidR="00167FFB">
              <w:fldChar w:fldCharType="separate"/>
            </w:r>
            <w:r w:rsidR="00167FFB" w:rsidRPr="7FC2C29E">
              <w:rPr>
                <w:rStyle w:val="Hyperlink"/>
              </w:rPr>
              <w:t>48</w:t>
            </w:r>
            <w:r w:rsidR="00167FFB">
              <w:fldChar w:fldCharType="end"/>
            </w:r>
          </w:hyperlink>
        </w:p>
        <w:p w14:paraId="19AB8693" w14:textId="77777777" w:rsidR="00167FFB" w:rsidRDefault="00000000" w:rsidP="00167FFB">
          <w:pPr>
            <w:pStyle w:val="TOC2"/>
            <w:tabs>
              <w:tab w:val="left" w:pos="660"/>
              <w:tab w:val="right" w:leader="dot" w:pos="9360"/>
            </w:tabs>
            <w:rPr>
              <w:rStyle w:val="Hyperlink"/>
              <w:noProof/>
            </w:rPr>
          </w:pPr>
          <w:hyperlink w:anchor="_Toc1588819250">
            <w:r w:rsidR="00167FFB" w:rsidRPr="7FC2C29E">
              <w:rPr>
                <w:rStyle w:val="Hyperlink"/>
              </w:rPr>
              <w:t>16.1</w:t>
            </w:r>
            <w:r w:rsidR="00167FFB">
              <w:tab/>
            </w:r>
            <w:r w:rsidR="00167FFB" w:rsidRPr="7FC2C29E">
              <w:rPr>
                <w:rStyle w:val="Hyperlink"/>
              </w:rPr>
              <w:t>Case View</w:t>
            </w:r>
            <w:r w:rsidR="00167FFB">
              <w:tab/>
            </w:r>
            <w:r w:rsidR="00167FFB">
              <w:fldChar w:fldCharType="begin"/>
            </w:r>
            <w:r w:rsidR="00167FFB">
              <w:instrText>PAGEREF _Toc1588819250 \h</w:instrText>
            </w:r>
            <w:r w:rsidR="00167FFB">
              <w:fldChar w:fldCharType="separate"/>
            </w:r>
            <w:r w:rsidR="00167FFB" w:rsidRPr="7FC2C29E">
              <w:rPr>
                <w:rStyle w:val="Hyperlink"/>
              </w:rPr>
              <w:t>49</w:t>
            </w:r>
            <w:r w:rsidR="00167FFB">
              <w:fldChar w:fldCharType="end"/>
            </w:r>
          </w:hyperlink>
        </w:p>
        <w:p w14:paraId="64567C82" w14:textId="77777777" w:rsidR="00167FFB" w:rsidRDefault="00000000" w:rsidP="00167FFB">
          <w:pPr>
            <w:pStyle w:val="TOC2"/>
            <w:tabs>
              <w:tab w:val="left" w:pos="660"/>
              <w:tab w:val="right" w:leader="dot" w:pos="9360"/>
            </w:tabs>
            <w:rPr>
              <w:rStyle w:val="Hyperlink"/>
              <w:noProof/>
            </w:rPr>
          </w:pPr>
          <w:hyperlink w:anchor="_Toc895831727">
            <w:r w:rsidR="00167FFB" w:rsidRPr="7FC2C29E">
              <w:rPr>
                <w:rStyle w:val="Hyperlink"/>
              </w:rPr>
              <w:t>16.2</w:t>
            </w:r>
            <w:r w:rsidR="00167FFB">
              <w:tab/>
            </w:r>
            <w:r w:rsidR="00167FFB" w:rsidRPr="7FC2C29E">
              <w:rPr>
                <w:rStyle w:val="Hyperlink"/>
              </w:rPr>
              <w:t>User Defined Fields (UDFs)</w:t>
            </w:r>
            <w:r w:rsidR="00167FFB">
              <w:tab/>
            </w:r>
            <w:r w:rsidR="00167FFB">
              <w:fldChar w:fldCharType="begin"/>
            </w:r>
            <w:r w:rsidR="00167FFB">
              <w:instrText>PAGEREF _Toc895831727 \h</w:instrText>
            </w:r>
            <w:r w:rsidR="00167FFB">
              <w:fldChar w:fldCharType="separate"/>
            </w:r>
            <w:r w:rsidR="00167FFB" w:rsidRPr="7FC2C29E">
              <w:rPr>
                <w:rStyle w:val="Hyperlink"/>
              </w:rPr>
              <w:t>57</w:t>
            </w:r>
            <w:r w:rsidR="00167FFB">
              <w:fldChar w:fldCharType="end"/>
            </w:r>
          </w:hyperlink>
        </w:p>
        <w:p w14:paraId="64F36F86" w14:textId="77777777" w:rsidR="00167FFB" w:rsidRDefault="00000000" w:rsidP="00167FFB">
          <w:pPr>
            <w:pStyle w:val="TOC2"/>
            <w:tabs>
              <w:tab w:val="left" w:pos="660"/>
              <w:tab w:val="right" w:leader="dot" w:pos="9360"/>
            </w:tabs>
            <w:rPr>
              <w:rStyle w:val="Hyperlink"/>
              <w:noProof/>
            </w:rPr>
          </w:pPr>
          <w:hyperlink w:anchor="_Toc1589630222">
            <w:r w:rsidR="00167FFB" w:rsidRPr="7FC2C29E">
              <w:rPr>
                <w:rStyle w:val="Hyperlink"/>
              </w:rPr>
              <w:t>16.3</w:t>
            </w:r>
            <w:r w:rsidR="00167FFB">
              <w:tab/>
            </w:r>
            <w:r w:rsidR="00167FFB" w:rsidRPr="7FC2C29E">
              <w:rPr>
                <w:rStyle w:val="Hyperlink"/>
              </w:rPr>
              <w:t>Primary Subject</w:t>
            </w:r>
            <w:r w:rsidR="00167FFB">
              <w:tab/>
            </w:r>
            <w:r w:rsidR="00167FFB">
              <w:fldChar w:fldCharType="begin"/>
            </w:r>
            <w:r w:rsidR="00167FFB">
              <w:instrText>PAGEREF _Toc1589630222 \h</w:instrText>
            </w:r>
            <w:r w:rsidR="00167FFB">
              <w:fldChar w:fldCharType="separate"/>
            </w:r>
            <w:r w:rsidR="00167FFB" w:rsidRPr="7FC2C29E">
              <w:rPr>
                <w:rStyle w:val="Hyperlink"/>
              </w:rPr>
              <w:t>58</w:t>
            </w:r>
            <w:r w:rsidR="00167FFB">
              <w:fldChar w:fldCharType="end"/>
            </w:r>
          </w:hyperlink>
        </w:p>
        <w:p w14:paraId="6A0A61E3" w14:textId="77777777" w:rsidR="00167FFB" w:rsidRDefault="00000000" w:rsidP="00167FFB">
          <w:pPr>
            <w:pStyle w:val="TOC2"/>
            <w:tabs>
              <w:tab w:val="left" w:pos="660"/>
              <w:tab w:val="right" w:leader="dot" w:pos="9360"/>
            </w:tabs>
            <w:rPr>
              <w:rStyle w:val="Hyperlink"/>
              <w:noProof/>
            </w:rPr>
          </w:pPr>
          <w:hyperlink w:anchor="_Toc1060937291">
            <w:r w:rsidR="00167FFB" w:rsidRPr="7FC2C29E">
              <w:rPr>
                <w:rStyle w:val="Hyperlink"/>
              </w:rPr>
              <w:t>16.4</w:t>
            </w:r>
            <w:r w:rsidR="00167FFB">
              <w:tab/>
            </w:r>
            <w:r w:rsidR="00167FFB" w:rsidRPr="7FC2C29E">
              <w:rPr>
                <w:rStyle w:val="Hyperlink"/>
              </w:rPr>
              <w:t>Reporter Information</w:t>
            </w:r>
            <w:r w:rsidR="00167FFB">
              <w:tab/>
            </w:r>
            <w:r w:rsidR="00167FFB">
              <w:fldChar w:fldCharType="begin"/>
            </w:r>
            <w:r w:rsidR="00167FFB">
              <w:instrText>PAGEREF _Toc1060937291 \h</w:instrText>
            </w:r>
            <w:r w:rsidR="00167FFB">
              <w:fldChar w:fldCharType="separate"/>
            </w:r>
            <w:r w:rsidR="00167FFB" w:rsidRPr="7FC2C29E">
              <w:rPr>
                <w:rStyle w:val="Hyperlink"/>
              </w:rPr>
              <w:t>65</w:t>
            </w:r>
            <w:r w:rsidR="00167FFB">
              <w:fldChar w:fldCharType="end"/>
            </w:r>
          </w:hyperlink>
        </w:p>
        <w:p w14:paraId="2B5A251F" w14:textId="77777777" w:rsidR="00167FFB" w:rsidRDefault="00000000" w:rsidP="00167FFB">
          <w:pPr>
            <w:pStyle w:val="TOC2"/>
            <w:tabs>
              <w:tab w:val="left" w:pos="660"/>
              <w:tab w:val="right" w:leader="dot" w:pos="9360"/>
            </w:tabs>
            <w:rPr>
              <w:rStyle w:val="Hyperlink"/>
              <w:noProof/>
            </w:rPr>
          </w:pPr>
          <w:hyperlink w:anchor="_Toc1134075068">
            <w:r w:rsidR="00167FFB" w:rsidRPr="7FC2C29E">
              <w:rPr>
                <w:rStyle w:val="Hyperlink"/>
              </w:rPr>
              <w:t>16.5</w:t>
            </w:r>
            <w:r w:rsidR="00167FFB">
              <w:tab/>
            </w:r>
            <w:r w:rsidR="00167FFB" w:rsidRPr="7FC2C29E">
              <w:rPr>
                <w:rStyle w:val="Hyperlink"/>
              </w:rPr>
              <w:t>Associated Subjects</w:t>
            </w:r>
            <w:r w:rsidR="00167FFB">
              <w:tab/>
            </w:r>
            <w:r w:rsidR="00167FFB">
              <w:fldChar w:fldCharType="begin"/>
            </w:r>
            <w:r w:rsidR="00167FFB">
              <w:instrText>PAGEREF _Toc1134075068 \h</w:instrText>
            </w:r>
            <w:r w:rsidR="00167FFB">
              <w:fldChar w:fldCharType="separate"/>
            </w:r>
            <w:r w:rsidR="00167FFB" w:rsidRPr="7FC2C29E">
              <w:rPr>
                <w:rStyle w:val="Hyperlink"/>
              </w:rPr>
              <w:t>70</w:t>
            </w:r>
            <w:r w:rsidR="00167FFB">
              <w:fldChar w:fldCharType="end"/>
            </w:r>
          </w:hyperlink>
        </w:p>
        <w:p w14:paraId="3C4EE011" w14:textId="77777777" w:rsidR="00167FFB" w:rsidRDefault="00000000" w:rsidP="00167FFB">
          <w:pPr>
            <w:pStyle w:val="TOC2"/>
            <w:tabs>
              <w:tab w:val="left" w:pos="660"/>
              <w:tab w:val="right" w:leader="dot" w:pos="9360"/>
            </w:tabs>
            <w:rPr>
              <w:rStyle w:val="Hyperlink"/>
              <w:noProof/>
            </w:rPr>
          </w:pPr>
          <w:hyperlink w:anchor="_Toc1858865672">
            <w:r w:rsidR="00167FFB" w:rsidRPr="7FC2C29E">
              <w:rPr>
                <w:rStyle w:val="Hyperlink"/>
              </w:rPr>
              <w:t>16.6</w:t>
            </w:r>
            <w:r w:rsidR="00167FFB">
              <w:tab/>
            </w:r>
            <w:r w:rsidR="00167FFB" w:rsidRPr="7FC2C29E">
              <w:rPr>
                <w:rStyle w:val="Hyperlink"/>
              </w:rPr>
              <w:t>Brief/Summary</w:t>
            </w:r>
            <w:r w:rsidR="00167FFB">
              <w:tab/>
            </w:r>
            <w:r w:rsidR="00167FFB">
              <w:fldChar w:fldCharType="begin"/>
            </w:r>
            <w:r w:rsidR="00167FFB">
              <w:instrText>PAGEREF _Toc1858865672 \h</w:instrText>
            </w:r>
            <w:r w:rsidR="00167FFB">
              <w:fldChar w:fldCharType="separate"/>
            </w:r>
            <w:r w:rsidR="00167FFB" w:rsidRPr="7FC2C29E">
              <w:rPr>
                <w:rStyle w:val="Hyperlink"/>
              </w:rPr>
              <w:t>77</w:t>
            </w:r>
            <w:r w:rsidR="00167FFB">
              <w:fldChar w:fldCharType="end"/>
            </w:r>
          </w:hyperlink>
        </w:p>
        <w:p w14:paraId="38F6C2CB" w14:textId="77777777" w:rsidR="00167FFB" w:rsidRDefault="00000000" w:rsidP="00167FFB">
          <w:pPr>
            <w:pStyle w:val="TOC2"/>
            <w:tabs>
              <w:tab w:val="left" w:pos="660"/>
              <w:tab w:val="right" w:leader="dot" w:pos="9360"/>
            </w:tabs>
            <w:rPr>
              <w:rStyle w:val="Hyperlink"/>
              <w:noProof/>
            </w:rPr>
          </w:pPr>
          <w:hyperlink w:anchor="_Toc1574090872">
            <w:r w:rsidR="00167FFB" w:rsidRPr="7FC2C29E">
              <w:rPr>
                <w:rStyle w:val="Hyperlink"/>
              </w:rPr>
              <w:t>16.7</w:t>
            </w:r>
            <w:r w:rsidR="00167FFB">
              <w:tab/>
            </w:r>
            <w:r w:rsidR="00167FFB" w:rsidRPr="7FC2C29E">
              <w:rPr>
                <w:rStyle w:val="Hyperlink"/>
              </w:rPr>
              <w:t>Case Notes</w:t>
            </w:r>
            <w:r w:rsidR="00167FFB">
              <w:tab/>
            </w:r>
            <w:r w:rsidR="00167FFB">
              <w:fldChar w:fldCharType="begin"/>
            </w:r>
            <w:r w:rsidR="00167FFB">
              <w:instrText>PAGEREF _Toc1574090872 \h</w:instrText>
            </w:r>
            <w:r w:rsidR="00167FFB">
              <w:fldChar w:fldCharType="separate"/>
            </w:r>
            <w:r w:rsidR="00167FFB" w:rsidRPr="7FC2C29E">
              <w:rPr>
                <w:rStyle w:val="Hyperlink"/>
              </w:rPr>
              <w:t>78</w:t>
            </w:r>
            <w:r w:rsidR="00167FFB">
              <w:fldChar w:fldCharType="end"/>
            </w:r>
          </w:hyperlink>
        </w:p>
        <w:p w14:paraId="6D9BBEAF" w14:textId="77777777" w:rsidR="00167FFB" w:rsidRDefault="00000000" w:rsidP="00167FFB">
          <w:pPr>
            <w:pStyle w:val="TOC2"/>
            <w:tabs>
              <w:tab w:val="left" w:pos="660"/>
              <w:tab w:val="right" w:leader="dot" w:pos="9360"/>
            </w:tabs>
            <w:rPr>
              <w:rStyle w:val="Hyperlink"/>
              <w:noProof/>
            </w:rPr>
          </w:pPr>
          <w:hyperlink w:anchor="_Toc952390431">
            <w:r w:rsidR="00167FFB" w:rsidRPr="7FC2C29E">
              <w:rPr>
                <w:rStyle w:val="Hyperlink"/>
              </w:rPr>
              <w:t>16.8</w:t>
            </w:r>
            <w:r w:rsidR="00167FFB">
              <w:tab/>
            </w:r>
            <w:r w:rsidR="00167FFB" w:rsidRPr="7FC2C29E">
              <w:rPr>
                <w:rStyle w:val="Hyperlink"/>
              </w:rPr>
              <w:t>Correspondences</w:t>
            </w:r>
            <w:r w:rsidR="00167FFB">
              <w:tab/>
            </w:r>
            <w:r w:rsidR="00167FFB">
              <w:fldChar w:fldCharType="begin"/>
            </w:r>
            <w:r w:rsidR="00167FFB">
              <w:instrText>PAGEREF _Toc952390431 \h</w:instrText>
            </w:r>
            <w:r w:rsidR="00167FFB">
              <w:fldChar w:fldCharType="separate"/>
            </w:r>
            <w:r w:rsidR="00167FFB" w:rsidRPr="7FC2C29E">
              <w:rPr>
                <w:rStyle w:val="Hyperlink"/>
              </w:rPr>
              <w:t>79</w:t>
            </w:r>
            <w:r w:rsidR="00167FFB">
              <w:fldChar w:fldCharType="end"/>
            </w:r>
          </w:hyperlink>
        </w:p>
        <w:p w14:paraId="0AEF30B8" w14:textId="77777777" w:rsidR="00167FFB" w:rsidRDefault="00000000" w:rsidP="00167FFB">
          <w:pPr>
            <w:pStyle w:val="TOC2"/>
            <w:tabs>
              <w:tab w:val="left" w:pos="660"/>
              <w:tab w:val="right" w:leader="dot" w:pos="9360"/>
            </w:tabs>
            <w:rPr>
              <w:rStyle w:val="Hyperlink"/>
              <w:noProof/>
            </w:rPr>
          </w:pPr>
          <w:hyperlink w:anchor="_Toc1916462219">
            <w:r w:rsidR="00167FFB" w:rsidRPr="7FC2C29E">
              <w:rPr>
                <w:rStyle w:val="Hyperlink"/>
              </w:rPr>
              <w:t>16.9</w:t>
            </w:r>
            <w:r w:rsidR="00167FFB">
              <w:tab/>
            </w:r>
            <w:r w:rsidR="00167FFB" w:rsidRPr="7FC2C29E">
              <w:rPr>
                <w:rStyle w:val="Hyperlink"/>
              </w:rPr>
              <w:t>Findings</w:t>
            </w:r>
            <w:r w:rsidR="00167FFB">
              <w:tab/>
            </w:r>
            <w:r w:rsidR="00167FFB">
              <w:fldChar w:fldCharType="begin"/>
            </w:r>
            <w:r w:rsidR="00167FFB">
              <w:instrText>PAGEREF _Toc1916462219 \h</w:instrText>
            </w:r>
            <w:r w:rsidR="00167FFB">
              <w:fldChar w:fldCharType="separate"/>
            </w:r>
            <w:r w:rsidR="00167FFB" w:rsidRPr="7FC2C29E">
              <w:rPr>
                <w:rStyle w:val="Hyperlink"/>
              </w:rPr>
              <w:t>82</w:t>
            </w:r>
            <w:r w:rsidR="00167FFB">
              <w:fldChar w:fldCharType="end"/>
            </w:r>
          </w:hyperlink>
        </w:p>
        <w:p w14:paraId="152CC11D" w14:textId="77777777" w:rsidR="00167FFB" w:rsidRDefault="00000000" w:rsidP="00167FFB">
          <w:pPr>
            <w:pStyle w:val="TOC1"/>
            <w:tabs>
              <w:tab w:val="left" w:pos="435"/>
              <w:tab w:val="right" w:leader="dot" w:pos="9360"/>
            </w:tabs>
            <w:rPr>
              <w:rStyle w:val="Hyperlink"/>
              <w:noProof/>
            </w:rPr>
          </w:pPr>
          <w:hyperlink w:anchor="_Toc1898854971">
            <w:r w:rsidR="00167FFB" w:rsidRPr="7FC2C29E">
              <w:rPr>
                <w:rStyle w:val="Hyperlink"/>
              </w:rPr>
              <w:t>17</w:t>
            </w:r>
            <w:r w:rsidR="00167FFB">
              <w:tab/>
            </w:r>
            <w:r w:rsidR="00167FFB" w:rsidRPr="7FC2C29E">
              <w:rPr>
                <w:rStyle w:val="Hyperlink"/>
              </w:rPr>
              <w:t>Claims Overview</w:t>
            </w:r>
            <w:r w:rsidR="00167FFB">
              <w:tab/>
            </w:r>
            <w:r w:rsidR="00167FFB">
              <w:fldChar w:fldCharType="begin"/>
            </w:r>
            <w:r w:rsidR="00167FFB">
              <w:instrText>PAGEREF _Toc1898854971 \h</w:instrText>
            </w:r>
            <w:r w:rsidR="00167FFB">
              <w:fldChar w:fldCharType="separate"/>
            </w:r>
            <w:r w:rsidR="00167FFB" w:rsidRPr="7FC2C29E">
              <w:rPr>
                <w:rStyle w:val="Hyperlink"/>
              </w:rPr>
              <w:t>84</w:t>
            </w:r>
            <w:r w:rsidR="00167FFB">
              <w:fldChar w:fldCharType="end"/>
            </w:r>
          </w:hyperlink>
        </w:p>
        <w:p w14:paraId="70F926D6" w14:textId="77777777" w:rsidR="00167FFB" w:rsidRDefault="00000000" w:rsidP="00167FFB">
          <w:pPr>
            <w:pStyle w:val="TOC2"/>
            <w:tabs>
              <w:tab w:val="left" w:pos="660"/>
              <w:tab w:val="right" w:leader="dot" w:pos="9360"/>
            </w:tabs>
            <w:rPr>
              <w:rStyle w:val="Hyperlink"/>
              <w:noProof/>
            </w:rPr>
          </w:pPr>
          <w:hyperlink w:anchor="_Toc582278538">
            <w:r w:rsidR="00167FFB" w:rsidRPr="7FC2C29E">
              <w:rPr>
                <w:rStyle w:val="Hyperlink"/>
              </w:rPr>
              <w:t>17.1</w:t>
            </w:r>
            <w:r w:rsidR="00167FFB">
              <w:tab/>
            </w:r>
            <w:r w:rsidR="00167FFB" w:rsidRPr="7FC2C29E">
              <w:rPr>
                <w:rStyle w:val="Hyperlink"/>
              </w:rPr>
              <w:t>Configure Claim Source</w:t>
            </w:r>
            <w:r w:rsidR="00167FFB">
              <w:tab/>
            </w:r>
            <w:r w:rsidR="00167FFB">
              <w:fldChar w:fldCharType="begin"/>
            </w:r>
            <w:r w:rsidR="00167FFB">
              <w:instrText>PAGEREF _Toc582278538 \h</w:instrText>
            </w:r>
            <w:r w:rsidR="00167FFB">
              <w:fldChar w:fldCharType="separate"/>
            </w:r>
            <w:r w:rsidR="00167FFB" w:rsidRPr="7FC2C29E">
              <w:rPr>
                <w:rStyle w:val="Hyperlink"/>
              </w:rPr>
              <w:t>85</w:t>
            </w:r>
            <w:r w:rsidR="00167FFB">
              <w:fldChar w:fldCharType="end"/>
            </w:r>
          </w:hyperlink>
        </w:p>
        <w:p w14:paraId="2153CD84" w14:textId="77777777" w:rsidR="00167FFB" w:rsidRDefault="00000000" w:rsidP="00167FFB">
          <w:pPr>
            <w:pStyle w:val="TOC2"/>
            <w:tabs>
              <w:tab w:val="left" w:pos="660"/>
              <w:tab w:val="right" w:leader="dot" w:pos="9360"/>
            </w:tabs>
            <w:rPr>
              <w:rStyle w:val="Hyperlink"/>
              <w:noProof/>
            </w:rPr>
          </w:pPr>
          <w:hyperlink w:anchor="_Toc1967468556">
            <w:r w:rsidR="00167FFB" w:rsidRPr="7FC2C29E">
              <w:rPr>
                <w:rStyle w:val="Hyperlink"/>
              </w:rPr>
              <w:t>17.2</w:t>
            </w:r>
            <w:r w:rsidR="00167FFB">
              <w:tab/>
            </w:r>
            <w:r w:rsidR="00167FFB" w:rsidRPr="7FC2C29E">
              <w:rPr>
                <w:rStyle w:val="Hyperlink"/>
              </w:rPr>
              <w:t>Audit Universe Overview</w:t>
            </w:r>
            <w:r w:rsidR="00167FFB">
              <w:tab/>
            </w:r>
            <w:r w:rsidR="00167FFB">
              <w:fldChar w:fldCharType="begin"/>
            </w:r>
            <w:r w:rsidR="00167FFB">
              <w:instrText>PAGEREF _Toc1967468556 \h</w:instrText>
            </w:r>
            <w:r w:rsidR="00167FFB">
              <w:fldChar w:fldCharType="separate"/>
            </w:r>
            <w:r w:rsidR="00167FFB" w:rsidRPr="7FC2C29E">
              <w:rPr>
                <w:rStyle w:val="Hyperlink"/>
              </w:rPr>
              <w:t>88</w:t>
            </w:r>
            <w:r w:rsidR="00167FFB">
              <w:fldChar w:fldCharType="end"/>
            </w:r>
          </w:hyperlink>
        </w:p>
        <w:p w14:paraId="26FFF87A" w14:textId="77777777" w:rsidR="00167FFB" w:rsidRDefault="00000000" w:rsidP="00167FFB">
          <w:pPr>
            <w:pStyle w:val="TOC2"/>
            <w:tabs>
              <w:tab w:val="left" w:pos="660"/>
              <w:tab w:val="right" w:leader="dot" w:pos="9360"/>
            </w:tabs>
            <w:rPr>
              <w:rStyle w:val="Hyperlink"/>
              <w:noProof/>
            </w:rPr>
          </w:pPr>
          <w:hyperlink w:anchor="_Toc1635998806">
            <w:r w:rsidR="00167FFB" w:rsidRPr="7FC2C29E">
              <w:rPr>
                <w:rStyle w:val="Hyperlink"/>
              </w:rPr>
              <w:t>17.3</w:t>
            </w:r>
            <w:r w:rsidR="00167FFB">
              <w:tab/>
            </w:r>
            <w:r w:rsidR="00167FFB" w:rsidRPr="7FC2C29E">
              <w:rPr>
                <w:rStyle w:val="Hyperlink"/>
              </w:rPr>
              <w:t>Configure Audit Universe</w:t>
            </w:r>
            <w:r w:rsidR="00167FFB">
              <w:tab/>
            </w:r>
            <w:r w:rsidR="00167FFB">
              <w:fldChar w:fldCharType="begin"/>
            </w:r>
            <w:r w:rsidR="00167FFB">
              <w:instrText>PAGEREF _Toc1635998806 \h</w:instrText>
            </w:r>
            <w:r w:rsidR="00167FFB">
              <w:fldChar w:fldCharType="separate"/>
            </w:r>
            <w:r w:rsidR="00167FFB" w:rsidRPr="7FC2C29E">
              <w:rPr>
                <w:rStyle w:val="Hyperlink"/>
              </w:rPr>
              <w:t>89</w:t>
            </w:r>
            <w:r w:rsidR="00167FFB">
              <w:fldChar w:fldCharType="end"/>
            </w:r>
          </w:hyperlink>
        </w:p>
        <w:p w14:paraId="44EC2AA6" w14:textId="77777777" w:rsidR="00167FFB" w:rsidRDefault="00000000" w:rsidP="00167FFB">
          <w:pPr>
            <w:pStyle w:val="TOC2"/>
            <w:tabs>
              <w:tab w:val="left" w:pos="660"/>
              <w:tab w:val="right" w:leader="dot" w:pos="9360"/>
            </w:tabs>
            <w:rPr>
              <w:rStyle w:val="Hyperlink"/>
              <w:noProof/>
            </w:rPr>
          </w:pPr>
          <w:hyperlink w:anchor="_Toc969518700">
            <w:r w:rsidR="00167FFB" w:rsidRPr="7FC2C29E">
              <w:rPr>
                <w:rStyle w:val="Hyperlink"/>
              </w:rPr>
              <w:t>17.4</w:t>
            </w:r>
            <w:r w:rsidR="00167FFB">
              <w:tab/>
            </w:r>
            <w:r w:rsidR="00167FFB" w:rsidRPr="7FC2C29E">
              <w:rPr>
                <w:rStyle w:val="Hyperlink"/>
              </w:rPr>
              <w:t>Audit Sample Overview</w:t>
            </w:r>
            <w:r w:rsidR="00167FFB">
              <w:tab/>
            </w:r>
            <w:r w:rsidR="00167FFB">
              <w:fldChar w:fldCharType="begin"/>
            </w:r>
            <w:r w:rsidR="00167FFB">
              <w:instrText>PAGEREF _Toc969518700 \h</w:instrText>
            </w:r>
            <w:r w:rsidR="00167FFB">
              <w:fldChar w:fldCharType="separate"/>
            </w:r>
            <w:r w:rsidR="00167FFB" w:rsidRPr="7FC2C29E">
              <w:rPr>
                <w:rStyle w:val="Hyperlink"/>
              </w:rPr>
              <w:t>93</w:t>
            </w:r>
            <w:r w:rsidR="00167FFB">
              <w:fldChar w:fldCharType="end"/>
            </w:r>
          </w:hyperlink>
        </w:p>
        <w:p w14:paraId="332D0357" w14:textId="77777777" w:rsidR="00167FFB" w:rsidRDefault="00000000" w:rsidP="00167FFB">
          <w:pPr>
            <w:pStyle w:val="TOC2"/>
            <w:tabs>
              <w:tab w:val="left" w:pos="660"/>
              <w:tab w:val="right" w:leader="dot" w:pos="9360"/>
            </w:tabs>
            <w:rPr>
              <w:rStyle w:val="Hyperlink"/>
              <w:noProof/>
            </w:rPr>
          </w:pPr>
          <w:hyperlink w:anchor="_Toc1405399867">
            <w:r w:rsidR="00167FFB" w:rsidRPr="7FC2C29E">
              <w:rPr>
                <w:rStyle w:val="Hyperlink"/>
              </w:rPr>
              <w:t>17.5</w:t>
            </w:r>
            <w:r w:rsidR="00167FFB">
              <w:tab/>
            </w:r>
            <w:r w:rsidR="00167FFB" w:rsidRPr="7FC2C29E">
              <w:rPr>
                <w:rStyle w:val="Hyperlink"/>
              </w:rPr>
              <w:t>Configure Audit Sample</w:t>
            </w:r>
            <w:r w:rsidR="00167FFB">
              <w:tab/>
            </w:r>
            <w:r w:rsidR="00167FFB">
              <w:fldChar w:fldCharType="begin"/>
            </w:r>
            <w:r w:rsidR="00167FFB">
              <w:instrText>PAGEREF _Toc1405399867 \h</w:instrText>
            </w:r>
            <w:r w:rsidR="00167FFB">
              <w:fldChar w:fldCharType="separate"/>
            </w:r>
            <w:r w:rsidR="00167FFB" w:rsidRPr="7FC2C29E">
              <w:rPr>
                <w:rStyle w:val="Hyperlink"/>
              </w:rPr>
              <w:t>94</w:t>
            </w:r>
            <w:r w:rsidR="00167FFB">
              <w:fldChar w:fldCharType="end"/>
            </w:r>
          </w:hyperlink>
        </w:p>
        <w:p w14:paraId="60E5DCB2" w14:textId="77777777" w:rsidR="00167FFB" w:rsidRDefault="00000000" w:rsidP="00167FFB">
          <w:pPr>
            <w:pStyle w:val="TOC2"/>
            <w:tabs>
              <w:tab w:val="left" w:pos="660"/>
              <w:tab w:val="right" w:leader="dot" w:pos="9360"/>
            </w:tabs>
            <w:rPr>
              <w:rStyle w:val="Hyperlink"/>
              <w:noProof/>
            </w:rPr>
          </w:pPr>
          <w:hyperlink w:anchor="_Toc2008306850">
            <w:r w:rsidR="00167FFB" w:rsidRPr="7FC2C29E">
              <w:rPr>
                <w:rStyle w:val="Hyperlink"/>
              </w:rPr>
              <w:t>17.6</w:t>
            </w:r>
            <w:r w:rsidR="00167FFB">
              <w:tab/>
            </w:r>
            <w:r w:rsidR="00167FFB" w:rsidRPr="7FC2C29E">
              <w:rPr>
                <w:rStyle w:val="Hyperlink"/>
              </w:rPr>
              <w:t>Claim Audit Outside System (Excel Import and Export)</w:t>
            </w:r>
            <w:r w:rsidR="00167FFB">
              <w:tab/>
            </w:r>
            <w:r w:rsidR="00167FFB">
              <w:fldChar w:fldCharType="begin"/>
            </w:r>
            <w:r w:rsidR="00167FFB">
              <w:instrText>PAGEREF _Toc2008306850 \h</w:instrText>
            </w:r>
            <w:r w:rsidR="00167FFB">
              <w:fldChar w:fldCharType="separate"/>
            </w:r>
            <w:r w:rsidR="00167FFB" w:rsidRPr="7FC2C29E">
              <w:rPr>
                <w:rStyle w:val="Hyperlink"/>
              </w:rPr>
              <w:t>98</w:t>
            </w:r>
            <w:r w:rsidR="00167FFB">
              <w:fldChar w:fldCharType="end"/>
            </w:r>
          </w:hyperlink>
        </w:p>
        <w:p w14:paraId="6D508C6D" w14:textId="77777777" w:rsidR="00167FFB" w:rsidRDefault="00000000" w:rsidP="00167FFB">
          <w:pPr>
            <w:pStyle w:val="TOC2"/>
            <w:tabs>
              <w:tab w:val="left" w:pos="660"/>
              <w:tab w:val="right" w:leader="dot" w:pos="9360"/>
            </w:tabs>
            <w:rPr>
              <w:rStyle w:val="Hyperlink"/>
              <w:noProof/>
            </w:rPr>
          </w:pPr>
          <w:hyperlink w:anchor="_Toc252775765">
            <w:r w:rsidR="00167FFB" w:rsidRPr="7FC2C29E">
              <w:rPr>
                <w:rStyle w:val="Hyperlink"/>
              </w:rPr>
              <w:t>17.7</w:t>
            </w:r>
            <w:r w:rsidR="00167FFB">
              <w:tab/>
            </w:r>
            <w:r w:rsidR="00167FFB" w:rsidRPr="7FC2C29E">
              <w:rPr>
                <w:rStyle w:val="Hyperlink"/>
              </w:rPr>
              <w:t>Claim Audit History Tracking</w:t>
            </w:r>
            <w:r w:rsidR="00167FFB">
              <w:tab/>
            </w:r>
            <w:r w:rsidR="00167FFB">
              <w:fldChar w:fldCharType="begin"/>
            </w:r>
            <w:r w:rsidR="00167FFB">
              <w:instrText>PAGEREF _Toc252775765 \h</w:instrText>
            </w:r>
            <w:r w:rsidR="00167FFB">
              <w:fldChar w:fldCharType="separate"/>
            </w:r>
            <w:r w:rsidR="00167FFB" w:rsidRPr="7FC2C29E">
              <w:rPr>
                <w:rStyle w:val="Hyperlink"/>
              </w:rPr>
              <w:t>99</w:t>
            </w:r>
            <w:r w:rsidR="00167FFB">
              <w:fldChar w:fldCharType="end"/>
            </w:r>
          </w:hyperlink>
        </w:p>
        <w:p w14:paraId="462823CA" w14:textId="77777777" w:rsidR="00167FFB" w:rsidRDefault="00000000" w:rsidP="00167FFB">
          <w:pPr>
            <w:pStyle w:val="TOC1"/>
            <w:tabs>
              <w:tab w:val="left" w:pos="435"/>
              <w:tab w:val="right" w:leader="dot" w:pos="9360"/>
            </w:tabs>
            <w:rPr>
              <w:rStyle w:val="Hyperlink"/>
              <w:noProof/>
            </w:rPr>
          </w:pPr>
          <w:hyperlink w:anchor="_Toc1494700238">
            <w:r w:rsidR="00167FFB" w:rsidRPr="7FC2C29E">
              <w:rPr>
                <w:rStyle w:val="Hyperlink"/>
              </w:rPr>
              <w:t>18</w:t>
            </w:r>
            <w:r w:rsidR="00167FFB">
              <w:tab/>
            </w:r>
            <w:r w:rsidR="00167FFB" w:rsidRPr="7FC2C29E">
              <w:rPr>
                <w:rStyle w:val="Hyperlink"/>
              </w:rPr>
              <w:t>Administrative Actions and Referrals</w:t>
            </w:r>
            <w:r w:rsidR="00167FFB">
              <w:tab/>
            </w:r>
            <w:r w:rsidR="00167FFB">
              <w:fldChar w:fldCharType="begin"/>
            </w:r>
            <w:r w:rsidR="00167FFB">
              <w:instrText>PAGEREF _Toc1494700238 \h</w:instrText>
            </w:r>
            <w:r w:rsidR="00167FFB">
              <w:fldChar w:fldCharType="separate"/>
            </w:r>
            <w:r w:rsidR="00167FFB" w:rsidRPr="7FC2C29E">
              <w:rPr>
                <w:rStyle w:val="Hyperlink"/>
              </w:rPr>
              <w:t>100</w:t>
            </w:r>
            <w:r w:rsidR="00167FFB">
              <w:fldChar w:fldCharType="end"/>
            </w:r>
          </w:hyperlink>
        </w:p>
        <w:p w14:paraId="0CF1CF55" w14:textId="77777777" w:rsidR="00167FFB" w:rsidRDefault="00000000" w:rsidP="00167FFB">
          <w:pPr>
            <w:pStyle w:val="TOC2"/>
            <w:tabs>
              <w:tab w:val="left" w:pos="660"/>
              <w:tab w:val="right" w:leader="dot" w:pos="9360"/>
            </w:tabs>
            <w:rPr>
              <w:rStyle w:val="Hyperlink"/>
              <w:noProof/>
            </w:rPr>
          </w:pPr>
          <w:hyperlink w:anchor="_Toc908144194">
            <w:r w:rsidR="00167FFB" w:rsidRPr="7FC2C29E">
              <w:rPr>
                <w:rStyle w:val="Hyperlink"/>
              </w:rPr>
              <w:t>18.1</w:t>
            </w:r>
            <w:r w:rsidR="00167FFB">
              <w:tab/>
            </w:r>
            <w:r w:rsidR="00167FFB" w:rsidRPr="7FC2C29E">
              <w:rPr>
                <w:rStyle w:val="Hyperlink"/>
              </w:rPr>
              <w:t>Add Admin Action</w:t>
            </w:r>
            <w:r w:rsidR="00167FFB">
              <w:tab/>
            </w:r>
            <w:r w:rsidR="00167FFB">
              <w:fldChar w:fldCharType="begin"/>
            </w:r>
            <w:r w:rsidR="00167FFB">
              <w:instrText>PAGEREF _Toc908144194 \h</w:instrText>
            </w:r>
            <w:r w:rsidR="00167FFB">
              <w:fldChar w:fldCharType="separate"/>
            </w:r>
            <w:r w:rsidR="00167FFB" w:rsidRPr="7FC2C29E">
              <w:rPr>
                <w:rStyle w:val="Hyperlink"/>
              </w:rPr>
              <w:t>101</w:t>
            </w:r>
            <w:r w:rsidR="00167FFB">
              <w:fldChar w:fldCharType="end"/>
            </w:r>
          </w:hyperlink>
        </w:p>
        <w:p w14:paraId="33ABA647" w14:textId="77777777" w:rsidR="00167FFB" w:rsidRDefault="00000000" w:rsidP="00167FFB">
          <w:pPr>
            <w:pStyle w:val="TOC2"/>
            <w:tabs>
              <w:tab w:val="left" w:pos="660"/>
              <w:tab w:val="right" w:leader="dot" w:pos="9360"/>
            </w:tabs>
            <w:rPr>
              <w:rStyle w:val="Hyperlink"/>
              <w:noProof/>
            </w:rPr>
          </w:pPr>
          <w:hyperlink w:anchor="_Toc1896198119">
            <w:r w:rsidR="00167FFB" w:rsidRPr="7FC2C29E">
              <w:rPr>
                <w:rStyle w:val="Hyperlink"/>
              </w:rPr>
              <w:t>18.2</w:t>
            </w:r>
            <w:r w:rsidR="00167FFB">
              <w:tab/>
            </w:r>
            <w:r w:rsidR="00167FFB" w:rsidRPr="7FC2C29E">
              <w:rPr>
                <w:rStyle w:val="Hyperlink"/>
              </w:rPr>
              <w:t>Add Referrals</w:t>
            </w:r>
            <w:r w:rsidR="00167FFB">
              <w:tab/>
            </w:r>
            <w:r w:rsidR="00167FFB">
              <w:fldChar w:fldCharType="begin"/>
            </w:r>
            <w:r w:rsidR="00167FFB">
              <w:instrText>PAGEREF _Toc1896198119 \h</w:instrText>
            </w:r>
            <w:r w:rsidR="00167FFB">
              <w:fldChar w:fldCharType="separate"/>
            </w:r>
            <w:r w:rsidR="00167FFB" w:rsidRPr="7FC2C29E">
              <w:rPr>
                <w:rStyle w:val="Hyperlink"/>
              </w:rPr>
              <w:t>104</w:t>
            </w:r>
            <w:r w:rsidR="00167FFB">
              <w:fldChar w:fldCharType="end"/>
            </w:r>
          </w:hyperlink>
        </w:p>
        <w:p w14:paraId="5B16C6AF" w14:textId="77777777" w:rsidR="00167FFB" w:rsidRDefault="00000000" w:rsidP="00167FFB">
          <w:pPr>
            <w:pStyle w:val="TOC1"/>
            <w:tabs>
              <w:tab w:val="left" w:pos="435"/>
              <w:tab w:val="right" w:leader="dot" w:pos="9360"/>
            </w:tabs>
            <w:rPr>
              <w:rStyle w:val="Hyperlink"/>
              <w:noProof/>
            </w:rPr>
          </w:pPr>
          <w:hyperlink w:anchor="_Toc1236603489">
            <w:r w:rsidR="00167FFB" w:rsidRPr="7FC2C29E">
              <w:rPr>
                <w:rStyle w:val="Hyperlink"/>
              </w:rPr>
              <w:t>19</w:t>
            </w:r>
            <w:r w:rsidR="00167FFB">
              <w:tab/>
            </w:r>
            <w:r w:rsidR="00167FFB" w:rsidRPr="7FC2C29E">
              <w:rPr>
                <w:rStyle w:val="Hyperlink"/>
              </w:rPr>
              <w:t>Process Claims</w:t>
            </w:r>
            <w:r w:rsidR="00167FFB">
              <w:tab/>
            </w:r>
            <w:r w:rsidR="00167FFB">
              <w:fldChar w:fldCharType="begin"/>
            </w:r>
            <w:r w:rsidR="00167FFB">
              <w:instrText>PAGEREF _Toc1236603489 \h</w:instrText>
            </w:r>
            <w:r w:rsidR="00167FFB">
              <w:fldChar w:fldCharType="separate"/>
            </w:r>
            <w:r w:rsidR="00167FFB" w:rsidRPr="7FC2C29E">
              <w:rPr>
                <w:rStyle w:val="Hyperlink"/>
              </w:rPr>
              <w:t>105</w:t>
            </w:r>
            <w:r w:rsidR="00167FFB">
              <w:fldChar w:fldCharType="end"/>
            </w:r>
          </w:hyperlink>
        </w:p>
        <w:p w14:paraId="13D12010" w14:textId="77777777" w:rsidR="00167FFB" w:rsidRDefault="00000000" w:rsidP="00167FFB">
          <w:pPr>
            <w:pStyle w:val="TOC2"/>
            <w:tabs>
              <w:tab w:val="left" w:pos="660"/>
              <w:tab w:val="right" w:leader="dot" w:pos="9360"/>
            </w:tabs>
            <w:rPr>
              <w:rStyle w:val="Hyperlink"/>
              <w:noProof/>
            </w:rPr>
          </w:pPr>
          <w:hyperlink w:anchor="_Toc68746138">
            <w:r w:rsidR="00167FFB" w:rsidRPr="7FC2C29E">
              <w:rPr>
                <w:rStyle w:val="Hyperlink"/>
              </w:rPr>
              <w:t>19.1</w:t>
            </w:r>
            <w:r w:rsidR="00167FFB">
              <w:tab/>
            </w:r>
            <w:r w:rsidR="00167FFB" w:rsidRPr="7FC2C29E">
              <w:rPr>
                <w:rStyle w:val="Hyperlink"/>
              </w:rPr>
              <w:t>Attach Reason Code</w:t>
            </w:r>
            <w:r w:rsidR="00167FFB">
              <w:tab/>
            </w:r>
            <w:r w:rsidR="00167FFB">
              <w:fldChar w:fldCharType="begin"/>
            </w:r>
            <w:r w:rsidR="00167FFB">
              <w:instrText>PAGEREF _Toc68746138 \h</w:instrText>
            </w:r>
            <w:r w:rsidR="00167FFB">
              <w:fldChar w:fldCharType="separate"/>
            </w:r>
            <w:r w:rsidR="00167FFB" w:rsidRPr="7FC2C29E">
              <w:rPr>
                <w:rStyle w:val="Hyperlink"/>
              </w:rPr>
              <w:t>106</w:t>
            </w:r>
            <w:r w:rsidR="00167FFB">
              <w:fldChar w:fldCharType="end"/>
            </w:r>
          </w:hyperlink>
        </w:p>
        <w:p w14:paraId="58C7BC49" w14:textId="77777777" w:rsidR="00167FFB" w:rsidRDefault="00000000" w:rsidP="00167FFB">
          <w:pPr>
            <w:pStyle w:val="TOC1"/>
            <w:tabs>
              <w:tab w:val="left" w:pos="435"/>
              <w:tab w:val="right" w:leader="dot" w:pos="9360"/>
            </w:tabs>
            <w:rPr>
              <w:rStyle w:val="Hyperlink"/>
              <w:noProof/>
            </w:rPr>
          </w:pPr>
          <w:hyperlink w:anchor="_Toc100632950">
            <w:r w:rsidR="00167FFB" w:rsidRPr="7FC2C29E">
              <w:rPr>
                <w:rStyle w:val="Hyperlink"/>
              </w:rPr>
              <w:t>20</w:t>
            </w:r>
            <w:r w:rsidR="00167FFB">
              <w:tab/>
            </w:r>
            <w:r w:rsidR="00167FFB" w:rsidRPr="7FC2C29E">
              <w:rPr>
                <w:rStyle w:val="Hyperlink"/>
              </w:rPr>
              <w:t>Financials</w:t>
            </w:r>
            <w:r w:rsidR="00167FFB">
              <w:tab/>
            </w:r>
            <w:r w:rsidR="00167FFB">
              <w:fldChar w:fldCharType="begin"/>
            </w:r>
            <w:r w:rsidR="00167FFB">
              <w:instrText>PAGEREF _Toc100632950 \h</w:instrText>
            </w:r>
            <w:r w:rsidR="00167FFB">
              <w:fldChar w:fldCharType="separate"/>
            </w:r>
            <w:r w:rsidR="00167FFB" w:rsidRPr="7FC2C29E">
              <w:rPr>
                <w:rStyle w:val="Hyperlink"/>
              </w:rPr>
              <w:t>108</w:t>
            </w:r>
            <w:r w:rsidR="00167FFB">
              <w:fldChar w:fldCharType="end"/>
            </w:r>
          </w:hyperlink>
        </w:p>
        <w:p w14:paraId="018F1863" w14:textId="77777777" w:rsidR="00167FFB" w:rsidRDefault="00000000" w:rsidP="00167FFB">
          <w:pPr>
            <w:pStyle w:val="TOC2"/>
            <w:tabs>
              <w:tab w:val="left" w:pos="660"/>
              <w:tab w:val="right" w:leader="dot" w:pos="9360"/>
            </w:tabs>
            <w:rPr>
              <w:rStyle w:val="Hyperlink"/>
              <w:noProof/>
            </w:rPr>
          </w:pPr>
          <w:hyperlink w:anchor="_Toc1849742037">
            <w:r w:rsidR="00167FFB" w:rsidRPr="7FC2C29E">
              <w:rPr>
                <w:rStyle w:val="Hyperlink"/>
              </w:rPr>
              <w:t>20.1</w:t>
            </w:r>
            <w:r w:rsidR="00167FFB">
              <w:tab/>
            </w:r>
            <w:r w:rsidR="00167FFB" w:rsidRPr="7FC2C29E">
              <w:rPr>
                <w:rStyle w:val="Hyperlink"/>
              </w:rPr>
              <w:t>Case Financials</w:t>
            </w:r>
            <w:r w:rsidR="00167FFB">
              <w:tab/>
            </w:r>
            <w:r w:rsidR="00167FFB">
              <w:fldChar w:fldCharType="begin"/>
            </w:r>
            <w:r w:rsidR="00167FFB">
              <w:instrText>PAGEREF _Toc1849742037 \h</w:instrText>
            </w:r>
            <w:r w:rsidR="00167FFB">
              <w:fldChar w:fldCharType="separate"/>
            </w:r>
            <w:r w:rsidR="00167FFB" w:rsidRPr="7FC2C29E">
              <w:rPr>
                <w:rStyle w:val="Hyperlink"/>
              </w:rPr>
              <w:t>109</w:t>
            </w:r>
            <w:r w:rsidR="00167FFB">
              <w:fldChar w:fldCharType="end"/>
            </w:r>
          </w:hyperlink>
        </w:p>
        <w:p w14:paraId="69A7359A" w14:textId="77777777" w:rsidR="00167FFB" w:rsidRDefault="00000000" w:rsidP="00167FFB">
          <w:pPr>
            <w:pStyle w:val="TOC2"/>
            <w:tabs>
              <w:tab w:val="left" w:pos="660"/>
              <w:tab w:val="right" w:leader="dot" w:pos="9360"/>
            </w:tabs>
            <w:rPr>
              <w:rStyle w:val="Hyperlink"/>
              <w:noProof/>
            </w:rPr>
          </w:pPr>
          <w:hyperlink w:anchor="_Toc446013110">
            <w:r w:rsidR="00167FFB" w:rsidRPr="7FC2C29E">
              <w:rPr>
                <w:rStyle w:val="Hyperlink"/>
              </w:rPr>
              <w:t>20.2</w:t>
            </w:r>
            <w:r w:rsidR="00167FFB">
              <w:tab/>
            </w:r>
            <w:r w:rsidR="00167FFB" w:rsidRPr="7FC2C29E">
              <w:rPr>
                <w:rStyle w:val="Hyperlink"/>
              </w:rPr>
              <w:t>Financial Outcomes</w:t>
            </w:r>
            <w:r w:rsidR="00167FFB">
              <w:tab/>
            </w:r>
            <w:r w:rsidR="00167FFB">
              <w:fldChar w:fldCharType="begin"/>
            </w:r>
            <w:r w:rsidR="00167FFB">
              <w:instrText>PAGEREF _Toc446013110 \h</w:instrText>
            </w:r>
            <w:r w:rsidR="00167FFB">
              <w:fldChar w:fldCharType="separate"/>
            </w:r>
            <w:r w:rsidR="00167FFB" w:rsidRPr="7FC2C29E">
              <w:rPr>
                <w:rStyle w:val="Hyperlink"/>
              </w:rPr>
              <w:t>110</w:t>
            </w:r>
            <w:r w:rsidR="00167FFB">
              <w:fldChar w:fldCharType="end"/>
            </w:r>
          </w:hyperlink>
        </w:p>
        <w:p w14:paraId="4EC03228" w14:textId="77777777" w:rsidR="00167FFB" w:rsidRDefault="00000000" w:rsidP="00167FFB">
          <w:pPr>
            <w:pStyle w:val="TOC2"/>
            <w:tabs>
              <w:tab w:val="left" w:pos="660"/>
              <w:tab w:val="right" w:leader="dot" w:pos="9360"/>
            </w:tabs>
            <w:rPr>
              <w:rStyle w:val="Hyperlink"/>
              <w:noProof/>
            </w:rPr>
          </w:pPr>
          <w:hyperlink w:anchor="_Toc920194913">
            <w:r w:rsidR="00167FFB" w:rsidRPr="7FC2C29E">
              <w:rPr>
                <w:rStyle w:val="Hyperlink"/>
              </w:rPr>
              <w:t>20.3</w:t>
            </w:r>
            <w:r w:rsidR="00167FFB">
              <w:tab/>
            </w:r>
            <w:r w:rsidR="00167FFB" w:rsidRPr="7FC2C29E">
              <w:rPr>
                <w:rStyle w:val="Hyperlink"/>
              </w:rPr>
              <w:t>Payment And Schedule</w:t>
            </w:r>
            <w:r w:rsidR="00167FFB">
              <w:tab/>
            </w:r>
            <w:r w:rsidR="00167FFB">
              <w:fldChar w:fldCharType="begin"/>
            </w:r>
            <w:r w:rsidR="00167FFB">
              <w:instrText>PAGEREF _Toc920194913 \h</w:instrText>
            </w:r>
            <w:r w:rsidR="00167FFB">
              <w:fldChar w:fldCharType="separate"/>
            </w:r>
            <w:r w:rsidR="00167FFB" w:rsidRPr="7FC2C29E">
              <w:rPr>
                <w:rStyle w:val="Hyperlink"/>
              </w:rPr>
              <w:t>110</w:t>
            </w:r>
            <w:r w:rsidR="00167FFB">
              <w:fldChar w:fldCharType="end"/>
            </w:r>
          </w:hyperlink>
        </w:p>
        <w:p w14:paraId="3E510C56" w14:textId="77777777" w:rsidR="00167FFB" w:rsidRDefault="00000000" w:rsidP="00167FFB">
          <w:pPr>
            <w:pStyle w:val="TOC2"/>
            <w:tabs>
              <w:tab w:val="left" w:pos="660"/>
              <w:tab w:val="right" w:leader="dot" w:pos="9360"/>
            </w:tabs>
            <w:rPr>
              <w:rStyle w:val="Hyperlink"/>
              <w:noProof/>
            </w:rPr>
          </w:pPr>
          <w:hyperlink w:anchor="_Toc146838533">
            <w:r w:rsidR="00167FFB" w:rsidRPr="7FC2C29E">
              <w:rPr>
                <w:rStyle w:val="Hyperlink"/>
              </w:rPr>
              <w:t>20.4</w:t>
            </w:r>
            <w:r w:rsidR="00167FFB">
              <w:tab/>
            </w:r>
            <w:r w:rsidR="00167FFB" w:rsidRPr="7FC2C29E">
              <w:rPr>
                <w:rStyle w:val="Hyperlink"/>
              </w:rPr>
              <w:t>Receive a Payment</w:t>
            </w:r>
            <w:r w:rsidR="00167FFB">
              <w:tab/>
            </w:r>
            <w:r w:rsidR="00167FFB">
              <w:fldChar w:fldCharType="begin"/>
            </w:r>
            <w:r w:rsidR="00167FFB">
              <w:instrText>PAGEREF _Toc146838533 \h</w:instrText>
            </w:r>
            <w:r w:rsidR="00167FFB">
              <w:fldChar w:fldCharType="separate"/>
            </w:r>
            <w:r w:rsidR="00167FFB" w:rsidRPr="7FC2C29E">
              <w:rPr>
                <w:rStyle w:val="Hyperlink"/>
              </w:rPr>
              <w:t>112</w:t>
            </w:r>
            <w:r w:rsidR="00167FFB">
              <w:fldChar w:fldCharType="end"/>
            </w:r>
          </w:hyperlink>
        </w:p>
        <w:p w14:paraId="465316FC" w14:textId="77777777" w:rsidR="00167FFB" w:rsidRDefault="00000000" w:rsidP="00167FFB">
          <w:pPr>
            <w:pStyle w:val="TOC2"/>
            <w:tabs>
              <w:tab w:val="left" w:pos="660"/>
              <w:tab w:val="right" w:leader="dot" w:pos="9360"/>
            </w:tabs>
            <w:rPr>
              <w:rStyle w:val="Hyperlink"/>
              <w:noProof/>
            </w:rPr>
          </w:pPr>
          <w:hyperlink w:anchor="_Toc1700299622">
            <w:r w:rsidR="00167FFB" w:rsidRPr="7FC2C29E">
              <w:rPr>
                <w:rStyle w:val="Hyperlink"/>
              </w:rPr>
              <w:t>20.5</w:t>
            </w:r>
            <w:r w:rsidR="00167FFB">
              <w:tab/>
            </w:r>
            <w:r w:rsidR="00167FFB" w:rsidRPr="7FC2C29E">
              <w:rPr>
                <w:rStyle w:val="Hyperlink"/>
              </w:rPr>
              <w:t>Add New Payment</w:t>
            </w:r>
            <w:r w:rsidR="00167FFB">
              <w:tab/>
            </w:r>
            <w:r w:rsidR="00167FFB">
              <w:fldChar w:fldCharType="begin"/>
            </w:r>
            <w:r w:rsidR="00167FFB">
              <w:instrText>PAGEREF _Toc1700299622 \h</w:instrText>
            </w:r>
            <w:r w:rsidR="00167FFB">
              <w:fldChar w:fldCharType="separate"/>
            </w:r>
            <w:r w:rsidR="00167FFB" w:rsidRPr="7FC2C29E">
              <w:rPr>
                <w:rStyle w:val="Hyperlink"/>
              </w:rPr>
              <w:t>113</w:t>
            </w:r>
            <w:r w:rsidR="00167FFB">
              <w:fldChar w:fldCharType="end"/>
            </w:r>
          </w:hyperlink>
        </w:p>
        <w:p w14:paraId="7CA58FEB" w14:textId="77777777" w:rsidR="00167FFB" w:rsidRDefault="00000000" w:rsidP="00167FFB">
          <w:pPr>
            <w:pStyle w:val="TOC1"/>
            <w:tabs>
              <w:tab w:val="left" w:pos="435"/>
              <w:tab w:val="right" w:leader="dot" w:pos="9360"/>
            </w:tabs>
            <w:rPr>
              <w:rStyle w:val="Hyperlink"/>
              <w:noProof/>
            </w:rPr>
          </w:pPr>
          <w:hyperlink w:anchor="_Toc673052233">
            <w:r w:rsidR="00167FFB" w:rsidRPr="7FC2C29E">
              <w:rPr>
                <w:rStyle w:val="Hyperlink"/>
              </w:rPr>
              <w:t>21</w:t>
            </w:r>
            <w:r w:rsidR="00167FFB">
              <w:tab/>
            </w:r>
            <w:r w:rsidR="00167FFB" w:rsidRPr="7FC2C29E">
              <w:rPr>
                <w:rStyle w:val="Hyperlink"/>
              </w:rPr>
              <w:t>Case Closure</w:t>
            </w:r>
            <w:r w:rsidR="00167FFB">
              <w:tab/>
            </w:r>
            <w:r w:rsidR="00167FFB">
              <w:fldChar w:fldCharType="begin"/>
            </w:r>
            <w:r w:rsidR="00167FFB">
              <w:instrText>PAGEREF _Toc673052233 \h</w:instrText>
            </w:r>
            <w:r w:rsidR="00167FFB">
              <w:fldChar w:fldCharType="separate"/>
            </w:r>
            <w:r w:rsidR="00167FFB" w:rsidRPr="7FC2C29E">
              <w:rPr>
                <w:rStyle w:val="Hyperlink"/>
              </w:rPr>
              <w:t>114</w:t>
            </w:r>
            <w:r w:rsidR="00167FFB">
              <w:fldChar w:fldCharType="end"/>
            </w:r>
          </w:hyperlink>
        </w:p>
        <w:p w14:paraId="768F2A6C" w14:textId="77777777" w:rsidR="00167FFB" w:rsidRDefault="00000000" w:rsidP="00167FFB">
          <w:pPr>
            <w:pStyle w:val="TOC1"/>
            <w:tabs>
              <w:tab w:val="left" w:pos="435"/>
              <w:tab w:val="right" w:leader="dot" w:pos="9360"/>
            </w:tabs>
            <w:rPr>
              <w:rStyle w:val="Hyperlink"/>
              <w:noProof/>
            </w:rPr>
          </w:pPr>
          <w:hyperlink w:anchor="_Toc1172141883">
            <w:r w:rsidR="00167FFB" w:rsidRPr="7FC2C29E">
              <w:rPr>
                <w:rStyle w:val="Hyperlink"/>
              </w:rPr>
              <w:t>22</w:t>
            </w:r>
            <w:r w:rsidR="00167FFB">
              <w:tab/>
            </w:r>
            <w:r w:rsidR="00167FFB" w:rsidRPr="7FC2C29E">
              <w:rPr>
                <w:rStyle w:val="Hyperlink"/>
              </w:rPr>
              <w:t>Claims Tracking</w:t>
            </w:r>
            <w:r w:rsidR="00167FFB">
              <w:tab/>
            </w:r>
            <w:r w:rsidR="00167FFB">
              <w:fldChar w:fldCharType="begin"/>
            </w:r>
            <w:r w:rsidR="00167FFB">
              <w:instrText>PAGEREF _Toc1172141883 \h</w:instrText>
            </w:r>
            <w:r w:rsidR="00167FFB">
              <w:fldChar w:fldCharType="separate"/>
            </w:r>
            <w:r w:rsidR="00167FFB" w:rsidRPr="7FC2C29E">
              <w:rPr>
                <w:rStyle w:val="Hyperlink"/>
              </w:rPr>
              <w:t>115</w:t>
            </w:r>
            <w:r w:rsidR="00167FFB">
              <w:fldChar w:fldCharType="end"/>
            </w:r>
          </w:hyperlink>
        </w:p>
        <w:p w14:paraId="6D5B5B68" w14:textId="77777777" w:rsidR="00167FFB" w:rsidRDefault="00000000" w:rsidP="00167FFB">
          <w:pPr>
            <w:pStyle w:val="TOC1"/>
            <w:tabs>
              <w:tab w:val="left" w:pos="435"/>
              <w:tab w:val="right" w:leader="dot" w:pos="9360"/>
            </w:tabs>
            <w:rPr>
              <w:rStyle w:val="Hyperlink"/>
              <w:noProof/>
            </w:rPr>
          </w:pPr>
          <w:hyperlink w:anchor="_Toc1076651455">
            <w:r w:rsidR="00167FFB" w:rsidRPr="7FC2C29E">
              <w:rPr>
                <w:rStyle w:val="Hyperlink"/>
              </w:rPr>
              <w:t>23</w:t>
            </w:r>
            <w:r w:rsidR="00167FFB">
              <w:tab/>
            </w:r>
            <w:r w:rsidR="00167FFB" w:rsidRPr="7FC2C29E">
              <w:rPr>
                <w:rStyle w:val="Hyperlink"/>
              </w:rPr>
              <w:t>Activity List</w:t>
            </w:r>
            <w:r w:rsidR="00167FFB">
              <w:tab/>
            </w:r>
            <w:r w:rsidR="00167FFB">
              <w:fldChar w:fldCharType="begin"/>
            </w:r>
            <w:r w:rsidR="00167FFB">
              <w:instrText>PAGEREF _Toc1076651455 \h</w:instrText>
            </w:r>
            <w:r w:rsidR="00167FFB">
              <w:fldChar w:fldCharType="separate"/>
            </w:r>
            <w:r w:rsidR="00167FFB" w:rsidRPr="7FC2C29E">
              <w:rPr>
                <w:rStyle w:val="Hyperlink"/>
              </w:rPr>
              <w:t>117</w:t>
            </w:r>
            <w:r w:rsidR="00167FFB">
              <w:fldChar w:fldCharType="end"/>
            </w:r>
          </w:hyperlink>
        </w:p>
        <w:p w14:paraId="64CE8D74" w14:textId="77777777" w:rsidR="00167FFB" w:rsidRDefault="00000000" w:rsidP="00167FFB">
          <w:pPr>
            <w:pStyle w:val="TOC2"/>
            <w:tabs>
              <w:tab w:val="left" w:pos="660"/>
              <w:tab w:val="right" w:leader="dot" w:pos="9360"/>
            </w:tabs>
            <w:rPr>
              <w:rStyle w:val="Hyperlink"/>
              <w:noProof/>
            </w:rPr>
          </w:pPr>
          <w:hyperlink w:anchor="_Toc1516684921">
            <w:r w:rsidR="00167FFB" w:rsidRPr="7FC2C29E">
              <w:rPr>
                <w:rStyle w:val="Hyperlink"/>
              </w:rPr>
              <w:t>23.1</w:t>
            </w:r>
            <w:r w:rsidR="00167FFB">
              <w:tab/>
            </w:r>
            <w:r w:rsidR="00167FFB" w:rsidRPr="7FC2C29E">
              <w:rPr>
                <w:rStyle w:val="Hyperlink"/>
              </w:rPr>
              <w:t>Default Activities</w:t>
            </w:r>
            <w:r w:rsidR="00167FFB">
              <w:tab/>
            </w:r>
            <w:r w:rsidR="00167FFB">
              <w:fldChar w:fldCharType="begin"/>
            </w:r>
            <w:r w:rsidR="00167FFB">
              <w:instrText>PAGEREF _Toc1516684921 \h</w:instrText>
            </w:r>
            <w:r w:rsidR="00167FFB">
              <w:fldChar w:fldCharType="separate"/>
            </w:r>
            <w:r w:rsidR="00167FFB" w:rsidRPr="7FC2C29E">
              <w:rPr>
                <w:rStyle w:val="Hyperlink"/>
              </w:rPr>
              <w:t>118</w:t>
            </w:r>
            <w:r w:rsidR="00167FFB">
              <w:fldChar w:fldCharType="end"/>
            </w:r>
          </w:hyperlink>
        </w:p>
        <w:p w14:paraId="631591E6" w14:textId="77777777" w:rsidR="00167FFB" w:rsidRDefault="00000000" w:rsidP="00167FFB">
          <w:pPr>
            <w:pStyle w:val="TOC2"/>
            <w:tabs>
              <w:tab w:val="left" w:pos="660"/>
              <w:tab w:val="right" w:leader="dot" w:pos="9360"/>
            </w:tabs>
            <w:rPr>
              <w:rStyle w:val="Hyperlink"/>
              <w:noProof/>
            </w:rPr>
          </w:pPr>
          <w:hyperlink w:anchor="_Toc1334964729">
            <w:r w:rsidR="00167FFB" w:rsidRPr="7FC2C29E">
              <w:rPr>
                <w:rStyle w:val="Hyperlink"/>
              </w:rPr>
              <w:t>23.2</w:t>
            </w:r>
            <w:r w:rsidR="00167FFB">
              <w:tab/>
            </w:r>
            <w:r w:rsidR="00167FFB" w:rsidRPr="7FC2C29E">
              <w:rPr>
                <w:rStyle w:val="Hyperlink"/>
              </w:rPr>
              <w:t>Add New Activity</w:t>
            </w:r>
            <w:r w:rsidR="00167FFB">
              <w:tab/>
            </w:r>
            <w:r w:rsidR="00167FFB">
              <w:fldChar w:fldCharType="begin"/>
            </w:r>
            <w:r w:rsidR="00167FFB">
              <w:instrText>PAGEREF _Toc1334964729 \h</w:instrText>
            </w:r>
            <w:r w:rsidR="00167FFB">
              <w:fldChar w:fldCharType="separate"/>
            </w:r>
            <w:r w:rsidR="00167FFB" w:rsidRPr="7FC2C29E">
              <w:rPr>
                <w:rStyle w:val="Hyperlink"/>
              </w:rPr>
              <w:t>119</w:t>
            </w:r>
            <w:r w:rsidR="00167FFB">
              <w:fldChar w:fldCharType="end"/>
            </w:r>
          </w:hyperlink>
        </w:p>
        <w:p w14:paraId="4D8B20EF" w14:textId="77777777" w:rsidR="00167FFB" w:rsidRDefault="00000000" w:rsidP="00167FFB">
          <w:pPr>
            <w:pStyle w:val="TOC2"/>
            <w:tabs>
              <w:tab w:val="left" w:pos="660"/>
              <w:tab w:val="right" w:leader="dot" w:pos="9360"/>
            </w:tabs>
            <w:rPr>
              <w:rStyle w:val="Hyperlink"/>
              <w:noProof/>
            </w:rPr>
          </w:pPr>
          <w:hyperlink w:anchor="_Toc907144376">
            <w:r w:rsidR="00167FFB" w:rsidRPr="7FC2C29E">
              <w:rPr>
                <w:rStyle w:val="Hyperlink"/>
              </w:rPr>
              <w:t>23.3</w:t>
            </w:r>
            <w:r w:rsidR="00167FFB">
              <w:tab/>
            </w:r>
            <w:r w:rsidR="00167FFB" w:rsidRPr="7FC2C29E">
              <w:rPr>
                <w:rStyle w:val="Hyperlink"/>
              </w:rPr>
              <w:t>Add Event to Activity</w:t>
            </w:r>
            <w:r w:rsidR="00167FFB">
              <w:tab/>
            </w:r>
            <w:r w:rsidR="00167FFB">
              <w:fldChar w:fldCharType="begin"/>
            </w:r>
            <w:r w:rsidR="00167FFB">
              <w:instrText>PAGEREF _Toc907144376 \h</w:instrText>
            </w:r>
            <w:r w:rsidR="00167FFB">
              <w:fldChar w:fldCharType="separate"/>
            </w:r>
            <w:r w:rsidR="00167FFB" w:rsidRPr="7FC2C29E">
              <w:rPr>
                <w:rStyle w:val="Hyperlink"/>
              </w:rPr>
              <w:t>120</w:t>
            </w:r>
            <w:r w:rsidR="00167FFB">
              <w:fldChar w:fldCharType="end"/>
            </w:r>
          </w:hyperlink>
        </w:p>
        <w:p w14:paraId="6D7B5EBE" w14:textId="77777777" w:rsidR="00167FFB" w:rsidRDefault="00000000" w:rsidP="00167FFB">
          <w:pPr>
            <w:pStyle w:val="TOC1"/>
            <w:tabs>
              <w:tab w:val="left" w:pos="435"/>
              <w:tab w:val="right" w:leader="dot" w:pos="9360"/>
            </w:tabs>
            <w:rPr>
              <w:rStyle w:val="Hyperlink"/>
              <w:noProof/>
            </w:rPr>
          </w:pPr>
          <w:hyperlink w:anchor="_Toc877073258">
            <w:r w:rsidR="00167FFB" w:rsidRPr="7FC2C29E">
              <w:rPr>
                <w:rStyle w:val="Hyperlink"/>
              </w:rPr>
              <w:t>24</w:t>
            </w:r>
            <w:r w:rsidR="00167FFB">
              <w:tab/>
            </w:r>
            <w:r w:rsidR="00167FFB" w:rsidRPr="7FC2C29E">
              <w:rPr>
                <w:rStyle w:val="Hyperlink"/>
              </w:rPr>
              <w:t>Reports</w:t>
            </w:r>
            <w:r w:rsidR="00167FFB">
              <w:tab/>
            </w:r>
            <w:r w:rsidR="00167FFB">
              <w:fldChar w:fldCharType="begin"/>
            </w:r>
            <w:r w:rsidR="00167FFB">
              <w:instrText>PAGEREF _Toc877073258 \h</w:instrText>
            </w:r>
            <w:r w:rsidR="00167FFB">
              <w:fldChar w:fldCharType="separate"/>
            </w:r>
            <w:r w:rsidR="00167FFB" w:rsidRPr="7FC2C29E">
              <w:rPr>
                <w:rStyle w:val="Hyperlink"/>
              </w:rPr>
              <w:t>125</w:t>
            </w:r>
            <w:r w:rsidR="00167FFB">
              <w:fldChar w:fldCharType="end"/>
            </w:r>
          </w:hyperlink>
        </w:p>
        <w:p w14:paraId="30EE8AC6" w14:textId="77777777" w:rsidR="00167FFB" w:rsidRDefault="00000000" w:rsidP="00167FFB">
          <w:pPr>
            <w:pStyle w:val="TOC2"/>
            <w:tabs>
              <w:tab w:val="left" w:pos="660"/>
              <w:tab w:val="right" w:leader="dot" w:pos="9360"/>
            </w:tabs>
            <w:rPr>
              <w:rStyle w:val="Hyperlink"/>
              <w:noProof/>
            </w:rPr>
          </w:pPr>
          <w:hyperlink w:anchor="_Toc1900665253">
            <w:r w:rsidR="00167FFB" w:rsidRPr="7FC2C29E">
              <w:rPr>
                <w:rStyle w:val="Hyperlink"/>
              </w:rPr>
              <w:t>24.1</w:t>
            </w:r>
            <w:r w:rsidR="00167FFB">
              <w:tab/>
            </w:r>
            <w:r w:rsidR="00167FFB" w:rsidRPr="7FC2C29E">
              <w:rPr>
                <w:rStyle w:val="Hyperlink"/>
              </w:rPr>
              <w:t>Case Level Reports</w:t>
            </w:r>
            <w:r w:rsidR="00167FFB">
              <w:tab/>
            </w:r>
            <w:r w:rsidR="00167FFB">
              <w:fldChar w:fldCharType="begin"/>
            </w:r>
            <w:r w:rsidR="00167FFB">
              <w:instrText>PAGEREF _Toc1900665253 \h</w:instrText>
            </w:r>
            <w:r w:rsidR="00167FFB">
              <w:fldChar w:fldCharType="separate"/>
            </w:r>
            <w:r w:rsidR="00167FFB" w:rsidRPr="7FC2C29E">
              <w:rPr>
                <w:rStyle w:val="Hyperlink"/>
              </w:rPr>
              <w:t>126</w:t>
            </w:r>
            <w:r w:rsidR="00167FFB">
              <w:fldChar w:fldCharType="end"/>
            </w:r>
          </w:hyperlink>
        </w:p>
        <w:p w14:paraId="4A4E8933" w14:textId="77777777" w:rsidR="00167FFB" w:rsidRDefault="00000000" w:rsidP="00167FFB">
          <w:pPr>
            <w:pStyle w:val="TOC2"/>
            <w:tabs>
              <w:tab w:val="left" w:pos="660"/>
              <w:tab w:val="right" w:leader="dot" w:pos="9360"/>
            </w:tabs>
            <w:rPr>
              <w:rStyle w:val="Hyperlink"/>
              <w:noProof/>
            </w:rPr>
          </w:pPr>
          <w:hyperlink w:anchor="_Toc1835701693">
            <w:r w:rsidR="00167FFB" w:rsidRPr="7FC2C29E">
              <w:rPr>
                <w:rStyle w:val="Hyperlink"/>
              </w:rPr>
              <w:t>24.2</w:t>
            </w:r>
            <w:r w:rsidR="00167FFB">
              <w:tab/>
            </w:r>
            <w:r w:rsidR="00167FFB" w:rsidRPr="7FC2C29E">
              <w:rPr>
                <w:rStyle w:val="Hyperlink"/>
              </w:rPr>
              <w:t>General Reports</w:t>
            </w:r>
            <w:r w:rsidR="00167FFB">
              <w:tab/>
            </w:r>
            <w:r w:rsidR="00167FFB">
              <w:fldChar w:fldCharType="begin"/>
            </w:r>
            <w:r w:rsidR="00167FFB">
              <w:instrText>PAGEREF _Toc1835701693 \h</w:instrText>
            </w:r>
            <w:r w:rsidR="00167FFB">
              <w:fldChar w:fldCharType="separate"/>
            </w:r>
            <w:r w:rsidR="00167FFB" w:rsidRPr="7FC2C29E">
              <w:rPr>
                <w:rStyle w:val="Hyperlink"/>
              </w:rPr>
              <w:t>128</w:t>
            </w:r>
            <w:r w:rsidR="00167FFB">
              <w:fldChar w:fldCharType="end"/>
            </w:r>
          </w:hyperlink>
        </w:p>
        <w:p w14:paraId="41F23701" w14:textId="77777777" w:rsidR="00167FFB" w:rsidRDefault="00000000" w:rsidP="00167FFB">
          <w:pPr>
            <w:pStyle w:val="TOC1"/>
            <w:tabs>
              <w:tab w:val="left" w:pos="435"/>
              <w:tab w:val="right" w:leader="dot" w:pos="9360"/>
            </w:tabs>
            <w:rPr>
              <w:rStyle w:val="Hyperlink"/>
              <w:noProof/>
            </w:rPr>
          </w:pPr>
          <w:hyperlink w:anchor="_Toc1701273611">
            <w:r w:rsidR="00167FFB" w:rsidRPr="7FC2C29E">
              <w:rPr>
                <w:rStyle w:val="Hyperlink"/>
              </w:rPr>
              <w:t>25</w:t>
            </w:r>
            <w:r w:rsidR="00167FFB">
              <w:tab/>
            </w:r>
            <w:r w:rsidR="00167FFB" w:rsidRPr="7FC2C29E">
              <w:rPr>
                <w:rStyle w:val="Hyperlink"/>
              </w:rPr>
              <w:t>Alerts</w:t>
            </w:r>
            <w:r w:rsidR="00167FFB">
              <w:tab/>
            </w:r>
            <w:r w:rsidR="00167FFB">
              <w:fldChar w:fldCharType="begin"/>
            </w:r>
            <w:r w:rsidR="00167FFB">
              <w:instrText>PAGEREF _Toc1701273611 \h</w:instrText>
            </w:r>
            <w:r w:rsidR="00167FFB">
              <w:fldChar w:fldCharType="separate"/>
            </w:r>
            <w:r w:rsidR="00167FFB" w:rsidRPr="7FC2C29E">
              <w:rPr>
                <w:rStyle w:val="Hyperlink"/>
              </w:rPr>
              <w:t>129</w:t>
            </w:r>
            <w:r w:rsidR="00167FFB">
              <w:fldChar w:fldCharType="end"/>
            </w:r>
          </w:hyperlink>
        </w:p>
        <w:p w14:paraId="0434F42A" w14:textId="77777777" w:rsidR="00167FFB" w:rsidRDefault="00000000" w:rsidP="00167FFB">
          <w:pPr>
            <w:pStyle w:val="TOC2"/>
            <w:tabs>
              <w:tab w:val="left" w:pos="660"/>
              <w:tab w:val="right" w:leader="dot" w:pos="9360"/>
            </w:tabs>
            <w:rPr>
              <w:rStyle w:val="Hyperlink"/>
              <w:noProof/>
            </w:rPr>
          </w:pPr>
          <w:hyperlink w:anchor="_Toc351942328">
            <w:r w:rsidR="00167FFB" w:rsidRPr="7FC2C29E">
              <w:rPr>
                <w:rStyle w:val="Hyperlink"/>
              </w:rPr>
              <w:t>25.1</w:t>
            </w:r>
            <w:r w:rsidR="00167FFB">
              <w:tab/>
            </w:r>
            <w:r w:rsidR="00167FFB" w:rsidRPr="7FC2C29E">
              <w:rPr>
                <w:rStyle w:val="Hyperlink"/>
              </w:rPr>
              <w:t>Add New Alert</w:t>
            </w:r>
            <w:r w:rsidR="00167FFB">
              <w:tab/>
            </w:r>
            <w:r w:rsidR="00167FFB">
              <w:fldChar w:fldCharType="begin"/>
            </w:r>
            <w:r w:rsidR="00167FFB">
              <w:instrText>PAGEREF _Toc351942328 \h</w:instrText>
            </w:r>
            <w:r w:rsidR="00167FFB">
              <w:fldChar w:fldCharType="separate"/>
            </w:r>
            <w:r w:rsidR="00167FFB" w:rsidRPr="7FC2C29E">
              <w:rPr>
                <w:rStyle w:val="Hyperlink"/>
              </w:rPr>
              <w:t>130</w:t>
            </w:r>
            <w:r w:rsidR="00167FFB">
              <w:fldChar w:fldCharType="end"/>
            </w:r>
          </w:hyperlink>
          <w:r w:rsidR="00167FFB">
            <w:fldChar w:fldCharType="end"/>
          </w:r>
        </w:p>
      </w:sdtContent>
    </w:sdt>
    <w:p w14:paraId="7E8797B7" w14:textId="77777777" w:rsidR="00167FFB" w:rsidRPr="00656B68" w:rsidRDefault="00167FFB" w:rsidP="00167FFB"/>
    <w:p w14:paraId="32D44AFB" w14:textId="77777777" w:rsidR="00167FFB" w:rsidRDefault="00167FFB" w:rsidP="00167FFB">
      <w:pPr>
        <w:rPr>
          <w:rFonts w:asciiTheme="majorHAnsi" w:eastAsiaTheme="majorEastAsia" w:hAnsiTheme="majorHAnsi" w:cstheme="majorBidi"/>
          <w:b/>
          <w:caps/>
          <w:color w:val="00CCA4"/>
          <w:sz w:val="36"/>
          <w:szCs w:val="36"/>
        </w:rPr>
      </w:pPr>
      <w:r>
        <w:br w:type="page"/>
      </w:r>
    </w:p>
    <w:p w14:paraId="154D50A2" w14:textId="77777777" w:rsidR="00167FFB" w:rsidRDefault="00167FFB" w:rsidP="00167FFB">
      <w:pPr>
        <w:pStyle w:val="TOCHeading"/>
      </w:pPr>
      <w:r>
        <w:lastRenderedPageBreak/>
        <w:t>List of figures</w:t>
      </w:r>
    </w:p>
    <w:p w14:paraId="521B1B56" w14:textId="77777777" w:rsidR="00167FFB" w:rsidRDefault="00167FFB" w:rsidP="00167FFB">
      <w:pPr>
        <w:pStyle w:val="TableofFigures"/>
        <w:tabs>
          <w:tab w:val="right" w:leader="dot" w:pos="9350"/>
        </w:tabs>
        <w:rPr>
          <w:rFonts w:eastAsiaTheme="minorEastAsia"/>
          <w:noProof/>
          <w:szCs w:val="22"/>
        </w:rPr>
      </w:pPr>
      <w:r>
        <w:rPr>
          <w:rFonts w:asciiTheme="majorHAnsi" w:eastAsiaTheme="majorEastAsia" w:hAnsiTheme="majorHAnsi" w:cstheme="majorBidi"/>
          <w:b/>
          <w:caps/>
          <w:color w:val="00CCA4"/>
          <w:sz w:val="36"/>
          <w:szCs w:val="36"/>
        </w:rPr>
        <w:fldChar w:fldCharType="begin"/>
      </w:r>
      <w:r>
        <w:rPr>
          <w:rFonts w:asciiTheme="majorHAnsi" w:eastAsiaTheme="majorEastAsia" w:hAnsiTheme="majorHAnsi" w:cstheme="majorBidi"/>
          <w:b/>
          <w:caps/>
          <w:color w:val="00CCA4"/>
          <w:sz w:val="36"/>
          <w:szCs w:val="36"/>
        </w:rPr>
        <w:instrText xml:space="preserve"> TOC \h \z \c "Figure" </w:instrText>
      </w:r>
      <w:r>
        <w:rPr>
          <w:rFonts w:asciiTheme="majorHAnsi" w:eastAsiaTheme="majorEastAsia" w:hAnsiTheme="majorHAnsi" w:cstheme="majorBidi"/>
          <w:b/>
          <w:caps/>
          <w:color w:val="00CCA4"/>
          <w:sz w:val="36"/>
          <w:szCs w:val="36"/>
        </w:rPr>
        <w:fldChar w:fldCharType="separate"/>
      </w:r>
      <w:hyperlink w:anchor="_Toc114154173" w:history="1">
        <w:r>
          <w:rPr>
            <w:rStyle w:val="Hyperlink"/>
            <w:noProof/>
          </w:rPr>
          <w:t>Figure 1: Login Page</w:t>
        </w:r>
        <w:r>
          <w:rPr>
            <w:noProof/>
            <w:webHidden/>
          </w:rPr>
          <w:tab/>
        </w:r>
        <w:r>
          <w:rPr>
            <w:noProof/>
            <w:webHidden/>
          </w:rPr>
          <w:fldChar w:fldCharType="begin"/>
        </w:r>
        <w:r>
          <w:rPr>
            <w:noProof/>
            <w:webHidden/>
          </w:rPr>
          <w:instrText xml:space="preserve"> PAGEREF _Toc114154173 \h </w:instrText>
        </w:r>
        <w:r>
          <w:rPr>
            <w:noProof/>
            <w:webHidden/>
          </w:rPr>
        </w:r>
        <w:r>
          <w:rPr>
            <w:noProof/>
            <w:webHidden/>
          </w:rPr>
          <w:fldChar w:fldCharType="separate"/>
        </w:r>
        <w:r>
          <w:rPr>
            <w:noProof/>
            <w:webHidden/>
          </w:rPr>
          <w:t>4</w:t>
        </w:r>
        <w:r>
          <w:rPr>
            <w:noProof/>
            <w:webHidden/>
          </w:rPr>
          <w:fldChar w:fldCharType="end"/>
        </w:r>
      </w:hyperlink>
    </w:p>
    <w:p w14:paraId="74F48CD4" w14:textId="77777777" w:rsidR="00167FFB" w:rsidRDefault="00000000" w:rsidP="00167FFB">
      <w:pPr>
        <w:pStyle w:val="TableofFigures"/>
        <w:tabs>
          <w:tab w:val="right" w:leader="dot" w:pos="9350"/>
        </w:tabs>
        <w:rPr>
          <w:rFonts w:eastAsiaTheme="minorEastAsia"/>
          <w:noProof/>
          <w:szCs w:val="22"/>
        </w:rPr>
      </w:pPr>
      <w:hyperlink r:id="rId12" w:anchor="_Toc114154174" w:history="1">
        <w:r w:rsidR="00167FFB">
          <w:rPr>
            <w:rStyle w:val="Hyperlink"/>
            <w:noProof/>
          </w:rPr>
          <w:t>Figure 2: Login Page – Username</w:t>
        </w:r>
        <w:r w:rsidR="00167FFB">
          <w:rPr>
            <w:noProof/>
            <w:webHidden/>
          </w:rPr>
          <w:tab/>
        </w:r>
        <w:r w:rsidR="00167FFB">
          <w:rPr>
            <w:noProof/>
            <w:webHidden/>
          </w:rPr>
          <w:fldChar w:fldCharType="begin"/>
        </w:r>
        <w:r w:rsidR="00167FFB">
          <w:rPr>
            <w:noProof/>
            <w:webHidden/>
          </w:rPr>
          <w:instrText xml:space="preserve"> PAGEREF _Toc114154174 \h </w:instrText>
        </w:r>
        <w:r w:rsidR="00167FFB">
          <w:rPr>
            <w:noProof/>
            <w:webHidden/>
          </w:rPr>
        </w:r>
        <w:r w:rsidR="00167FFB">
          <w:rPr>
            <w:noProof/>
            <w:webHidden/>
          </w:rPr>
          <w:fldChar w:fldCharType="separate"/>
        </w:r>
        <w:r w:rsidR="00167FFB">
          <w:rPr>
            <w:noProof/>
            <w:webHidden/>
          </w:rPr>
          <w:t>5</w:t>
        </w:r>
        <w:r w:rsidR="00167FFB">
          <w:rPr>
            <w:noProof/>
            <w:webHidden/>
          </w:rPr>
          <w:fldChar w:fldCharType="end"/>
        </w:r>
      </w:hyperlink>
    </w:p>
    <w:p w14:paraId="64CB9201" w14:textId="77777777" w:rsidR="00167FFB" w:rsidRDefault="00000000" w:rsidP="00167FFB">
      <w:pPr>
        <w:pStyle w:val="TableofFigures"/>
        <w:tabs>
          <w:tab w:val="right" w:leader="dot" w:pos="9350"/>
        </w:tabs>
        <w:rPr>
          <w:rFonts w:eastAsiaTheme="minorEastAsia"/>
          <w:noProof/>
          <w:szCs w:val="22"/>
        </w:rPr>
      </w:pPr>
      <w:hyperlink w:anchor="_Toc114154175" w:history="1">
        <w:r w:rsidR="00167FFB">
          <w:rPr>
            <w:rStyle w:val="Hyperlink"/>
            <w:noProof/>
          </w:rPr>
          <w:t>Figure 3: Login Page - Password</w:t>
        </w:r>
        <w:r w:rsidR="00167FFB">
          <w:rPr>
            <w:noProof/>
            <w:webHidden/>
          </w:rPr>
          <w:tab/>
        </w:r>
        <w:r w:rsidR="00167FFB">
          <w:rPr>
            <w:noProof/>
            <w:webHidden/>
          </w:rPr>
          <w:fldChar w:fldCharType="begin"/>
        </w:r>
        <w:r w:rsidR="00167FFB">
          <w:rPr>
            <w:noProof/>
            <w:webHidden/>
          </w:rPr>
          <w:instrText xml:space="preserve"> PAGEREF _Toc114154175 \h </w:instrText>
        </w:r>
        <w:r w:rsidR="00167FFB">
          <w:rPr>
            <w:noProof/>
            <w:webHidden/>
          </w:rPr>
        </w:r>
        <w:r w:rsidR="00167FFB">
          <w:rPr>
            <w:noProof/>
            <w:webHidden/>
          </w:rPr>
          <w:fldChar w:fldCharType="separate"/>
        </w:r>
        <w:r w:rsidR="00167FFB">
          <w:rPr>
            <w:noProof/>
            <w:webHidden/>
          </w:rPr>
          <w:t>5</w:t>
        </w:r>
        <w:r w:rsidR="00167FFB">
          <w:rPr>
            <w:noProof/>
            <w:webHidden/>
          </w:rPr>
          <w:fldChar w:fldCharType="end"/>
        </w:r>
      </w:hyperlink>
    </w:p>
    <w:p w14:paraId="70AD2D44" w14:textId="77777777" w:rsidR="00167FFB" w:rsidRDefault="00000000" w:rsidP="00167FFB">
      <w:pPr>
        <w:pStyle w:val="TableofFigures"/>
        <w:tabs>
          <w:tab w:val="right" w:leader="dot" w:pos="9350"/>
        </w:tabs>
        <w:rPr>
          <w:rFonts w:eastAsiaTheme="minorEastAsia"/>
          <w:noProof/>
          <w:szCs w:val="22"/>
        </w:rPr>
      </w:pPr>
      <w:hyperlink w:anchor="_Toc114154176" w:history="1">
        <w:r w:rsidR="00167FFB">
          <w:rPr>
            <w:rStyle w:val="Hyperlink"/>
            <w:noProof/>
          </w:rPr>
          <w:t>Figure 4 Login Screen Detail - Login Type</w:t>
        </w:r>
        <w:r w:rsidR="00167FFB">
          <w:rPr>
            <w:noProof/>
            <w:webHidden/>
          </w:rPr>
          <w:tab/>
        </w:r>
        <w:r w:rsidR="00167FFB">
          <w:rPr>
            <w:noProof/>
            <w:webHidden/>
          </w:rPr>
          <w:fldChar w:fldCharType="begin"/>
        </w:r>
        <w:r w:rsidR="00167FFB">
          <w:rPr>
            <w:noProof/>
            <w:webHidden/>
          </w:rPr>
          <w:instrText xml:space="preserve"> PAGEREF _Toc114154176 \h </w:instrText>
        </w:r>
        <w:r w:rsidR="00167FFB">
          <w:rPr>
            <w:noProof/>
            <w:webHidden/>
          </w:rPr>
        </w:r>
        <w:r w:rsidR="00167FFB">
          <w:rPr>
            <w:noProof/>
            <w:webHidden/>
          </w:rPr>
          <w:fldChar w:fldCharType="separate"/>
        </w:r>
        <w:r w:rsidR="00167FFB">
          <w:rPr>
            <w:noProof/>
            <w:webHidden/>
          </w:rPr>
          <w:t>6</w:t>
        </w:r>
        <w:r w:rsidR="00167FFB">
          <w:rPr>
            <w:noProof/>
            <w:webHidden/>
          </w:rPr>
          <w:fldChar w:fldCharType="end"/>
        </w:r>
      </w:hyperlink>
    </w:p>
    <w:p w14:paraId="3EAE820A" w14:textId="77777777" w:rsidR="00167FFB" w:rsidRDefault="00000000" w:rsidP="00167FFB">
      <w:pPr>
        <w:pStyle w:val="TableofFigures"/>
        <w:tabs>
          <w:tab w:val="right" w:leader="dot" w:pos="9350"/>
        </w:tabs>
        <w:rPr>
          <w:rFonts w:eastAsiaTheme="minorEastAsia"/>
          <w:noProof/>
          <w:szCs w:val="22"/>
        </w:rPr>
      </w:pPr>
      <w:hyperlink r:id="rId13" w:anchor="_Toc114154177" w:history="1">
        <w:r w:rsidR="00167FFB">
          <w:rPr>
            <w:rStyle w:val="Hyperlink"/>
            <w:noProof/>
          </w:rPr>
          <w:t>Figure 5: Login - Login Button</w:t>
        </w:r>
        <w:r w:rsidR="00167FFB">
          <w:rPr>
            <w:noProof/>
            <w:webHidden/>
          </w:rPr>
          <w:tab/>
        </w:r>
        <w:r w:rsidR="00167FFB">
          <w:rPr>
            <w:noProof/>
            <w:webHidden/>
          </w:rPr>
          <w:fldChar w:fldCharType="begin"/>
        </w:r>
        <w:r w:rsidR="00167FFB">
          <w:rPr>
            <w:noProof/>
            <w:webHidden/>
          </w:rPr>
          <w:instrText xml:space="preserve"> PAGEREF _Toc114154177 \h </w:instrText>
        </w:r>
        <w:r w:rsidR="00167FFB">
          <w:rPr>
            <w:noProof/>
            <w:webHidden/>
          </w:rPr>
        </w:r>
        <w:r w:rsidR="00167FFB">
          <w:rPr>
            <w:noProof/>
            <w:webHidden/>
          </w:rPr>
          <w:fldChar w:fldCharType="separate"/>
        </w:r>
        <w:r w:rsidR="00167FFB">
          <w:rPr>
            <w:noProof/>
            <w:webHidden/>
          </w:rPr>
          <w:t>7</w:t>
        </w:r>
        <w:r w:rsidR="00167FFB">
          <w:rPr>
            <w:noProof/>
            <w:webHidden/>
          </w:rPr>
          <w:fldChar w:fldCharType="end"/>
        </w:r>
      </w:hyperlink>
    </w:p>
    <w:p w14:paraId="47BF88AF" w14:textId="77777777" w:rsidR="00167FFB" w:rsidRDefault="00000000" w:rsidP="00167FFB">
      <w:pPr>
        <w:pStyle w:val="TableofFigures"/>
        <w:tabs>
          <w:tab w:val="right" w:leader="dot" w:pos="9350"/>
        </w:tabs>
        <w:rPr>
          <w:rFonts w:eastAsiaTheme="minorEastAsia"/>
          <w:noProof/>
          <w:szCs w:val="22"/>
        </w:rPr>
      </w:pPr>
      <w:hyperlink w:anchor="_Toc114154178" w:history="1">
        <w:r w:rsidR="00167FFB">
          <w:rPr>
            <w:rStyle w:val="Hyperlink"/>
            <w:noProof/>
          </w:rPr>
          <w:t>Figure 6 SAML Login</w:t>
        </w:r>
        <w:r w:rsidR="00167FFB">
          <w:rPr>
            <w:noProof/>
            <w:webHidden/>
          </w:rPr>
          <w:tab/>
        </w:r>
        <w:r w:rsidR="00167FFB">
          <w:rPr>
            <w:noProof/>
            <w:webHidden/>
          </w:rPr>
          <w:fldChar w:fldCharType="begin"/>
        </w:r>
        <w:r w:rsidR="00167FFB">
          <w:rPr>
            <w:noProof/>
            <w:webHidden/>
          </w:rPr>
          <w:instrText xml:space="preserve"> PAGEREF _Toc114154178 \h </w:instrText>
        </w:r>
        <w:r w:rsidR="00167FFB">
          <w:rPr>
            <w:noProof/>
            <w:webHidden/>
          </w:rPr>
        </w:r>
        <w:r w:rsidR="00167FFB">
          <w:rPr>
            <w:noProof/>
            <w:webHidden/>
          </w:rPr>
          <w:fldChar w:fldCharType="separate"/>
        </w:r>
        <w:r w:rsidR="00167FFB">
          <w:rPr>
            <w:noProof/>
            <w:webHidden/>
          </w:rPr>
          <w:t>7</w:t>
        </w:r>
        <w:r w:rsidR="00167FFB">
          <w:rPr>
            <w:noProof/>
            <w:webHidden/>
          </w:rPr>
          <w:fldChar w:fldCharType="end"/>
        </w:r>
      </w:hyperlink>
    </w:p>
    <w:p w14:paraId="19EB6D41" w14:textId="77777777" w:rsidR="00167FFB" w:rsidRDefault="00000000" w:rsidP="00167FFB">
      <w:pPr>
        <w:pStyle w:val="TableofFigures"/>
        <w:tabs>
          <w:tab w:val="right" w:leader="dot" w:pos="9350"/>
        </w:tabs>
        <w:rPr>
          <w:rFonts w:eastAsiaTheme="minorEastAsia"/>
          <w:noProof/>
          <w:szCs w:val="22"/>
        </w:rPr>
      </w:pPr>
      <w:hyperlink w:anchor="_Toc114154179" w:history="1">
        <w:r w:rsidR="00167FFB">
          <w:rPr>
            <w:rStyle w:val="Hyperlink"/>
            <w:noProof/>
          </w:rPr>
          <w:t>Figure 7: Landing Page</w:t>
        </w:r>
        <w:r w:rsidR="00167FFB">
          <w:rPr>
            <w:noProof/>
            <w:webHidden/>
          </w:rPr>
          <w:tab/>
        </w:r>
        <w:r w:rsidR="00167FFB">
          <w:rPr>
            <w:noProof/>
            <w:webHidden/>
          </w:rPr>
          <w:fldChar w:fldCharType="begin"/>
        </w:r>
        <w:r w:rsidR="00167FFB">
          <w:rPr>
            <w:noProof/>
            <w:webHidden/>
          </w:rPr>
          <w:instrText xml:space="preserve"> PAGEREF _Toc114154179 \h </w:instrText>
        </w:r>
        <w:r w:rsidR="00167FFB">
          <w:rPr>
            <w:noProof/>
            <w:webHidden/>
          </w:rPr>
        </w:r>
        <w:r w:rsidR="00167FFB">
          <w:rPr>
            <w:noProof/>
            <w:webHidden/>
          </w:rPr>
          <w:fldChar w:fldCharType="separate"/>
        </w:r>
        <w:r w:rsidR="00167FFB">
          <w:rPr>
            <w:noProof/>
            <w:webHidden/>
          </w:rPr>
          <w:t>8</w:t>
        </w:r>
        <w:r w:rsidR="00167FFB">
          <w:rPr>
            <w:noProof/>
            <w:webHidden/>
          </w:rPr>
          <w:fldChar w:fldCharType="end"/>
        </w:r>
      </w:hyperlink>
    </w:p>
    <w:p w14:paraId="77CB1B9F" w14:textId="77777777" w:rsidR="00167FFB" w:rsidRDefault="00000000" w:rsidP="00167FFB">
      <w:pPr>
        <w:pStyle w:val="TableofFigures"/>
        <w:tabs>
          <w:tab w:val="right" w:leader="dot" w:pos="9350"/>
        </w:tabs>
        <w:rPr>
          <w:rFonts w:eastAsiaTheme="minorEastAsia"/>
          <w:noProof/>
          <w:szCs w:val="22"/>
        </w:rPr>
      </w:pPr>
      <w:hyperlink w:anchor="_Toc114154180" w:history="1">
        <w:r w:rsidR="00167FFB">
          <w:rPr>
            <w:rStyle w:val="Hyperlink"/>
            <w:noProof/>
          </w:rPr>
          <w:t>Figure 8: System Logs</w:t>
        </w:r>
        <w:r w:rsidR="00167FFB">
          <w:rPr>
            <w:noProof/>
            <w:webHidden/>
          </w:rPr>
          <w:tab/>
        </w:r>
        <w:r w:rsidR="00167FFB">
          <w:rPr>
            <w:noProof/>
            <w:webHidden/>
          </w:rPr>
          <w:fldChar w:fldCharType="begin"/>
        </w:r>
        <w:r w:rsidR="00167FFB">
          <w:rPr>
            <w:noProof/>
            <w:webHidden/>
          </w:rPr>
          <w:instrText xml:space="preserve"> PAGEREF _Toc114154180 \h </w:instrText>
        </w:r>
        <w:r w:rsidR="00167FFB">
          <w:rPr>
            <w:noProof/>
            <w:webHidden/>
          </w:rPr>
        </w:r>
        <w:r w:rsidR="00167FFB">
          <w:rPr>
            <w:noProof/>
            <w:webHidden/>
          </w:rPr>
          <w:fldChar w:fldCharType="separate"/>
        </w:r>
        <w:r w:rsidR="00167FFB">
          <w:rPr>
            <w:noProof/>
            <w:webHidden/>
          </w:rPr>
          <w:t>9</w:t>
        </w:r>
        <w:r w:rsidR="00167FFB">
          <w:rPr>
            <w:noProof/>
            <w:webHidden/>
          </w:rPr>
          <w:fldChar w:fldCharType="end"/>
        </w:r>
      </w:hyperlink>
    </w:p>
    <w:p w14:paraId="45EF87C4" w14:textId="77777777" w:rsidR="00167FFB" w:rsidRDefault="00000000" w:rsidP="00167FFB">
      <w:pPr>
        <w:pStyle w:val="TableofFigures"/>
        <w:tabs>
          <w:tab w:val="right" w:leader="dot" w:pos="9350"/>
        </w:tabs>
        <w:rPr>
          <w:rFonts w:eastAsiaTheme="minorEastAsia"/>
          <w:noProof/>
          <w:szCs w:val="22"/>
        </w:rPr>
      </w:pPr>
      <w:hyperlink w:anchor="_Toc114154181" w:history="1">
        <w:r w:rsidR="00167FFB">
          <w:rPr>
            <w:rStyle w:val="Hyperlink"/>
            <w:noProof/>
          </w:rPr>
          <w:t>Figure 9: Dashboard Module</w:t>
        </w:r>
        <w:r w:rsidR="00167FFB">
          <w:rPr>
            <w:noProof/>
            <w:webHidden/>
          </w:rPr>
          <w:tab/>
        </w:r>
        <w:r w:rsidR="00167FFB">
          <w:rPr>
            <w:noProof/>
            <w:webHidden/>
          </w:rPr>
          <w:fldChar w:fldCharType="begin"/>
        </w:r>
        <w:r w:rsidR="00167FFB">
          <w:rPr>
            <w:noProof/>
            <w:webHidden/>
          </w:rPr>
          <w:instrText xml:space="preserve"> PAGEREF _Toc114154181 \h </w:instrText>
        </w:r>
        <w:r w:rsidR="00167FFB">
          <w:rPr>
            <w:noProof/>
            <w:webHidden/>
          </w:rPr>
        </w:r>
        <w:r w:rsidR="00167FFB">
          <w:rPr>
            <w:noProof/>
            <w:webHidden/>
          </w:rPr>
          <w:fldChar w:fldCharType="separate"/>
        </w:r>
        <w:r w:rsidR="00167FFB">
          <w:rPr>
            <w:noProof/>
            <w:webHidden/>
          </w:rPr>
          <w:t>10</w:t>
        </w:r>
        <w:r w:rsidR="00167FFB">
          <w:rPr>
            <w:noProof/>
            <w:webHidden/>
          </w:rPr>
          <w:fldChar w:fldCharType="end"/>
        </w:r>
      </w:hyperlink>
    </w:p>
    <w:p w14:paraId="11383E5A" w14:textId="77777777" w:rsidR="00167FFB" w:rsidRDefault="00000000" w:rsidP="00167FFB">
      <w:pPr>
        <w:pStyle w:val="TableofFigures"/>
        <w:tabs>
          <w:tab w:val="right" w:leader="dot" w:pos="9350"/>
        </w:tabs>
        <w:rPr>
          <w:rFonts w:eastAsiaTheme="minorEastAsia"/>
          <w:noProof/>
          <w:szCs w:val="22"/>
        </w:rPr>
      </w:pPr>
      <w:hyperlink w:anchor="_Toc114154182" w:history="1">
        <w:r w:rsidR="00167FFB">
          <w:rPr>
            <w:rStyle w:val="Hyperlink"/>
            <w:noProof/>
          </w:rPr>
          <w:t>Figure 10: Configure Dashboard</w:t>
        </w:r>
        <w:r w:rsidR="00167FFB">
          <w:rPr>
            <w:noProof/>
            <w:webHidden/>
          </w:rPr>
          <w:tab/>
        </w:r>
        <w:r w:rsidR="00167FFB">
          <w:rPr>
            <w:noProof/>
            <w:webHidden/>
          </w:rPr>
          <w:fldChar w:fldCharType="begin"/>
        </w:r>
        <w:r w:rsidR="00167FFB">
          <w:rPr>
            <w:noProof/>
            <w:webHidden/>
          </w:rPr>
          <w:instrText xml:space="preserve"> PAGEREF _Toc114154182 \h </w:instrText>
        </w:r>
        <w:r w:rsidR="00167FFB">
          <w:rPr>
            <w:noProof/>
            <w:webHidden/>
          </w:rPr>
        </w:r>
        <w:r w:rsidR="00167FFB">
          <w:rPr>
            <w:noProof/>
            <w:webHidden/>
          </w:rPr>
          <w:fldChar w:fldCharType="separate"/>
        </w:r>
        <w:r w:rsidR="00167FFB">
          <w:rPr>
            <w:noProof/>
            <w:webHidden/>
          </w:rPr>
          <w:t>11</w:t>
        </w:r>
        <w:r w:rsidR="00167FFB">
          <w:rPr>
            <w:noProof/>
            <w:webHidden/>
          </w:rPr>
          <w:fldChar w:fldCharType="end"/>
        </w:r>
      </w:hyperlink>
    </w:p>
    <w:p w14:paraId="35BCB57F" w14:textId="77777777" w:rsidR="00167FFB" w:rsidRDefault="00000000" w:rsidP="00167FFB">
      <w:pPr>
        <w:pStyle w:val="TableofFigures"/>
        <w:tabs>
          <w:tab w:val="right" w:leader="dot" w:pos="9350"/>
        </w:tabs>
        <w:rPr>
          <w:rFonts w:eastAsiaTheme="minorEastAsia"/>
          <w:noProof/>
          <w:szCs w:val="22"/>
        </w:rPr>
      </w:pPr>
      <w:hyperlink r:id="rId14" w:anchor="_Toc114154183" w:history="1">
        <w:r w:rsidR="00167FFB">
          <w:rPr>
            <w:rStyle w:val="Hyperlink"/>
            <w:noProof/>
          </w:rPr>
          <w:t>Figure 11: Save Dashboard Configurations</w:t>
        </w:r>
        <w:r w:rsidR="00167FFB">
          <w:rPr>
            <w:noProof/>
            <w:webHidden/>
          </w:rPr>
          <w:tab/>
        </w:r>
        <w:r w:rsidR="00167FFB">
          <w:rPr>
            <w:noProof/>
            <w:webHidden/>
          </w:rPr>
          <w:fldChar w:fldCharType="begin"/>
        </w:r>
        <w:r w:rsidR="00167FFB">
          <w:rPr>
            <w:noProof/>
            <w:webHidden/>
          </w:rPr>
          <w:instrText xml:space="preserve"> PAGEREF _Toc114154183 \h </w:instrText>
        </w:r>
        <w:r w:rsidR="00167FFB">
          <w:rPr>
            <w:noProof/>
            <w:webHidden/>
          </w:rPr>
        </w:r>
        <w:r w:rsidR="00167FFB">
          <w:rPr>
            <w:noProof/>
            <w:webHidden/>
          </w:rPr>
          <w:fldChar w:fldCharType="separate"/>
        </w:r>
        <w:r w:rsidR="00167FFB">
          <w:rPr>
            <w:noProof/>
            <w:webHidden/>
          </w:rPr>
          <w:t>11</w:t>
        </w:r>
        <w:r w:rsidR="00167FFB">
          <w:rPr>
            <w:noProof/>
            <w:webHidden/>
          </w:rPr>
          <w:fldChar w:fldCharType="end"/>
        </w:r>
      </w:hyperlink>
    </w:p>
    <w:p w14:paraId="238BA8D2" w14:textId="77777777" w:rsidR="00167FFB" w:rsidRDefault="00000000" w:rsidP="00167FFB">
      <w:pPr>
        <w:pStyle w:val="TableofFigures"/>
        <w:tabs>
          <w:tab w:val="right" w:leader="dot" w:pos="9350"/>
        </w:tabs>
        <w:rPr>
          <w:rFonts w:eastAsiaTheme="minorEastAsia"/>
          <w:noProof/>
          <w:szCs w:val="22"/>
        </w:rPr>
      </w:pPr>
      <w:hyperlink w:anchor="_Toc114154184" w:history="1">
        <w:r w:rsidR="00167FFB">
          <w:rPr>
            <w:rStyle w:val="Hyperlink"/>
            <w:noProof/>
          </w:rPr>
          <w:t>Figure 12: Case Specific Dashboard</w:t>
        </w:r>
        <w:r w:rsidR="00167FFB">
          <w:rPr>
            <w:noProof/>
            <w:webHidden/>
          </w:rPr>
          <w:tab/>
        </w:r>
        <w:r w:rsidR="00167FFB">
          <w:rPr>
            <w:noProof/>
            <w:webHidden/>
          </w:rPr>
          <w:fldChar w:fldCharType="begin"/>
        </w:r>
        <w:r w:rsidR="00167FFB">
          <w:rPr>
            <w:noProof/>
            <w:webHidden/>
          </w:rPr>
          <w:instrText xml:space="preserve"> PAGEREF _Toc114154184 \h </w:instrText>
        </w:r>
        <w:r w:rsidR="00167FFB">
          <w:rPr>
            <w:noProof/>
            <w:webHidden/>
          </w:rPr>
        </w:r>
        <w:r w:rsidR="00167FFB">
          <w:rPr>
            <w:noProof/>
            <w:webHidden/>
          </w:rPr>
          <w:fldChar w:fldCharType="separate"/>
        </w:r>
        <w:r w:rsidR="00167FFB">
          <w:rPr>
            <w:noProof/>
            <w:webHidden/>
          </w:rPr>
          <w:t>12</w:t>
        </w:r>
        <w:r w:rsidR="00167FFB">
          <w:rPr>
            <w:noProof/>
            <w:webHidden/>
          </w:rPr>
          <w:fldChar w:fldCharType="end"/>
        </w:r>
      </w:hyperlink>
    </w:p>
    <w:p w14:paraId="3FD85868" w14:textId="77777777" w:rsidR="00167FFB" w:rsidRDefault="00000000" w:rsidP="00167FFB">
      <w:pPr>
        <w:pStyle w:val="TableofFigures"/>
        <w:tabs>
          <w:tab w:val="right" w:leader="dot" w:pos="9350"/>
        </w:tabs>
        <w:rPr>
          <w:rFonts w:eastAsiaTheme="minorEastAsia"/>
          <w:noProof/>
          <w:szCs w:val="22"/>
        </w:rPr>
      </w:pPr>
      <w:hyperlink w:anchor="_Toc114154185" w:history="1">
        <w:r w:rsidR="00167FFB">
          <w:rPr>
            <w:rStyle w:val="Hyperlink"/>
            <w:noProof/>
          </w:rPr>
          <w:t>Figure 13: Initiatives Overview</w:t>
        </w:r>
        <w:r w:rsidR="00167FFB">
          <w:rPr>
            <w:noProof/>
            <w:webHidden/>
          </w:rPr>
          <w:tab/>
        </w:r>
        <w:r w:rsidR="00167FFB">
          <w:rPr>
            <w:noProof/>
            <w:webHidden/>
          </w:rPr>
          <w:fldChar w:fldCharType="begin"/>
        </w:r>
        <w:r w:rsidR="00167FFB">
          <w:rPr>
            <w:noProof/>
            <w:webHidden/>
          </w:rPr>
          <w:instrText xml:space="preserve"> PAGEREF _Toc114154185 \h </w:instrText>
        </w:r>
        <w:r w:rsidR="00167FFB">
          <w:rPr>
            <w:noProof/>
            <w:webHidden/>
          </w:rPr>
        </w:r>
        <w:r w:rsidR="00167FFB">
          <w:rPr>
            <w:noProof/>
            <w:webHidden/>
          </w:rPr>
          <w:fldChar w:fldCharType="separate"/>
        </w:r>
        <w:r w:rsidR="00167FFB">
          <w:rPr>
            <w:noProof/>
            <w:webHidden/>
          </w:rPr>
          <w:t>13</w:t>
        </w:r>
        <w:r w:rsidR="00167FFB">
          <w:rPr>
            <w:noProof/>
            <w:webHidden/>
          </w:rPr>
          <w:fldChar w:fldCharType="end"/>
        </w:r>
      </w:hyperlink>
    </w:p>
    <w:p w14:paraId="69C458A2" w14:textId="77777777" w:rsidR="00167FFB" w:rsidRDefault="00000000" w:rsidP="00167FFB">
      <w:pPr>
        <w:pStyle w:val="TableofFigures"/>
        <w:tabs>
          <w:tab w:val="right" w:leader="dot" w:pos="9350"/>
        </w:tabs>
        <w:rPr>
          <w:rFonts w:eastAsiaTheme="minorEastAsia"/>
          <w:noProof/>
          <w:szCs w:val="22"/>
        </w:rPr>
      </w:pPr>
      <w:hyperlink w:anchor="_Toc114154186" w:history="1">
        <w:r w:rsidR="00167FFB">
          <w:rPr>
            <w:rStyle w:val="Hyperlink"/>
            <w:noProof/>
          </w:rPr>
          <w:t>Figure 14: Initiatives Details</w:t>
        </w:r>
        <w:r w:rsidR="00167FFB">
          <w:rPr>
            <w:noProof/>
            <w:webHidden/>
          </w:rPr>
          <w:tab/>
        </w:r>
        <w:r w:rsidR="00167FFB">
          <w:rPr>
            <w:noProof/>
            <w:webHidden/>
          </w:rPr>
          <w:fldChar w:fldCharType="begin"/>
        </w:r>
        <w:r w:rsidR="00167FFB">
          <w:rPr>
            <w:noProof/>
            <w:webHidden/>
          </w:rPr>
          <w:instrText xml:space="preserve"> PAGEREF _Toc114154186 \h </w:instrText>
        </w:r>
        <w:r w:rsidR="00167FFB">
          <w:rPr>
            <w:noProof/>
            <w:webHidden/>
          </w:rPr>
        </w:r>
        <w:r w:rsidR="00167FFB">
          <w:rPr>
            <w:noProof/>
            <w:webHidden/>
          </w:rPr>
          <w:fldChar w:fldCharType="separate"/>
        </w:r>
        <w:r w:rsidR="00167FFB">
          <w:rPr>
            <w:noProof/>
            <w:webHidden/>
          </w:rPr>
          <w:t>13</w:t>
        </w:r>
        <w:r w:rsidR="00167FFB">
          <w:rPr>
            <w:noProof/>
            <w:webHidden/>
          </w:rPr>
          <w:fldChar w:fldCharType="end"/>
        </w:r>
      </w:hyperlink>
    </w:p>
    <w:p w14:paraId="2C892A4D" w14:textId="77777777" w:rsidR="00167FFB" w:rsidRDefault="00000000" w:rsidP="00167FFB">
      <w:pPr>
        <w:pStyle w:val="TableofFigures"/>
        <w:tabs>
          <w:tab w:val="right" w:leader="dot" w:pos="9350"/>
        </w:tabs>
        <w:rPr>
          <w:rFonts w:eastAsiaTheme="minorEastAsia"/>
          <w:noProof/>
          <w:szCs w:val="22"/>
        </w:rPr>
      </w:pPr>
      <w:hyperlink w:anchor="_Toc114154187" w:history="1">
        <w:r w:rsidR="00167FFB">
          <w:rPr>
            <w:rStyle w:val="Hyperlink"/>
            <w:noProof/>
          </w:rPr>
          <w:t>Figure 15: Create New Initiative</w:t>
        </w:r>
        <w:r w:rsidR="00167FFB">
          <w:rPr>
            <w:noProof/>
            <w:webHidden/>
          </w:rPr>
          <w:tab/>
        </w:r>
        <w:r w:rsidR="00167FFB">
          <w:rPr>
            <w:noProof/>
            <w:webHidden/>
          </w:rPr>
          <w:fldChar w:fldCharType="begin"/>
        </w:r>
        <w:r w:rsidR="00167FFB">
          <w:rPr>
            <w:noProof/>
            <w:webHidden/>
          </w:rPr>
          <w:instrText xml:space="preserve"> PAGEREF _Toc114154187 \h </w:instrText>
        </w:r>
        <w:r w:rsidR="00167FFB">
          <w:rPr>
            <w:noProof/>
            <w:webHidden/>
          </w:rPr>
        </w:r>
        <w:r w:rsidR="00167FFB">
          <w:rPr>
            <w:noProof/>
            <w:webHidden/>
          </w:rPr>
          <w:fldChar w:fldCharType="separate"/>
        </w:r>
        <w:r w:rsidR="00167FFB">
          <w:rPr>
            <w:noProof/>
            <w:webHidden/>
          </w:rPr>
          <w:t>14</w:t>
        </w:r>
        <w:r w:rsidR="00167FFB">
          <w:rPr>
            <w:noProof/>
            <w:webHidden/>
          </w:rPr>
          <w:fldChar w:fldCharType="end"/>
        </w:r>
      </w:hyperlink>
    </w:p>
    <w:p w14:paraId="25289195" w14:textId="77777777" w:rsidR="00167FFB" w:rsidRDefault="00000000" w:rsidP="00167FFB">
      <w:pPr>
        <w:pStyle w:val="TableofFigures"/>
        <w:tabs>
          <w:tab w:val="right" w:leader="dot" w:pos="9350"/>
        </w:tabs>
        <w:rPr>
          <w:rFonts w:eastAsiaTheme="minorEastAsia"/>
          <w:noProof/>
          <w:szCs w:val="22"/>
        </w:rPr>
      </w:pPr>
      <w:hyperlink w:anchor="_Toc114154188" w:history="1">
        <w:r w:rsidR="00167FFB">
          <w:rPr>
            <w:rStyle w:val="Hyperlink"/>
            <w:noProof/>
          </w:rPr>
          <w:t>Figure 16: Create Initiatives - FWA Finder™</w:t>
        </w:r>
        <w:r w:rsidR="00167FFB">
          <w:rPr>
            <w:noProof/>
            <w:webHidden/>
          </w:rPr>
          <w:tab/>
        </w:r>
        <w:r w:rsidR="00167FFB">
          <w:rPr>
            <w:noProof/>
            <w:webHidden/>
          </w:rPr>
          <w:fldChar w:fldCharType="begin"/>
        </w:r>
        <w:r w:rsidR="00167FFB">
          <w:rPr>
            <w:noProof/>
            <w:webHidden/>
          </w:rPr>
          <w:instrText xml:space="preserve"> PAGEREF _Toc114154188 \h </w:instrText>
        </w:r>
        <w:r w:rsidR="00167FFB">
          <w:rPr>
            <w:noProof/>
            <w:webHidden/>
          </w:rPr>
        </w:r>
        <w:r w:rsidR="00167FFB">
          <w:rPr>
            <w:noProof/>
            <w:webHidden/>
          </w:rPr>
          <w:fldChar w:fldCharType="separate"/>
        </w:r>
        <w:r w:rsidR="00167FFB">
          <w:rPr>
            <w:noProof/>
            <w:webHidden/>
          </w:rPr>
          <w:t>14</w:t>
        </w:r>
        <w:r w:rsidR="00167FFB">
          <w:rPr>
            <w:noProof/>
            <w:webHidden/>
          </w:rPr>
          <w:fldChar w:fldCharType="end"/>
        </w:r>
      </w:hyperlink>
    </w:p>
    <w:p w14:paraId="2065D128" w14:textId="77777777" w:rsidR="00167FFB" w:rsidRDefault="00000000" w:rsidP="00167FFB">
      <w:pPr>
        <w:pStyle w:val="TableofFigures"/>
        <w:tabs>
          <w:tab w:val="right" w:leader="dot" w:pos="9350"/>
        </w:tabs>
        <w:rPr>
          <w:rFonts w:eastAsiaTheme="minorEastAsia"/>
          <w:noProof/>
          <w:szCs w:val="22"/>
        </w:rPr>
      </w:pPr>
      <w:hyperlink w:anchor="_Toc114154189" w:history="1">
        <w:r w:rsidR="00167FFB">
          <w:rPr>
            <w:rStyle w:val="Hyperlink"/>
            <w:noProof/>
          </w:rPr>
          <w:t>Figure 17: Create Initiative from Dashboard</w:t>
        </w:r>
        <w:r w:rsidR="00167FFB">
          <w:rPr>
            <w:noProof/>
            <w:webHidden/>
          </w:rPr>
          <w:tab/>
        </w:r>
        <w:r w:rsidR="00167FFB">
          <w:rPr>
            <w:noProof/>
            <w:webHidden/>
          </w:rPr>
          <w:fldChar w:fldCharType="begin"/>
        </w:r>
        <w:r w:rsidR="00167FFB">
          <w:rPr>
            <w:noProof/>
            <w:webHidden/>
          </w:rPr>
          <w:instrText xml:space="preserve"> PAGEREF _Toc114154189 \h </w:instrText>
        </w:r>
        <w:r w:rsidR="00167FFB">
          <w:rPr>
            <w:noProof/>
            <w:webHidden/>
          </w:rPr>
        </w:r>
        <w:r w:rsidR="00167FFB">
          <w:rPr>
            <w:noProof/>
            <w:webHidden/>
          </w:rPr>
          <w:fldChar w:fldCharType="separate"/>
        </w:r>
        <w:r w:rsidR="00167FFB">
          <w:rPr>
            <w:noProof/>
            <w:webHidden/>
          </w:rPr>
          <w:t>15</w:t>
        </w:r>
        <w:r w:rsidR="00167FFB">
          <w:rPr>
            <w:noProof/>
            <w:webHidden/>
          </w:rPr>
          <w:fldChar w:fldCharType="end"/>
        </w:r>
      </w:hyperlink>
    </w:p>
    <w:p w14:paraId="7D159EB4" w14:textId="77777777" w:rsidR="00167FFB" w:rsidRDefault="00000000" w:rsidP="00167FFB">
      <w:pPr>
        <w:pStyle w:val="TableofFigures"/>
        <w:tabs>
          <w:tab w:val="right" w:leader="dot" w:pos="9350"/>
        </w:tabs>
        <w:rPr>
          <w:rFonts w:eastAsiaTheme="minorEastAsia"/>
          <w:noProof/>
          <w:szCs w:val="22"/>
        </w:rPr>
      </w:pPr>
      <w:hyperlink w:anchor="_Toc114154190" w:history="1">
        <w:r w:rsidR="00167FFB">
          <w:rPr>
            <w:rStyle w:val="Hyperlink"/>
            <w:noProof/>
          </w:rPr>
          <w:t>Figure 18: Initiative Case Defaults</w:t>
        </w:r>
        <w:r w:rsidR="00167FFB">
          <w:rPr>
            <w:noProof/>
            <w:webHidden/>
          </w:rPr>
          <w:tab/>
        </w:r>
        <w:r w:rsidR="00167FFB">
          <w:rPr>
            <w:noProof/>
            <w:webHidden/>
          </w:rPr>
          <w:fldChar w:fldCharType="begin"/>
        </w:r>
        <w:r w:rsidR="00167FFB">
          <w:rPr>
            <w:noProof/>
            <w:webHidden/>
          </w:rPr>
          <w:instrText xml:space="preserve"> PAGEREF _Toc114154190 \h </w:instrText>
        </w:r>
        <w:r w:rsidR="00167FFB">
          <w:rPr>
            <w:noProof/>
            <w:webHidden/>
          </w:rPr>
        </w:r>
        <w:r w:rsidR="00167FFB">
          <w:rPr>
            <w:noProof/>
            <w:webHidden/>
          </w:rPr>
          <w:fldChar w:fldCharType="separate"/>
        </w:r>
        <w:r w:rsidR="00167FFB">
          <w:rPr>
            <w:noProof/>
            <w:webHidden/>
          </w:rPr>
          <w:t>15</w:t>
        </w:r>
        <w:r w:rsidR="00167FFB">
          <w:rPr>
            <w:noProof/>
            <w:webHidden/>
          </w:rPr>
          <w:fldChar w:fldCharType="end"/>
        </w:r>
      </w:hyperlink>
    </w:p>
    <w:p w14:paraId="417661EA" w14:textId="77777777" w:rsidR="00167FFB" w:rsidRDefault="00000000" w:rsidP="00167FFB">
      <w:pPr>
        <w:pStyle w:val="TableofFigures"/>
        <w:tabs>
          <w:tab w:val="right" w:leader="dot" w:pos="9350"/>
        </w:tabs>
        <w:rPr>
          <w:rFonts w:eastAsiaTheme="minorEastAsia"/>
          <w:noProof/>
          <w:szCs w:val="22"/>
        </w:rPr>
      </w:pPr>
      <w:hyperlink w:anchor="_Toc114154191" w:history="1">
        <w:r w:rsidR="00167FFB">
          <w:rPr>
            <w:rStyle w:val="Hyperlink"/>
            <w:noProof/>
          </w:rPr>
          <w:t>Figure 19: Initiative Creation</w:t>
        </w:r>
        <w:r w:rsidR="00167FFB">
          <w:rPr>
            <w:noProof/>
            <w:webHidden/>
          </w:rPr>
          <w:tab/>
        </w:r>
        <w:r w:rsidR="00167FFB">
          <w:rPr>
            <w:noProof/>
            <w:webHidden/>
          </w:rPr>
          <w:fldChar w:fldCharType="begin"/>
        </w:r>
        <w:r w:rsidR="00167FFB">
          <w:rPr>
            <w:noProof/>
            <w:webHidden/>
          </w:rPr>
          <w:instrText xml:space="preserve"> PAGEREF _Toc114154191 \h </w:instrText>
        </w:r>
        <w:r w:rsidR="00167FFB">
          <w:rPr>
            <w:noProof/>
            <w:webHidden/>
          </w:rPr>
        </w:r>
        <w:r w:rsidR="00167FFB">
          <w:rPr>
            <w:noProof/>
            <w:webHidden/>
          </w:rPr>
          <w:fldChar w:fldCharType="separate"/>
        </w:r>
        <w:r w:rsidR="00167FFB">
          <w:rPr>
            <w:noProof/>
            <w:webHidden/>
          </w:rPr>
          <w:t>15</w:t>
        </w:r>
        <w:r w:rsidR="00167FFB">
          <w:rPr>
            <w:noProof/>
            <w:webHidden/>
          </w:rPr>
          <w:fldChar w:fldCharType="end"/>
        </w:r>
      </w:hyperlink>
    </w:p>
    <w:p w14:paraId="75973807" w14:textId="77777777" w:rsidR="00167FFB" w:rsidRDefault="00000000" w:rsidP="00167FFB">
      <w:pPr>
        <w:pStyle w:val="TableofFigures"/>
        <w:tabs>
          <w:tab w:val="right" w:leader="dot" w:pos="9350"/>
        </w:tabs>
        <w:rPr>
          <w:rFonts w:eastAsiaTheme="minorEastAsia"/>
          <w:noProof/>
          <w:szCs w:val="22"/>
        </w:rPr>
      </w:pPr>
      <w:hyperlink w:anchor="_Toc114154192" w:history="1">
        <w:r w:rsidR="00167FFB">
          <w:rPr>
            <w:rStyle w:val="Hyperlink"/>
            <w:noProof/>
          </w:rPr>
          <w:t>Figure 20: New Initiative</w:t>
        </w:r>
        <w:r w:rsidR="00167FFB">
          <w:rPr>
            <w:noProof/>
            <w:webHidden/>
          </w:rPr>
          <w:tab/>
        </w:r>
        <w:r w:rsidR="00167FFB">
          <w:rPr>
            <w:noProof/>
            <w:webHidden/>
          </w:rPr>
          <w:fldChar w:fldCharType="begin"/>
        </w:r>
        <w:r w:rsidR="00167FFB">
          <w:rPr>
            <w:noProof/>
            <w:webHidden/>
          </w:rPr>
          <w:instrText xml:space="preserve"> PAGEREF _Toc114154192 \h </w:instrText>
        </w:r>
        <w:r w:rsidR="00167FFB">
          <w:rPr>
            <w:noProof/>
            <w:webHidden/>
          </w:rPr>
        </w:r>
        <w:r w:rsidR="00167FFB">
          <w:rPr>
            <w:noProof/>
            <w:webHidden/>
          </w:rPr>
          <w:fldChar w:fldCharType="separate"/>
        </w:r>
        <w:r w:rsidR="00167FFB">
          <w:rPr>
            <w:noProof/>
            <w:webHidden/>
          </w:rPr>
          <w:t>16</w:t>
        </w:r>
        <w:r w:rsidR="00167FFB">
          <w:rPr>
            <w:noProof/>
            <w:webHidden/>
          </w:rPr>
          <w:fldChar w:fldCharType="end"/>
        </w:r>
      </w:hyperlink>
    </w:p>
    <w:p w14:paraId="454D6592" w14:textId="77777777" w:rsidR="00167FFB" w:rsidRDefault="00000000" w:rsidP="00167FFB">
      <w:pPr>
        <w:pStyle w:val="TableofFigures"/>
        <w:tabs>
          <w:tab w:val="right" w:leader="dot" w:pos="9350"/>
        </w:tabs>
        <w:rPr>
          <w:rFonts w:eastAsiaTheme="minorEastAsia"/>
          <w:noProof/>
          <w:szCs w:val="22"/>
        </w:rPr>
      </w:pPr>
      <w:hyperlink w:anchor="_Toc114154193" w:history="1">
        <w:r w:rsidR="00167FFB">
          <w:rPr>
            <w:rStyle w:val="Hyperlink"/>
            <w:noProof/>
          </w:rPr>
          <w:t>Figure 21: Initiative Case List - Overview</w:t>
        </w:r>
        <w:r w:rsidR="00167FFB">
          <w:rPr>
            <w:noProof/>
            <w:webHidden/>
          </w:rPr>
          <w:tab/>
        </w:r>
        <w:r w:rsidR="00167FFB">
          <w:rPr>
            <w:noProof/>
            <w:webHidden/>
          </w:rPr>
          <w:fldChar w:fldCharType="begin"/>
        </w:r>
        <w:r w:rsidR="00167FFB">
          <w:rPr>
            <w:noProof/>
            <w:webHidden/>
          </w:rPr>
          <w:instrText xml:space="preserve"> PAGEREF _Toc114154193 \h </w:instrText>
        </w:r>
        <w:r w:rsidR="00167FFB">
          <w:rPr>
            <w:noProof/>
            <w:webHidden/>
          </w:rPr>
        </w:r>
        <w:r w:rsidR="00167FFB">
          <w:rPr>
            <w:noProof/>
            <w:webHidden/>
          </w:rPr>
          <w:fldChar w:fldCharType="separate"/>
        </w:r>
        <w:r w:rsidR="00167FFB">
          <w:rPr>
            <w:noProof/>
            <w:webHidden/>
          </w:rPr>
          <w:t>17</w:t>
        </w:r>
        <w:r w:rsidR="00167FFB">
          <w:rPr>
            <w:noProof/>
            <w:webHidden/>
          </w:rPr>
          <w:fldChar w:fldCharType="end"/>
        </w:r>
      </w:hyperlink>
    </w:p>
    <w:p w14:paraId="453E63C9" w14:textId="77777777" w:rsidR="00167FFB" w:rsidRDefault="00000000" w:rsidP="00167FFB">
      <w:pPr>
        <w:pStyle w:val="TableofFigures"/>
        <w:tabs>
          <w:tab w:val="right" w:leader="dot" w:pos="9350"/>
        </w:tabs>
        <w:rPr>
          <w:rFonts w:eastAsiaTheme="minorEastAsia"/>
          <w:noProof/>
          <w:szCs w:val="22"/>
        </w:rPr>
      </w:pPr>
      <w:hyperlink w:anchor="_Toc114154194" w:history="1">
        <w:r w:rsidR="00167FFB">
          <w:rPr>
            <w:rStyle w:val="Hyperlink"/>
            <w:noProof/>
          </w:rPr>
          <w:t>Figure 22: View Case under Initiative</w:t>
        </w:r>
        <w:r w:rsidR="00167FFB">
          <w:rPr>
            <w:noProof/>
            <w:webHidden/>
          </w:rPr>
          <w:tab/>
        </w:r>
        <w:r w:rsidR="00167FFB">
          <w:rPr>
            <w:noProof/>
            <w:webHidden/>
          </w:rPr>
          <w:fldChar w:fldCharType="begin"/>
        </w:r>
        <w:r w:rsidR="00167FFB">
          <w:rPr>
            <w:noProof/>
            <w:webHidden/>
          </w:rPr>
          <w:instrText xml:space="preserve"> PAGEREF _Toc114154194 \h </w:instrText>
        </w:r>
        <w:r w:rsidR="00167FFB">
          <w:rPr>
            <w:noProof/>
            <w:webHidden/>
          </w:rPr>
        </w:r>
        <w:r w:rsidR="00167FFB">
          <w:rPr>
            <w:noProof/>
            <w:webHidden/>
          </w:rPr>
          <w:fldChar w:fldCharType="separate"/>
        </w:r>
        <w:r w:rsidR="00167FFB">
          <w:rPr>
            <w:noProof/>
            <w:webHidden/>
          </w:rPr>
          <w:t>18</w:t>
        </w:r>
        <w:r w:rsidR="00167FFB">
          <w:rPr>
            <w:noProof/>
            <w:webHidden/>
          </w:rPr>
          <w:fldChar w:fldCharType="end"/>
        </w:r>
      </w:hyperlink>
    </w:p>
    <w:p w14:paraId="0586F662" w14:textId="77777777" w:rsidR="00167FFB" w:rsidRDefault="00000000" w:rsidP="00167FFB">
      <w:pPr>
        <w:pStyle w:val="TableofFigures"/>
        <w:tabs>
          <w:tab w:val="right" w:leader="dot" w:pos="9350"/>
        </w:tabs>
        <w:rPr>
          <w:rFonts w:eastAsiaTheme="minorEastAsia"/>
          <w:noProof/>
          <w:szCs w:val="22"/>
        </w:rPr>
      </w:pPr>
      <w:hyperlink w:anchor="_Toc114154195" w:history="1">
        <w:r w:rsidR="00167FFB">
          <w:rPr>
            <w:rStyle w:val="Hyperlink"/>
            <w:noProof/>
          </w:rPr>
          <w:t>Figure 23: Case View</w:t>
        </w:r>
        <w:r w:rsidR="00167FFB">
          <w:rPr>
            <w:noProof/>
            <w:webHidden/>
          </w:rPr>
          <w:tab/>
        </w:r>
        <w:r w:rsidR="00167FFB">
          <w:rPr>
            <w:noProof/>
            <w:webHidden/>
          </w:rPr>
          <w:fldChar w:fldCharType="begin"/>
        </w:r>
        <w:r w:rsidR="00167FFB">
          <w:rPr>
            <w:noProof/>
            <w:webHidden/>
          </w:rPr>
          <w:instrText xml:space="preserve"> PAGEREF _Toc114154195 \h </w:instrText>
        </w:r>
        <w:r w:rsidR="00167FFB">
          <w:rPr>
            <w:noProof/>
            <w:webHidden/>
          </w:rPr>
        </w:r>
        <w:r w:rsidR="00167FFB">
          <w:rPr>
            <w:noProof/>
            <w:webHidden/>
          </w:rPr>
          <w:fldChar w:fldCharType="separate"/>
        </w:r>
        <w:r w:rsidR="00167FFB">
          <w:rPr>
            <w:noProof/>
            <w:webHidden/>
          </w:rPr>
          <w:t>18</w:t>
        </w:r>
        <w:r w:rsidR="00167FFB">
          <w:rPr>
            <w:noProof/>
            <w:webHidden/>
          </w:rPr>
          <w:fldChar w:fldCharType="end"/>
        </w:r>
      </w:hyperlink>
    </w:p>
    <w:p w14:paraId="25A6B158" w14:textId="77777777" w:rsidR="00167FFB" w:rsidRDefault="00000000" w:rsidP="00167FFB">
      <w:pPr>
        <w:pStyle w:val="TableofFigures"/>
        <w:tabs>
          <w:tab w:val="right" w:leader="dot" w:pos="9350"/>
        </w:tabs>
        <w:rPr>
          <w:rFonts w:eastAsiaTheme="minorEastAsia"/>
          <w:noProof/>
          <w:szCs w:val="22"/>
        </w:rPr>
      </w:pPr>
      <w:hyperlink w:anchor="_Toc114154196" w:history="1">
        <w:r w:rsidR="00167FFB">
          <w:rPr>
            <w:rStyle w:val="Hyperlink"/>
            <w:noProof/>
          </w:rPr>
          <w:t>Figure 24: Bulk Case Transition</w:t>
        </w:r>
        <w:r w:rsidR="00167FFB">
          <w:rPr>
            <w:noProof/>
            <w:webHidden/>
          </w:rPr>
          <w:tab/>
        </w:r>
        <w:r w:rsidR="00167FFB">
          <w:rPr>
            <w:noProof/>
            <w:webHidden/>
          </w:rPr>
          <w:fldChar w:fldCharType="begin"/>
        </w:r>
        <w:r w:rsidR="00167FFB">
          <w:rPr>
            <w:noProof/>
            <w:webHidden/>
          </w:rPr>
          <w:instrText xml:space="preserve"> PAGEREF _Toc114154196 \h </w:instrText>
        </w:r>
        <w:r w:rsidR="00167FFB">
          <w:rPr>
            <w:noProof/>
            <w:webHidden/>
          </w:rPr>
        </w:r>
        <w:r w:rsidR="00167FFB">
          <w:rPr>
            <w:noProof/>
            <w:webHidden/>
          </w:rPr>
          <w:fldChar w:fldCharType="separate"/>
        </w:r>
        <w:r w:rsidR="00167FFB">
          <w:rPr>
            <w:noProof/>
            <w:webHidden/>
          </w:rPr>
          <w:t>19</w:t>
        </w:r>
        <w:r w:rsidR="00167FFB">
          <w:rPr>
            <w:noProof/>
            <w:webHidden/>
          </w:rPr>
          <w:fldChar w:fldCharType="end"/>
        </w:r>
      </w:hyperlink>
    </w:p>
    <w:p w14:paraId="06EE491A" w14:textId="77777777" w:rsidR="00167FFB" w:rsidRDefault="00000000" w:rsidP="00167FFB">
      <w:pPr>
        <w:pStyle w:val="TableofFigures"/>
        <w:tabs>
          <w:tab w:val="right" w:leader="dot" w:pos="9350"/>
        </w:tabs>
        <w:rPr>
          <w:rFonts w:eastAsiaTheme="minorEastAsia"/>
          <w:noProof/>
          <w:szCs w:val="22"/>
        </w:rPr>
      </w:pPr>
      <w:hyperlink w:anchor="_Toc114154197" w:history="1">
        <w:r w:rsidR="00167FFB">
          <w:rPr>
            <w:rStyle w:val="Hyperlink"/>
            <w:noProof/>
          </w:rPr>
          <w:t>Figure 25: Sample Case Transitions</w:t>
        </w:r>
        <w:r w:rsidR="00167FFB">
          <w:rPr>
            <w:noProof/>
            <w:webHidden/>
          </w:rPr>
          <w:tab/>
        </w:r>
        <w:r w:rsidR="00167FFB">
          <w:rPr>
            <w:noProof/>
            <w:webHidden/>
          </w:rPr>
          <w:fldChar w:fldCharType="begin"/>
        </w:r>
        <w:r w:rsidR="00167FFB">
          <w:rPr>
            <w:noProof/>
            <w:webHidden/>
          </w:rPr>
          <w:instrText xml:space="preserve"> PAGEREF _Toc114154197 \h </w:instrText>
        </w:r>
        <w:r w:rsidR="00167FFB">
          <w:rPr>
            <w:noProof/>
            <w:webHidden/>
          </w:rPr>
        </w:r>
        <w:r w:rsidR="00167FFB">
          <w:rPr>
            <w:noProof/>
            <w:webHidden/>
          </w:rPr>
          <w:fldChar w:fldCharType="separate"/>
        </w:r>
        <w:r w:rsidR="00167FFB">
          <w:rPr>
            <w:noProof/>
            <w:webHidden/>
          </w:rPr>
          <w:t>19</w:t>
        </w:r>
        <w:r w:rsidR="00167FFB">
          <w:rPr>
            <w:noProof/>
            <w:webHidden/>
          </w:rPr>
          <w:fldChar w:fldCharType="end"/>
        </w:r>
      </w:hyperlink>
    </w:p>
    <w:p w14:paraId="7E770C89" w14:textId="77777777" w:rsidR="00167FFB" w:rsidRDefault="00000000" w:rsidP="00167FFB">
      <w:pPr>
        <w:pStyle w:val="TableofFigures"/>
        <w:tabs>
          <w:tab w:val="right" w:leader="dot" w:pos="9350"/>
        </w:tabs>
        <w:rPr>
          <w:rFonts w:eastAsiaTheme="minorEastAsia"/>
          <w:noProof/>
          <w:szCs w:val="22"/>
        </w:rPr>
      </w:pPr>
      <w:hyperlink w:anchor="_Toc114154198" w:history="1">
        <w:r w:rsidR="00167FFB">
          <w:rPr>
            <w:rStyle w:val="Hyperlink"/>
            <w:noProof/>
          </w:rPr>
          <w:t>Figure 26: Bulk Attach Claims</w:t>
        </w:r>
        <w:r w:rsidR="00167FFB">
          <w:rPr>
            <w:noProof/>
            <w:webHidden/>
          </w:rPr>
          <w:tab/>
        </w:r>
        <w:r w:rsidR="00167FFB">
          <w:rPr>
            <w:noProof/>
            <w:webHidden/>
          </w:rPr>
          <w:fldChar w:fldCharType="begin"/>
        </w:r>
        <w:r w:rsidR="00167FFB">
          <w:rPr>
            <w:noProof/>
            <w:webHidden/>
          </w:rPr>
          <w:instrText xml:space="preserve"> PAGEREF _Toc114154198 \h </w:instrText>
        </w:r>
        <w:r w:rsidR="00167FFB">
          <w:rPr>
            <w:noProof/>
            <w:webHidden/>
          </w:rPr>
        </w:r>
        <w:r w:rsidR="00167FFB">
          <w:rPr>
            <w:noProof/>
            <w:webHidden/>
          </w:rPr>
          <w:fldChar w:fldCharType="separate"/>
        </w:r>
        <w:r w:rsidR="00167FFB">
          <w:rPr>
            <w:noProof/>
            <w:webHidden/>
          </w:rPr>
          <w:t>20</w:t>
        </w:r>
        <w:r w:rsidR="00167FFB">
          <w:rPr>
            <w:noProof/>
            <w:webHidden/>
          </w:rPr>
          <w:fldChar w:fldCharType="end"/>
        </w:r>
      </w:hyperlink>
    </w:p>
    <w:p w14:paraId="3828D669" w14:textId="77777777" w:rsidR="00167FFB" w:rsidRDefault="00000000" w:rsidP="00167FFB">
      <w:pPr>
        <w:pStyle w:val="TableofFigures"/>
        <w:tabs>
          <w:tab w:val="right" w:leader="dot" w:pos="9350"/>
        </w:tabs>
        <w:rPr>
          <w:rFonts w:eastAsiaTheme="minorEastAsia"/>
          <w:noProof/>
          <w:szCs w:val="22"/>
        </w:rPr>
      </w:pPr>
      <w:hyperlink w:anchor="_Toc114154199" w:history="1">
        <w:r w:rsidR="00167FFB">
          <w:rPr>
            <w:rStyle w:val="Hyperlink"/>
            <w:noProof/>
          </w:rPr>
          <w:t>Figure 27: Claims Attachment Success Message</w:t>
        </w:r>
        <w:r w:rsidR="00167FFB">
          <w:rPr>
            <w:noProof/>
            <w:webHidden/>
          </w:rPr>
          <w:tab/>
        </w:r>
        <w:r w:rsidR="00167FFB">
          <w:rPr>
            <w:noProof/>
            <w:webHidden/>
          </w:rPr>
          <w:fldChar w:fldCharType="begin"/>
        </w:r>
        <w:r w:rsidR="00167FFB">
          <w:rPr>
            <w:noProof/>
            <w:webHidden/>
          </w:rPr>
          <w:instrText xml:space="preserve"> PAGEREF _Toc114154199 \h </w:instrText>
        </w:r>
        <w:r w:rsidR="00167FFB">
          <w:rPr>
            <w:noProof/>
            <w:webHidden/>
          </w:rPr>
        </w:r>
        <w:r w:rsidR="00167FFB">
          <w:rPr>
            <w:noProof/>
            <w:webHidden/>
          </w:rPr>
          <w:fldChar w:fldCharType="separate"/>
        </w:r>
        <w:r w:rsidR="00167FFB">
          <w:rPr>
            <w:noProof/>
            <w:webHidden/>
          </w:rPr>
          <w:t>20</w:t>
        </w:r>
        <w:r w:rsidR="00167FFB">
          <w:rPr>
            <w:noProof/>
            <w:webHidden/>
          </w:rPr>
          <w:fldChar w:fldCharType="end"/>
        </w:r>
      </w:hyperlink>
    </w:p>
    <w:p w14:paraId="11B650B1" w14:textId="77777777" w:rsidR="00167FFB" w:rsidRDefault="00000000" w:rsidP="00167FFB">
      <w:pPr>
        <w:pStyle w:val="TableofFigures"/>
        <w:tabs>
          <w:tab w:val="right" w:leader="dot" w:pos="9350"/>
        </w:tabs>
        <w:rPr>
          <w:rFonts w:eastAsiaTheme="minorEastAsia"/>
          <w:noProof/>
          <w:szCs w:val="22"/>
        </w:rPr>
      </w:pPr>
      <w:hyperlink w:anchor="_Toc114154200" w:history="1">
        <w:r w:rsidR="00167FFB">
          <w:rPr>
            <w:rStyle w:val="Hyperlink"/>
            <w:noProof/>
          </w:rPr>
          <w:t>Figure 28: Claims Column</w:t>
        </w:r>
        <w:r w:rsidR="00167FFB">
          <w:rPr>
            <w:noProof/>
            <w:webHidden/>
          </w:rPr>
          <w:tab/>
        </w:r>
        <w:r w:rsidR="00167FFB">
          <w:rPr>
            <w:noProof/>
            <w:webHidden/>
          </w:rPr>
          <w:fldChar w:fldCharType="begin"/>
        </w:r>
        <w:r w:rsidR="00167FFB">
          <w:rPr>
            <w:noProof/>
            <w:webHidden/>
          </w:rPr>
          <w:instrText xml:space="preserve"> PAGEREF _Toc114154200 \h </w:instrText>
        </w:r>
        <w:r w:rsidR="00167FFB">
          <w:rPr>
            <w:noProof/>
            <w:webHidden/>
          </w:rPr>
        </w:r>
        <w:r w:rsidR="00167FFB">
          <w:rPr>
            <w:noProof/>
            <w:webHidden/>
          </w:rPr>
          <w:fldChar w:fldCharType="separate"/>
        </w:r>
        <w:r w:rsidR="00167FFB">
          <w:rPr>
            <w:noProof/>
            <w:webHidden/>
          </w:rPr>
          <w:t>21</w:t>
        </w:r>
        <w:r w:rsidR="00167FFB">
          <w:rPr>
            <w:noProof/>
            <w:webHidden/>
          </w:rPr>
          <w:fldChar w:fldCharType="end"/>
        </w:r>
      </w:hyperlink>
    </w:p>
    <w:p w14:paraId="1A4241E9" w14:textId="77777777" w:rsidR="00167FFB" w:rsidRDefault="00000000" w:rsidP="00167FFB">
      <w:pPr>
        <w:pStyle w:val="TableofFigures"/>
        <w:tabs>
          <w:tab w:val="right" w:leader="dot" w:pos="9350"/>
        </w:tabs>
        <w:rPr>
          <w:rFonts w:eastAsiaTheme="minorEastAsia"/>
          <w:noProof/>
          <w:szCs w:val="22"/>
        </w:rPr>
      </w:pPr>
      <w:hyperlink w:anchor="_Toc114154201" w:history="1">
        <w:r w:rsidR="00167FFB">
          <w:rPr>
            <w:rStyle w:val="Hyperlink"/>
            <w:noProof/>
          </w:rPr>
          <w:t>Figure 29: Process All Claims Option</w:t>
        </w:r>
        <w:r w:rsidR="00167FFB">
          <w:rPr>
            <w:noProof/>
            <w:webHidden/>
          </w:rPr>
          <w:tab/>
        </w:r>
        <w:r w:rsidR="00167FFB">
          <w:rPr>
            <w:noProof/>
            <w:webHidden/>
          </w:rPr>
          <w:fldChar w:fldCharType="begin"/>
        </w:r>
        <w:r w:rsidR="00167FFB">
          <w:rPr>
            <w:noProof/>
            <w:webHidden/>
          </w:rPr>
          <w:instrText xml:space="preserve"> PAGEREF _Toc114154201 \h </w:instrText>
        </w:r>
        <w:r w:rsidR="00167FFB">
          <w:rPr>
            <w:noProof/>
            <w:webHidden/>
          </w:rPr>
        </w:r>
        <w:r w:rsidR="00167FFB">
          <w:rPr>
            <w:noProof/>
            <w:webHidden/>
          </w:rPr>
          <w:fldChar w:fldCharType="separate"/>
        </w:r>
        <w:r w:rsidR="00167FFB">
          <w:rPr>
            <w:noProof/>
            <w:webHidden/>
          </w:rPr>
          <w:t>22</w:t>
        </w:r>
        <w:r w:rsidR="00167FFB">
          <w:rPr>
            <w:noProof/>
            <w:webHidden/>
          </w:rPr>
          <w:fldChar w:fldCharType="end"/>
        </w:r>
      </w:hyperlink>
    </w:p>
    <w:p w14:paraId="7AE7568A" w14:textId="77777777" w:rsidR="00167FFB" w:rsidRDefault="00000000" w:rsidP="00167FFB">
      <w:pPr>
        <w:pStyle w:val="TableofFigures"/>
        <w:tabs>
          <w:tab w:val="right" w:leader="dot" w:pos="9350"/>
        </w:tabs>
        <w:rPr>
          <w:rFonts w:eastAsiaTheme="minorEastAsia"/>
          <w:noProof/>
          <w:szCs w:val="22"/>
        </w:rPr>
      </w:pPr>
      <w:hyperlink w:anchor="_Toc114154202" w:history="1">
        <w:r w:rsidR="00167FFB">
          <w:rPr>
            <w:rStyle w:val="Hyperlink"/>
            <w:noProof/>
          </w:rPr>
          <w:t>Figure 30: Process All Claims Screen</w:t>
        </w:r>
        <w:r w:rsidR="00167FFB">
          <w:rPr>
            <w:noProof/>
            <w:webHidden/>
          </w:rPr>
          <w:tab/>
        </w:r>
        <w:r w:rsidR="00167FFB">
          <w:rPr>
            <w:noProof/>
            <w:webHidden/>
          </w:rPr>
          <w:fldChar w:fldCharType="begin"/>
        </w:r>
        <w:r w:rsidR="00167FFB">
          <w:rPr>
            <w:noProof/>
            <w:webHidden/>
          </w:rPr>
          <w:instrText xml:space="preserve"> PAGEREF _Toc114154202 \h </w:instrText>
        </w:r>
        <w:r w:rsidR="00167FFB">
          <w:rPr>
            <w:noProof/>
            <w:webHidden/>
          </w:rPr>
        </w:r>
        <w:r w:rsidR="00167FFB">
          <w:rPr>
            <w:noProof/>
            <w:webHidden/>
          </w:rPr>
          <w:fldChar w:fldCharType="separate"/>
        </w:r>
        <w:r w:rsidR="00167FFB">
          <w:rPr>
            <w:noProof/>
            <w:webHidden/>
          </w:rPr>
          <w:t>22</w:t>
        </w:r>
        <w:r w:rsidR="00167FFB">
          <w:rPr>
            <w:noProof/>
            <w:webHidden/>
          </w:rPr>
          <w:fldChar w:fldCharType="end"/>
        </w:r>
      </w:hyperlink>
    </w:p>
    <w:p w14:paraId="17EFF69A" w14:textId="77777777" w:rsidR="00167FFB" w:rsidRDefault="00000000" w:rsidP="00167FFB">
      <w:pPr>
        <w:pStyle w:val="TableofFigures"/>
        <w:tabs>
          <w:tab w:val="right" w:leader="dot" w:pos="9350"/>
        </w:tabs>
        <w:rPr>
          <w:rFonts w:eastAsiaTheme="minorEastAsia"/>
          <w:noProof/>
          <w:szCs w:val="22"/>
        </w:rPr>
      </w:pPr>
      <w:hyperlink w:anchor="_Toc114154203" w:history="1">
        <w:r w:rsidR="00167FFB">
          <w:rPr>
            <w:rStyle w:val="Hyperlink"/>
            <w:noProof/>
          </w:rPr>
          <w:t>Figure 31: Reason Code - Process All Claims</w:t>
        </w:r>
        <w:r w:rsidR="00167FFB">
          <w:rPr>
            <w:noProof/>
            <w:webHidden/>
          </w:rPr>
          <w:tab/>
        </w:r>
        <w:r w:rsidR="00167FFB">
          <w:rPr>
            <w:noProof/>
            <w:webHidden/>
          </w:rPr>
          <w:fldChar w:fldCharType="begin"/>
        </w:r>
        <w:r w:rsidR="00167FFB">
          <w:rPr>
            <w:noProof/>
            <w:webHidden/>
          </w:rPr>
          <w:instrText xml:space="preserve"> PAGEREF _Toc114154203 \h </w:instrText>
        </w:r>
        <w:r w:rsidR="00167FFB">
          <w:rPr>
            <w:noProof/>
            <w:webHidden/>
          </w:rPr>
        </w:r>
        <w:r w:rsidR="00167FFB">
          <w:rPr>
            <w:noProof/>
            <w:webHidden/>
          </w:rPr>
          <w:fldChar w:fldCharType="separate"/>
        </w:r>
        <w:r w:rsidR="00167FFB">
          <w:rPr>
            <w:noProof/>
            <w:webHidden/>
          </w:rPr>
          <w:t>23</w:t>
        </w:r>
        <w:r w:rsidR="00167FFB">
          <w:rPr>
            <w:noProof/>
            <w:webHidden/>
          </w:rPr>
          <w:fldChar w:fldCharType="end"/>
        </w:r>
      </w:hyperlink>
    </w:p>
    <w:p w14:paraId="6BD43F32" w14:textId="77777777" w:rsidR="00167FFB" w:rsidRDefault="00000000" w:rsidP="00167FFB">
      <w:pPr>
        <w:pStyle w:val="TableofFigures"/>
        <w:tabs>
          <w:tab w:val="right" w:leader="dot" w:pos="9350"/>
        </w:tabs>
        <w:rPr>
          <w:rFonts w:eastAsiaTheme="minorEastAsia"/>
          <w:noProof/>
          <w:szCs w:val="22"/>
        </w:rPr>
      </w:pPr>
      <w:hyperlink w:anchor="_Toc114154204" w:history="1">
        <w:r w:rsidR="00167FFB">
          <w:rPr>
            <w:rStyle w:val="Hyperlink"/>
            <w:noProof/>
          </w:rPr>
          <w:t>Figure 32: Action - Process All Claims</w:t>
        </w:r>
        <w:r w:rsidR="00167FFB">
          <w:rPr>
            <w:noProof/>
            <w:webHidden/>
          </w:rPr>
          <w:tab/>
        </w:r>
        <w:r w:rsidR="00167FFB">
          <w:rPr>
            <w:noProof/>
            <w:webHidden/>
          </w:rPr>
          <w:fldChar w:fldCharType="begin"/>
        </w:r>
        <w:r w:rsidR="00167FFB">
          <w:rPr>
            <w:noProof/>
            <w:webHidden/>
          </w:rPr>
          <w:instrText xml:space="preserve"> PAGEREF _Toc114154204 \h </w:instrText>
        </w:r>
        <w:r w:rsidR="00167FFB">
          <w:rPr>
            <w:noProof/>
            <w:webHidden/>
          </w:rPr>
        </w:r>
        <w:r w:rsidR="00167FFB">
          <w:rPr>
            <w:noProof/>
            <w:webHidden/>
          </w:rPr>
          <w:fldChar w:fldCharType="separate"/>
        </w:r>
        <w:r w:rsidR="00167FFB">
          <w:rPr>
            <w:noProof/>
            <w:webHidden/>
          </w:rPr>
          <w:t>23</w:t>
        </w:r>
        <w:r w:rsidR="00167FFB">
          <w:rPr>
            <w:noProof/>
            <w:webHidden/>
          </w:rPr>
          <w:fldChar w:fldCharType="end"/>
        </w:r>
      </w:hyperlink>
    </w:p>
    <w:p w14:paraId="4889456B" w14:textId="77777777" w:rsidR="00167FFB" w:rsidRDefault="00000000" w:rsidP="00167FFB">
      <w:pPr>
        <w:pStyle w:val="TableofFigures"/>
        <w:tabs>
          <w:tab w:val="right" w:leader="dot" w:pos="9350"/>
        </w:tabs>
        <w:rPr>
          <w:rFonts w:eastAsiaTheme="minorEastAsia"/>
          <w:noProof/>
          <w:szCs w:val="22"/>
        </w:rPr>
      </w:pPr>
      <w:hyperlink w:anchor="_Toc114154205" w:history="1">
        <w:r w:rsidR="00167FFB">
          <w:rPr>
            <w:rStyle w:val="Hyperlink"/>
            <w:noProof/>
          </w:rPr>
          <w:t>Figure 33: Export Claims Click Option</w:t>
        </w:r>
        <w:r w:rsidR="00167FFB">
          <w:rPr>
            <w:noProof/>
            <w:webHidden/>
          </w:rPr>
          <w:tab/>
        </w:r>
        <w:r w:rsidR="00167FFB">
          <w:rPr>
            <w:noProof/>
            <w:webHidden/>
          </w:rPr>
          <w:fldChar w:fldCharType="begin"/>
        </w:r>
        <w:r w:rsidR="00167FFB">
          <w:rPr>
            <w:noProof/>
            <w:webHidden/>
          </w:rPr>
          <w:instrText xml:space="preserve"> PAGEREF _Toc114154205 \h </w:instrText>
        </w:r>
        <w:r w:rsidR="00167FFB">
          <w:rPr>
            <w:noProof/>
            <w:webHidden/>
          </w:rPr>
        </w:r>
        <w:r w:rsidR="00167FFB">
          <w:rPr>
            <w:noProof/>
            <w:webHidden/>
          </w:rPr>
          <w:fldChar w:fldCharType="separate"/>
        </w:r>
        <w:r w:rsidR="00167FFB">
          <w:rPr>
            <w:noProof/>
            <w:webHidden/>
          </w:rPr>
          <w:t>24</w:t>
        </w:r>
        <w:r w:rsidR="00167FFB">
          <w:rPr>
            <w:noProof/>
            <w:webHidden/>
          </w:rPr>
          <w:fldChar w:fldCharType="end"/>
        </w:r>
      </w:hyperlink>
    </w:p>
    <w:p w14:paraId="5538F535" w14:textId="77777777" w:rsidR="00167FFB" w:rsidRDefault="00000000" w:rsidP="00167FFB">
      <w:pPr>
        <w:pStyle w:val="TableofFigures"/>
        <w:tabs>
          <w:tab w:val="right" w:leader="dot" w:pos="9350"/>
        </w:tabs>
        <w:rPr>
          <w:rFonts w:eastAsiaTheme="minorEastAsia"/>
          <w:noProof/>
          <w:szCs w:val="22"/>
        </w:rPr>
      </w:pPr>
      <w:hyperlink w:anchor="_Toc114154206" w:history="1">
        <w:r w:rsidR="00167FFB">
          <w:rPr>
            <w:rStyle w:val="Hyperlink"/>
            <w:noProof/>
          </w:rPr>
          <w:t>Figure 34: Export Claims Screen</w:t>
        </w:r>
        <w:r w:rsidR="00167FFB">
          <w:rPr>
            <w:noProof/>
            <w:webHidden/>
          </w:rPr>
          <w:tab/>
        </w:r>
        <w:r w:rsidR="00167FFB">
          <w:rPr>
            <w:noProof/>
            <w:webHidden/>
          </w:rPr>
          <w:fldChar w:fldCharType="begin"/>
        </w:r>
        <w:r w:rsidR="00167FFB">
          <w:rPr>
            <w:noProof/>
            <w:webHidden/>
          </w:rPr>
          <w:instrText xml:space="preserve"> PAGEREF _Toc114154206 \h </w:instrText>
        </w:r>
        <w:r w:rsidR="00167FFB">
          <w:rPr>
            <w:noProof/>
            <w:webHidden/>
          </w:rPr>
        </w:r>
        <w:r w:rsidR="00167FFB">
          <w:rPr>
            <w:noProof/>
            <w:webHidden/>
          </w:rPr>
          <w:fldChar w:fldCharType="separate"/>
        </w:r>
        <w:r w:rsidR="00167FFB">
          <w:rPr>
            <w:noProof/>
            <w:webHidden/>
          </w:rPr>
          <w:t>24</w:t>
        </w:r>
        <w:r w:rsidR="00167FFB">
          <w:rPr>
            <w:noProof/>
            <w:webHidden/>
          </w:rPr>
          <w:fldChar w:fldCharType="end"/>
        </w:r>
      </w:hyperlink>
    </w:p>
    <w:p w14:paraId="0523DC35" w14:textId="77777777" w:rsidR="00167FFB" w:rsidRDefault="00000000" w:rsidP="00167FFB">
      <w:pPr>
        <w:pStyle w:val="TableofFigures"/>
        <w:tabs>
          <w:tab w:val="right" w:leader="dot" w:pos="9350"/>
        </w:tabs>
        <w:rPr>
          <w:rFonts w:eastAsiaTheme="minorEastAsia"/>
          <w:noProof/>
          <w:szCs w:val="22"/>
        </w:rPr>
      </w:pPr>
      <w:hyperlink w:anchor="_Toc114154207" w:history="1">
        <w:r w:rsidR="00167FFB">
          <w:rPr>
            <w:rStyle w:val="Hyperlink"/>
            <w:noProof/>
          </w:rPr>
          <w:t>Figure 35: Format Selection - Export Claims</w:t>
        </w:r>
        <w:r w:rsidR="00167FFB">
          <w:rPr>
            <w:noProof/>
            <w:webHidden/>
          </w:rPr>
          <w:tab/>
        </w:r>
        <w:r w:rsidR="00167FFB">
          <w:rPr>
            <w:noProof/>
            <w:webHidden/>
          </w:rPr>
          <w:fldChar w:fldCharType="begin"/>
        </w:r>
        <w:r w:rsidR="00167FFB">
          <w:rPr>
            <w:noProof/>
            <w:webHidden/>
          </w:rPr>
          <w:instrText xml:space="preserve"> PAGEREF _Toc114154207 \h </w:instrText>
        </w:r>
        <w:r w:rsidR="00167FFB">
          <w:rPr>
            <w:noProof/>
            <w:webHidden/>
          </w:rPr>
        </w:r>
        <w:r w:rsidR="00167FFB">
          <w:rPr>
            <w:noProof/>
            <w:webHidden/>
          </w:rPr>
          <w:fldChar w:fldCharType="separate"/>
        </w:r>
        <w:r w:rsidR="00167FFB">
          <w:rPr>
            <w:noProof/>
            <w:webHidden/>
          </w:rPr>
          <w:t>24</w:t>
        </w:r>
        <w:r w:rsidR="00167FFB">
          <w:rPr>
            <w:noProof/>
            <w:webHidden/>
          </w:rPr>
          <w:fldChar w:fldCharType="end"/>
        </w:r>
      </w:hyperlink>
    </w:p>
    <w:p w14:paraId="4BC38A96" w14:textId="77777777" w:rsidR="00167FFB" w:rsidRDefault="00000000" w:rsidP="00167FFB">
      <w:pPr>
        <w:pStyle w:val="TableofFigures"/>
        <w:tabs>
          <w:tab w:val="right" w:leader="dot" w:pos="9350"/>
        </w:tabs>
        <w:rPr>
          <w:rFonts w:eastAsiaTheme="minorEastAsia"/>
          <w:noProof/>
          <w:szCs w:val="22"/>
        </w:rPr>
      </w:pPr>
      <w:hyperlink w:anchor="_Toc114154208" w:history="1">
        <w:r w:rsidR="00167FFB">
          <w:rPr>
            <w:rStyle w:val="Hyperlink"/>
            <w:noProof/>
          </w:rPr>
          <w:t>Figure 36 Assign Case To Activity</w:t>
        </w:r>
        <w:r w:rsidR="00167FFB">
          <w:rPr>
            <w:noProof/>
            <w:webHidden/>
          </w:rPr>
          <w:tab/>
        </w:r>
        <w:r w:rsidR="00167FFB">
          <w:rPr>
            <w:noProof/>
            <w:webHidden/>
          </w:rPr>
          <w:fldChar w:fldCharType="begin"/>
        </w:r>
        <w:r w:rsidR="00167FFB">
          <w:rPr>
            <w:noProof/>
            <w:webHidden/>
          </w:rPr>
          <w:instrText xml:space="preserve"> PAGEREF _Toc114154208 \h </w:instrText>
        </w:r>
        <w:r w:rsidR="00167FFB">
          <w:rPr>
            <w:noProof/>
            <w:webHidden/>
          </w:rPr>
        </w:r>
        <w:r w:rsidR="00167FFB">
          <w:rPr>
            <w:noProof/>
            <w:webHidden/>
          </w:rPr>
          <w:fldChar w:fldCharType="separate"/>
        </w:r>
        <w:r w:rsidR="00167FFB">
          <w:rPr>
            <w:noProof/>
            <w:webHidden/>
          </w:rPr>
          <w:t>25</w:t>
        </w:r>
        <w:r w:rsidR="00167FFB">
          <w:rPr>
            <w:noProof/>
            <w:webHidden/>
          </w:rPr>
          <w:fldChar w:fldCharType="end"/>
        </w:r>
      </w:hyperlink>
    </w:p>
    <w:p w14:paraId="27A87236" w14:textId="77777777" w:rsidR="00167FFB" w:rsidRDefault="00000000" w:rsidP="00167FFB">
      <w:pPr>
        <w:pStyle w:val="TableofFigures"/>
        <w:tabs>
          <w:tab w:val="right" w:leader="dot" w:pos="9350"/>
        </w:tabs>
        <w:rPr>
          <w:rFonts w:eastAsiaTheme="minorEastAsia"/>
          <w:noProof/>
          <w:szCs w:val="22"/>
        </w:rPr>
      </w:pPr>
      <w:hyperlink w:anchor="_Toc114154209" w:history="1">
        <w:r w:rsidR="00167FFB">
          <w:rPr>
            <w:rStyle w:val="Hyperlink"/>
            <w:noProof/>
          </w:rPr>
          <w:t>Figure 37 Select Assignee Dropdown</w:t>
        </w:r>
        <w:r w:rsidR="00167FFB">
          <w:rPr>
            <w:noProof/>
            <w:webHidden/>
          </w:rPr>
          <w:tab/>
        </w:r>
        <w:r w:rsidR="00167FFB">
          <w:rPr>
            <w:noProof/>
            <w:webHidden/>
          </w:rPr>
          <w:fldChar w:fldCharType="begin"/>
        </w:r>
        <w:r w:rsidR="00167FFB">
          <w:rPr>
            <w:noProof/>
            <w:webHidden/>
          </w:rPr>
          <w:instrText xml:space="preserve"> PAGEREF _Toc114154209 \h </w:instrText>
        </w:r>
        <w:r w:rsidR="00167FFB">
          <w:rPr>
            <w:noProof/>
            <w:webHidden/>
          </w:rPr>
        </w:r>
        <w:r w:rsidR="00167FFB">
          <w:rPr>
            <w:noProof/>
            <w:webHidden/>
          </w:rPr>
          <w:fldChar w:fldCharType="separate"/>
        </w:r>
        <w:r w:rsidR="00167FFB">
          <w:rPr>
            <w:noProof/>
            <w:webHidden/>
          </w:rPr>
          <w:t>25</w:t>
        </w:r>
        <w:r w:rsidR="00167FFB">
          <w:rPr>
            <w:noProof/>
            <w:webHidden/>
          </w:rPr>
          <w:fldChar w:fldCharType="end"/>
        </w:r>
      </w:hyperlink>
    </w:p>
    <w:p w14:paraId="043253AB" w14:textId="77777777" w:rsidR="00167FFB" w:rsidRDefault="00000000" w:rsidP="00167FFB">
      <w:pPr>
        <w:pStyle w:val="TableofFigures"/>
        <w:tabs>
          <w:tab w:val="right" w:leader="dot" w:pos="9350"/>
        </w:tabs>
        <w:rPr>
          <w:rFonts w:eastAsiaTheme="minorEastAsia"/>
          <w:noProof/>
          <w:szCs w:val="22"/>
        </w:rPr>
      </w:pPr>
      <w:hyperlink w:anchor="_Toc114154210" w:history="1">
        <w:r w:rsidR="00167FFB">
          <w:rPr>
            <w:rStyle w:val="Hyperlink"/>
            <w:noProof/>
          </w:rPr>
          <w:t>Figure 38: Case List</w:t>
        </w:r>
        <w:r w:rsidR="00167FFB">
          <w:rPr>
            <w:noProof/>
            <w:webHidden/>
          </w:rPr>
          <w:tab/>
        </w:r>
        <w:r w:rsidR="00167FFB">
          <w:rPr>
            <w:noProof/>
            <w:webHidden/>
          </w:rPr>
          <w:fldChar w:fldCharType="begin"/>
        </w:r>
        <w:r w:rsidR="00167FFB">
          <w:rPr>
            <w:noProof/>
            <w:webHidden/>
          </w:rPr>
          <w:instrText xml:space="preserve"> PAGEREF _Toc114154210 \h </w:instrText>
        </w:r>
        <w:r w:rsidR="00167FFB">
          <w:rPr>
            <w:noProof/>
            <w:webHidden/>
          </w:rPr>
        </w:r>
        <w:r w:rsidR="00167FFB">
          <w:rPr>
            <w:noProof/>
            <w:webHidden/>
          </w:rPr>
          <w:fldChar w:fldCharType="separate"/>
        </w:r>
        <w:r w:rsidR="00167FFB">
          <w:rPr>
            <w:noProof/>
            <w:webHidden/>
          </w:rPr>
          <w:t>26</w:t>
        </w:r>
        <w:r w:rsidR="00167FFB">
          <w:rPr>
            <w:noProof/>
            <w:webHidden/>
          </w:rPr>
          <w:fldChar w:fldCharType="end"/>
        </w:r>
      </w:hyperlink>
    </w:p>
    <w:p w14:paraId="19C076A1" w14:textId="77777777" w:rsidR="00167FFB" w:rsidRDefault="00000000" w:rsidP="00167FFB">
      <w:pPr>
        <w:pStyle w:val="TableofFigures"/>
        <w:tabs>
          <w:tab w:val="right" w:leader="dot" w:pos="9350"/>
        </w:tabs>
        <w:rPr>
          <w:rFonts w:eastAsiaTheme="minorEastAsia"/>
          <w:noProof/>
          <w:szCs w:val="22"/>
        </w:rPr>
      </w:pPr>
      <w:hyperlink w:anchor="_Toc114154211" w:history="1">
        <w:r w:rsidR="00167FFB">
          <w:rPr>
            <w:rStyle w:val="Hyperlink"/>
            <w:noProof/>
          </w:rPr>
          <w:t>Figure 39: Case List - Expanded</w:t>
        </w:r>
        <w:r w:rsidR="00167FFB">
          <w:rPr>
            <w:noProof/>
            <w:webHidden/>
          </w:rPr>
          <w:tab/>
        </w:r>
        <w:r w:rsidR="00167FFB">
          <w:rPr>
            <w:noProof/>
            <w:webHidden/>
          </w:rPr>
          <w:fldChar w:fldCharType="begin"/>
        </w:r>
        <w:r w:rsidR="00167FFB">
          <w:rPr>
            <w:noProof/>
            <w:webHidden/>
          </w:rPr>
          <w:instrText xml:space="preserve"> PAGEREF _Toc114154211 \h </w:instrText>
        </w:r>
        <w:r w:rsidR="00167FFB">
          <w:rPr>
            <w:noProof/>
            <w:webHidden/>
          </w:rPr>
        </w:r>
        <w:r w:rsidR="00167FFB">
          <w:rPr>
            <w:noProof/>
            <w:webHidden/>
          </w:rPr>
          <w:fldChar w:fldCharType="separate"/>
        </w:r>
        <w:r w:rsidR="00167FFB">
          <w:rPr>
            <w:noProof/>
            <w:webHidden/>
          </w:rPr>
          <w:t>27</w:t>
        </w:r>
        <w:r w:rsidR="00167FFB">
          <w:rPr>
            <w:noProof/>
            <w:webHidden/>
          </w:rPr>
          <w:fldChar w:fldCharType="end"/>
        </w:r>
      </w:hyperlink>
    </w:p>
    <w:p w14:paraId="0793B81D" w14:textId="77777777" w:rsidR="00167FFB" w:rsidRDefault="00000000" w:rsidP="00167FFB">
      <w:pPr>
        <w:pStyle w:val="TableofFigures"/>
        <w:tabs>
          <w:tab w:val="right" w:leader="dot" w:pos="9350"/>
        </w:tabs>
        <w:rPr>
          <w:rFonts w:eastAsiaTheme="minorEastAsia"/>
          <w:noProof/>
          <w:szCs w:val="22"/>
        </w:rPr>
      </w:pPr>
      <w:hyperlink w:anchor="_Toc114154212" w:history="1">
        <w:r w:rsidR="00167FFB">
          <w:rPr>
            <w:rStyle w:val="Hyperlink"/>
            <w:noProof/>
          </w:rPr>
          <w:t>Figure 40: Filter the Case</w:t>
        </w:r>
        <w:r w:rsidR="00167FFB">
          <w:rPr>
            <w:noProof/>
            <w:webHidden/>
          </w:rPr>
          <w:tab/>
        </w:r>
        <w:r w:rsidR="00167FFB">
          <w:rPr>
            <w:noProof/>
            <w:webHidden/>
          </w:rPr>
          <w:fldChar w:fldCharType="begin"/>
        </w:r>
        <w:r w:rsidR="00167FFB">
          <w:rPr>
            <w:noProof/>
            <w:webHidden/>
          </w:rPr>
          <w:instrText xml:space="preserve"> PAGEREF _Toc114154212 \h </w:instrText>
        </w:r>
        <w:r w:rsidR="00167FFB">
          <w:rPr>
            <w:noProof/>
            <w:webHidden/>
          </w:rPr>
        </w:r>
        <w:r w:rsidR="00167FFB">
          <w:rPr>
            <w:noProof/>
            <w:webHidden/>
          </w:rPr>
          <w:fldChar w:fldCharType="separate"/>
        </w:r>
        <w:r w:rsidR="00167FFB">
          <w:rPr>
            <w:noProof/>
            <w:webHidden/>
          </w:rPr>
          <w:t>27</w:t>
        </w:r>
        <w:r w:rsidR="00167FFB">
          <w:rPr>
            <w:noProof/>
            <w:webHidden/>
          </w:rPr>
          <w:fldChar w:fldCharType="end"/>
        </w:r>
      </w:hyperlink>
    </w:p>
    <w:p w14:paraId="490AD7CC" w14:textId="77777777" w:rsidR="00167FFB" w:rsidRDefault="00000000" w:rsidP="00167FFB">
      <w:pPr>
        <w:pStyle w:val="TableofFigures"/>
        <w:tabs>
          <w:tab w:val="right" w:leader="dot" w:pos="9350"/>
        </w:tabs>
        <w:rPr>
          <w:rFonts w:eastAsiaTheme="minorEastAsia"/>
          <w:noProof/>
          <w:szCs w:val="22"/>
        </w:rPr>
      </w:pPr>
      <w:hyperlink w:anchor="_Toc114154213" w:history="1">
        <w:r w:rsidR="00167FFB">
          <w:rPr>
            <w:rStyle w:val="Hyperlink"/>
            <w:noProof/>
          </w:rPr>
          <w:t>Figure 41: Reset Filters</w:t>
        </w:r>
        <w:r w:rsidR="00167FFB">
          <w:rPr>
            <w:noProof/>
            <w:webHidden/>
          </w:rPr>
          <w:tab/>
        </w:r>
        <w:r w:rsidR="00167FFB">
          <w:rPr>
            <w:noProof/>
            <w:webHidden/>
          </w:rPr>
          <w:fldChar w:fldCharType="begin"/>
        </w:r>
        <w:r w:rsidR="00167FFB">
          <w:rPr>
            <w:noProof/>
            <w:webHidden/>
          </w:rPr>
          <w:instrText xml:space="preserve"> PAGEREF _Toc114154213 \h </w:instrText>
        </w:r>
        <w:r w:rsidR="00167FFB">
          <w:rPr>
            <w:noProof/>
            <w:webHidden/>
          </w:rPr>
        </w:r>
        <w:r w:rsidR="00167FFB">
          <w:rPr>
            <w:noProof/>
            <w:webHidden/>
          </w:rPr>
          <w:fldChar w:fldCharType="separate"/>
        </w:r>
        <w:r w:rsidR="00167FFB">
          <w:rPr>
            <w:noProof/>
            <w:webHidden/>
          </w:rPr>
          <w:t>28</w:t>
        </w:r>
        <w:r w:rsidR="00167FFB">
          <w:rPr>
            <w:noProof/>
            <w:webHidden/>
          </w:rPr>
          <w:fldChar w:fldCharType="end"/>
        </w:r>
      </w:hyperlink>
    </w:p>
    <w:p w14:paraId="40058DD8" w14:textId="77777777" w:rsidR="00167FFB" w:rsidRDefault="00000000" w:rsidP="00167FFB">
      <w:pPr>
        <w:pStyle w:val="TableofFigures"/>
        <w:tabs>
          <w:tab w:val="right" w:leader="dot" w:pos="9350"/>
        </w:tabs>
        <w:rPr>
          <w:rFonts w:eastAsiaTheme="minorEastAsia"/>
          <w:noProof/>
          <w:szCs w:val="22"/>
        </w:rPr>
      </w:pPr>
      <w:hyperlink w:anchor="_Toc114154214" w:history="1">
        <w:r w:rsidR="00167FFB">
          <w:rPr>
            <w:rStyle w:val="Hyperlink"/>
            <w:noProof/>
          </w:rPr>
          <w:t>Figure 42: Reset Sort</w:t>
        </w:r>
        <w:r w:rsidR="00167FFB">
          <w:rPr>
            <w:noProof/>
            <w:webHidden/>
          </w:rPr>
          <w:tab/>
        </w:r>
        <w:r w:rsidR="00167FFB">
          <w:rPr>
            <w:noProof/>
            <w:webHidden/>
          </w:rPr>
          <w:fldChar w:fldCharType="begin"/>
        </w:r>
        <w:r w:rsidR="00167FFB">
          <w:rPr>
            <w:noProof/>
            <w:webHidden/>
          </w:rPr>
          <w:instrText xml:space="preserve"> PAGEREF _Toc114154214 \h </w:instrText>
        </w:r>
        <w:r w:rsidR="00167FFB">
          <w:rPr>
            <w:noProof/>
            <w:webHidden/>
          </w:rPr>
        </w:r>
        <w:r w:rsidR="00167FFB">
          <w:rPr>
            <w:noProof/>
            <w:webHidden/>
          </w:rPr>
          <w:fldChar w:fldCharType="separate"/>
        </w:r>
        <w:r w:rsidR="00167FFB">
          <w:rPr>
            <w:noProof/>
            <w:webHidden/>
          </w:rPr>
          <w:t>28</w:t>
        </w:r>
        <w:r w:rsidR="00167FFB">
          <w:rPr>
            <w:noProof/>
            <w:webHidden/>
          </w:rPr>
          <w:fldChar w:fldCharType="end"/>
        </w:r>
      </w:hyperlink>
    </w:p>
    <w:p w14:paraId="301F5E0D" w14:textId="77777777" w:rsidR="00167FFB" w:rsidRDefault="00000000" w:rsidP="00167FFB">
      <w:pPr>
        <w:pStyle w:val="TableofFigures"/>
        <w:tabs>
          <w:tab w:val="right" w:leader="dot" w:pos="9350"/>
        </w:tabs>
        <w:rPr>
          <w:rFonts w:eastAsiaTheme="minorEastAsia"/>
          <w:noProof/>
          <w:szCs w:val="22"/>
        </w:rPr>
      </w:pPr>
      <w:hyperlink w:anchor="_Toc114154215" w:history="1">
        <w:r w:rsidR="00167FFB">
          <w:rPr>
            <w:rStyle w:val="Hyperlink"/>
            <w:noProof/>
          </w:rPr>
          <w:t>Figure 43: Reset All (Filter + Sort)</w:t>
        </w:r>
        <w:r w:rsidR="00167FFB">
          <w:rPr>
            <w:noProof/>
            <w:webHidden/>
          </w:rPr>
          <w:tab/>
        </w:r>
        <w:r w:rsidR="00167FFB">
          <w:rPr>
            <w:noProof/>
            <w:webHidden/>
          </w:rPr>
          <w:fldChar w:fldCharType="begin"/>
        </w:r>
        <w:r w:rsidR="00167FFB">
          <w:rPr>
            <w:noProof/>
            <w:webHidden/>
          </w:rPr>
          <w:instrText xml:space="preserve"> PAGEREF _Toc114154215 \h </w:instrText>
        </w:r>
        <w:r w:rsidR="00167FFB">
          <w:rPr>
            <w:noProof/>
            <w:webHidden/>
          </w:rPr>
        </w:r>
        <w:r w:rsidR="00167FFB">
          <w:rPr>
            <w:noProof/>
            <w:webHidden/>
          </w:rPr>
          <w:fldChar w:fldCharType="separate"/>
        </w:r>
        <w:r w:rsidR="00167FFB">
          <w:rPr>
            <w:noProof/>
            <w:webHidden/>
          </w:rPr>
          <w:t>28</w:t>
        </w:r>
        <w:r w:rsidR="00167FFB">
          <w:rPr>
            <w:noProof/>
            <w:webHidden/>
          </w:rPr>
          <w:fldChar w:fldCharType="end"/>
        </w:r>
      </w:hyperlink>
    </w:p>
    <w:p w14:paraId="3E67F69C" w14:textId="77777777" w:rsidR="00167FFB" w:rsidRDefault="00000000" w:rsidP="00167FFB">
      <w:pPr>
        <w:pStyle w:val="TableofFigures"/>
        <w:tabs>
          <w:tab w:val="right" w:leader="dot" w:pos="9350"/>
        </w:tabs>
        <w:rPr>
          <w:rFonts w:eastAsiaTheme="minorEastAsia"/>
          <w:noProof/>
          <w:szCs w:val="22"/>
        </w:rPr>
      </w:pPr>
      <w:hyperlink w:anchor="_Toc114154216" w:history="1">
        <w:r w:rsidR="00167FFB">
          <w:rPr>
            <w:rStyle w:val="Hyperlink"/>
            <w:noProof/>
          </w:rPr>
          <w:t>Figure 44: Columns Filter Icon</w:t>
        </w:r>
        <w:r w:rsidR="00167FFB">
          <w:rPr>
            <w:noProof/>
            <w:webHidden/>
          </w:rPr>
          <w:tab/>
        </w:r>
        <w:r w:rsidR="00167FFB">
          <w:rPr>
            <w:noProof/>
            <w:webHidden/>
          </w:rPr>
          <w:fldChar w:fldCharType="begin"/>
        </w:r>
        <w:r w:rsidR="00167FFB">
          <w:rPr>
            <w:noProof/>
            <w:webHidden/>
          </w:rPr>
          <w:instrText xml:space="preserve"> PAGEREF _Toc114154216 \h </w:instrText>
        </w:r>
        <w:r w:rsidR="00167FFB">
          <w:rPr>
            <w:noProof/>
            <w:webHidden/>
          </w:rPr>
        </w:r>
        <w:r w:rsidR="00167FFB">
          <w:rPr>
            <w:noProof/>
            <w:webHidden/>
          </w:rPr>
          <w:fldChar w:fldCharType="separate"/>
        </w:r>
        <w:r w:rsidR="00167FFB">
          <w:rPr>
            <w:noProof/>
            <w:webHidden/>
          </w:rPr>
          <w:t>29</w:t>
        </w:r>
        <w:r w:rsidR="00167FFB">
          <w:rPr>
            <w:noProof/>
            <w:webHidden/>
          </w:rPr>
          <w:fldChar w:fldCharType="end"/>
        </w:r>
      </w:hyperlink>
    </w:p>
    <w:p w14:paraId="356C8900" w14:textId="77777777" w:rsidR="00167FFB" w:rsidRDefault="00000000" w:rsidP="00167FFB">
      <w:pPr>
        <w:pStyle w:val="TableofFigures"/>
        <w:tabs>
          <w:tab w:val="right" w:leader="dot" w:pos="9350"/>
        </w:tabs>
        <w:rPr>
          <w:rFonts w:eastAsiaTheme="minorEastAsia"/>
          <w:noProof/>
          <w:szCs w:val="22"/>
        </w:rPr>
      </w:pPr>
      <w:hyperlink w:anchor="_Toc114154217" w:history="1">
        <w:r w:rsidR="00167FFB">
          <w:rPr>
            <w:rStyle w:val="Hyperlink"/>
            <w:noProof/>
          </w:rPr>
          <w:t>Figure 45: Selected Columns Information</w:t>
        </w:r>
        <w:r w:rsidR="00167FFB">
          <w:rPr>
            <w:noProof/>
            <w:webHidden/>
          </w:rPr>
          <w:tab/>
        </w:r>
        <w:r w:rsidR="00167FFB">
          <w:rPr>
            <w:noProof/>
            <w:webHidden/>
          </w:rPr>
          <w:fldChar w:fldCharType="begin"/>
        </w:r>
        <w:r w:rsidR="00167FFB">
          <w:rPr>
            <w:noProof/>
            <w:webHidden/>
          </w:rPr>
          <w:instrText xml:space="preserve"> PAGEREF _Toc114154217 \h </w:instrText>
        </w:r>
        <w:r w:rsidR="00167FFB">
          <w:rPr>
            <w:noProof/>
            <w:webHidden/>
          </w:rPr>
        </w:r>
        <w:r w:rsidR="00167FFB">
          <w:rPr>
            <w:noProof/>
            <w:webHidden/>
          </w:rPr>
          <w:fldChar w:fldCharType="separate"/>
        </w:r>
        <w:r w:rsidR="00167FFB">
          <w:rPr>
            <w:noProof/>
            <w:webHidden/>
          </w:rPr>
          <w:t>29</w:t>
        </w:r>
        <w:r w:rsidR="00167FFB">
          <w:rPr>
            <w:noProof/>
            <w:webHidden/>
          </w:rPr>
          <w:fldChar w:fldCharType="end"/>
        </w:r>
      </w:hyperlink>
    </w:p>
    <w:p w14:paraId="1FD0A609" w14:textId="77777777" w:rsidR="00167FFB" w:rsidRDefault="00000000" w:rsidP="00167FFB">
      <w:pPr>
        <w:pStyle w:val="TableofFigures"/>
        <w:tabs>
          <w:tab w:val="right" w:leader="dot" w:pos="9350"/>
        </w:tabs>
        <w:rPr>
          <w:rFonts w:eastAsiaTheme="minorEastAsia"/>
          <w:noProof/>
          <w:szCs w:val="22"/>
        </w:rPr>
      </w:pPr>
      <w:hyperlink w:anchor="_Toc114154218" w:history="1">
        <w:r w:rsidR="00167FFB">
          <w:rPr>
            <w:rStyle w:val="Hyperlink"/>
            <w:noProof/>
          </w:rPr>
          <w:t>Figure 46: Select The Columns</w:t>
        </w:r>
        <w:r w:rsidR="00167FFB">
          <w:rPr>
            <w:noProof/>
            <w:webHidden/>
          </w:rPr>
          <w:tab/>
        </w:r>
        <w:r w:rsidR="00167FFB">
          <w:rPr>
            <w:noProof/>
            <w:webHidden/>
          </w:rPr>
          <w:fldChar w:fldCharType="begin"/>
        </w:r>
        <w:r w:rsidR="00167FFB">
          <w:rPr>
            <w:noProof/>
            <w:webHidden/>
          </w:rPr>
          <w:instrText xml:space="preserve"> PAGEREF _Toc114154218 \h </w:instrText>
        </w:r>
        <w:r w:rsidR="00167FFB">
          <w:rPr>
            <w:noProof/>
            <w:webHidden/>
          </w:rPr>
        </w:r>
        <w:r w:rsidR="00167FFB">
          <w:rPr>
            <w:noProof/>
            <w:webHidden/>
          </w:rPr>
          <w:fldChar w:fldCharType="separate"/>
        </w:r>
        <w:r w:rsidR="00167FFB">
          <w:rPr>
            <w:noProof/>
            <w:webHidden/>
          </w:rPr>
          <w:t>29</w:t>
        </w:r>
        <w:r w:rsidR="00167FFB">
          <w:rPr>
            <w:noProof/>
            <w:webHidden/>
          </w:rPr>
          <w:fldChar w:fldCharType="end"/>
        </w:r>
      </w:hyperlink>
    </w:p>
    <w:p w14:paraId="227E635D" w14:textId="77777777" w:rsidR="00167FFB" w:rsidRDefault="00000000" w:rsidP="00167FFB">
      <w:pPr>
        <w:pStyle w:val="TableofFigures"/>
        <w:tabs>
          <w:tab w:val="right" w:leader="dot" w:pos="9350"/>
        </w:tabs>
        <w:rPr>
          <w:rFonts w:eastAsiaTheme="minorEastAsia"/>
          <w:noProof/>
          <w:szCs w:val="22"/>
        </w:rPr>
      </w:pPr>
      <w:hyperlink w:anchor="_Toc114154219" w:history="1">
        <w:r w:rsidR="00167FFB">
          <w:rPr>
            <w:rStyle w:val="Hyperlink"/>
            <w:noProof/>
          </w:rPr>
          <w:t>Figure 47: Pin The Column</w:t>
        </w:r>
        <w:r w:rsidR="00167FFB">
          <w:rPr>
            <w:noProof/>
            <w:webHidden/>
          </w:rPr>
          <w:tab/>
        </w:r>
        <w:r w:rsidR="00167FFB">
          <w:rPr>
            <w:noProof/>
            <w:webHidden/>
          </w:rPr>
          <w:fldChar w:fldCharType="begin"/>
        </w:r>
        <w:r w:rsidR="00167FFB">
          <w:rPr>
            <w:noProof/>
            <w:webHidden/>
          </w:rPr>
          <w:instrText xml:space="preserve"> PAGEREF _Toc114154219 \h </w:instrText>
        </w:r>
        <w:r w:rsidR="00167FFB">
          <w:rPr>
            <w:noProof/>
            <w:webHidden/>
          </w:rPr>
        </w:r>
        <w:r w:rsidR="00167FFB">
          <w:rPr>
            <w:noProof/>
            <w:webHidden/>
          </w:rPr>
          <w:fldChar w:fldCharType="separate"/>
        </w:r>
        <w:r w:rsidR="00167FFB">
          <w:rPr>
            <w:noProof/>
            <w:webHidden/>
          </w:rPr>
          <w:t>30</w:t>
        </w:r>
        <w:r w:rsidR="00167FFB">
          <w:rPr>
            <w:noProof/>
            <w:webHidden/>
          </w:rPr>
          <w:fldChar w:fldCharType="end"/>
        </w:r>
      </w:hyperlink>
    </w:p>
    <w:p w14:paraId="65B6B42F" w14:textId="77777777" w:rsidR="00167FFB" w:rsidRDefault="00000000" w:rsidP="00167FFB">
      <w:pPr>
        <w:pStyle w:val="TableofFigures"/>
        <w:tabs>
          <w:tab w:val="right" w:leader="dot" w:pos="9350"/>
        </w:tabs>
        <w:rPr>
          <w:rFonts w:eastAsiaTheme="minorEastAsia"/>
          <w:noProof/>
          <w:szCs w:val="22"/>
        </w:rPr>
      </w:pPr>
      <w:hyperlink w:anchor="_Toc114154220" w:history="1">
        <w:r w:rsidR="00167FFB">
          <w:rPr>
            <w:rStyle w:val="Hyperlink"/>
            <w:noProof/>
          </w:rPr>
          <w:t>Figure 48: Select Pin Column</w:t>
        </w:r>
        <w:r w:rsidR="00167FFB">
          <w:rPr>
            <w:noProof/>
            <w:webHidden/>
          </w:rPr>
          <w:tab/>
        </w:r>
        <w:r w:rsidR="00167FFB">
          <w:rPr>
            <w:noProof/>
            <w:webHidden/>
          </w:rPr>
          <w:fldChar w:fldCharType="begin"/>
        </w:r>
        <w:r w:rsidR="00167FFB">
          <w:rPr>
            <w:noProof/>
            <w:webHidden/>
          </w:rPr>
          <w:instrText xml:space="preserve"> PAGEREF _Toc114154220 \h </w:instrText>
        </w:r>
        <w:r w:rsidR="00167FFB">
          <w:rPr>
            <w:noProof/>
            <w:webHidden/>
          </w:rPr>
        </w:r>
        <w:r w:rsidR="00167FFB">
          <w:rPr>
            <w:noProof/>
            <w:webHidden/>
          </w:rPr>
          <w:fldChar w:fldCharType="separate"/>
        </w:r>
        <w:r w:rsidR="00167FFB">
          <w:rPr>
            <w:noProof/>
            <w:webHidden/>
          </w:rPr>
          <w:t>30</w:t>
        </w:r>
        <w:r w:rsidR="00167FFB">
          <w:rPr>
            <w:noProof/>
            <w:webHidden/>
          </w:rPr>
          <w:fldChar w:fldCharType="end"/>
        </w:r>
      </w:hyperlink>
    </w:p>
    <w:p w14:paraId="2D2B6144" w14:textId="77777777" w:rsidR="00167FFB" w:rsidRDefault="00000000" w:rsidP="00167FFB">
      <w:pPr>
        <w:pStyle w:val="TableofFigures"/>
        <w:tabs>
          <w:tab w:val="right" w:leader="dot" w:pos="9350"/>
        </w:tabs>
        <w:rPr>
          <w:rFonts w:eastAsiaTheme="minorEastAsia"/>
          <w:noProof/>
          <w:szCs w:val="22"/>
        </w:rPr>
      </w:pPr>
      <w:hyperlink w:anchor="_Toc114154221" w:history="1">
        <w:r w:rsidR="00167FFB">
          <w:rPr>
            <w:rStyle w:val="Hyperlink"/>
            <w:noProof/>
          </w:rPr>
          <w:t>Figure 49: Export Case list - CSV</w:t>
        </w:r>
        <w:r w:rsidR="00167FFB">
          <w:rPr>
            <w:noProof/>
            <w:webHidden/>
          </w:rPr>
          <w:tab/>
        </w:r>
        <w:r w:rsidR="00167FFB">
          <w:rPr>
            <w:noProof/>
            <w:webHidden/>
          </w:rPr>
          <w:fldChar w:fldCharType="begin"/>
        </w:r>
        <w:r w:rsidR="00167FFB">
          <w:rPr>
            <w:noProof/>
            <w:webHidden/>
          </w:rPr>
          <w:instrText xml:space="preserve"> PAGEREF _Toc114154221 \h </w:instrText>
        </w:r>
        <w:r w:rsidR="00167FFB">
          <w:rPr>
            <w:noProof/>
            <w:webHidden/>
          </w:rPr>
        </w:r>
        <w:r w:rsidR="00167FFB">
          <w:rPr>
            <w:noProof/>
            <w:webHidden/>
          </w:rPr>
          <w:fldChar w:fldCharType="separate"/>
        </w:r>
        <w:r w:rsidR="00167FFB">
          <w:rPr>
            <w:noProof/>
            <w:webHidden/>
          </w:rPr>
          <w:t>30</w:t>
        </w:r>
        <w:r w:rsidR="00167FFB">
          <w:rPr>
            <w:noProof/>
            <w:webHidden/>
          </w:rPr>
          <w:fldChar w:fldCharType="end"/>
        </w:r>
      </w:hyperlink>
    </w:p>
    <w:p w14:paraId="743F40A5" w14:textId="77777777" w:rsidR="00167FFB" w:rsidRDefault="00000000" w:rsidP="00167FFB">
      <w:pPr>
        <w:pStyle w:val="TableofFigures"/>
        <w:tabs>
          <w:tab w:val="right" w:leader="dot" w:pos="9350"/>
        </w:tabs>
        <w:rPr>
          <w:rFonts w:eastAsiaTheme="minorEastAsia"/>
          <w:noProof/>
          <w:szCs w:val="22"/>
        </w:rPr>
      </w:pPr>
      <w:hyperlink w:anchor="_Toc114154222" w:history="1">
        <w:r w:rsidR="00167FFB">
          <w:rPr>
            <w:rStyle w:val="Hyperlink"/>
            <w:noProof/>
          </w:rPr>
          <w:t>Figure 50: Export Case List - Excel</w:t>
        </w:r>
        <w:r w:rsidR="00167FFB">
          <w:rPr>
            <w:noProof/>
            <w:webHidden/>
          </w:rPr>
          <w:tab/>
        </w:r>
        <w:r w:rsidR="00167FFB">
          <w:rPr>
            <w:noProof/>
            <w:webHidden/>
          </w:rPr>
          <w:fldChar w:fldCharType="begin"/>
        </w:r>
        <w:r w:rsidR="00167FFB">
          <w:rPr>
            <w:noProof/>
            <w:webHidden/>
          </w:rPr>
          <w:instrText xml:space="preserve"> PAGEREF _Toc114154222 \h </w:instrText>
        </w:r>
        <w:r w:rsidR="00167FFB">
          <w:rPr>
            <w:noProof/>
            <w:webHidden/>
          </w:rPr>
        </w:r>
        <w:r w:rsidR="00167FFB">
          <w:rPr>
            <w:noProof/>
            <w:webHidden/>
          </w:rPr>
          <w:fldChar w:fldCharType="separate"/>
        </w:r>
        <w:r w:rsidR="00167FFB">
          <w:rPr>
            <w:noProof/>
            <w:webHidden/>
          </w:rPr>
          <w:t>31</w:t>
        </w:r>
        <w:r w:rsidR="00167FFB">
          <w:rPr>
            <w:noProof/>
            <w:webHidden/>
          </w:rPr>
          <w:fldChar w:fldCharType="end"/>
        </w:r>
      </w:hyperlink>
    </w:p>
    <w:p w14:paraId="399FFD11" w14:textId="77777777" w:rsidR="00167FFB" w:rsidRDefault="00000000" w:rsidP="00167FFB">
      <w:pPr>
        <w:pStyle w:val="TableofFigures"/>
        <w:tabs>
          <w:tab w:val="right" w:leader="dot" w:pos="9350"/>
        </w:tabs>
        <w:rPr>
          <w:rFonts w:eastAsiaTheme="minorEastAsia"/>
          <w:noProof/>
          <w:szCs w:val="22"/>
        </w:rPr>
      </w:pPr>
      <w:hyperlink w:anchor="_Toc114154223" w:history="1">
        <w:r w:rsidR="00167FFB">
          <w:rPr>
            <w:rStyle w:val="Hyperlink"/>
            <w:noProof/>
          </w:rPr>
          <w:t>Figure 51: Case View</w:t>
        </w:r>
        <w:r w:rsidR="00167FFB">
          <w:rPr>
            <w:noProof/>
            <w:webHidden/>
          </w:rPr>
          <w:tab/>
        </w:r>
        <w:r w:rsidR="00167FFB">
          <w:rPr>
            <w:noProof/>
            <w:webHidden/>
          </w:rPr>
          <w:fldChar w:fldCharType="begin"/>
        </w:r>
        <w:r w:rsidR="00167FFB">
          <w:rPr>
            <w:noProof/>
            <w:webHidden/>
          </w:rPr>
          <w:instrText xml:space="preserve"> PAGEREF _Toc114154223 \h </w:instrText>
        </w:r>
        <w:r w:rsidR="00167FFB">
          <w:rPr>
            <w:noProof/>
            <w:webHidden/>
          </w:rPr>
        </w:r>
        <w:r w:rsidR="00167FFB">
          <w:rPr>
            <w:noProof/>
            <w:webHidden/>
          </w:rPr>
          <w:fldChar w:fldCharType="separate"/>
        </w:r>
        <w:r w:rsidR="00167FFB">
          <w:rPr>
            <w:noProof/>
            <w:webHidden/>
          </w:rPr>
          <w:t>33</w:t>
        </w:r>
        <w:r w:rsidR="00167FFB">
          <w:rPr>
            <w:noProof/>
            <w:webHidden/>
          </w:rPr>
          <w:fldChar w:fldCharType="end"/>
        </w:r>
      </w:hyperlink>
    </w:p>
    <w:p w14:paraId="49BC4A38" w14:textId="77777777" w:rsidR="00167FFB" w:rsidRDefault="00000000" w:rsidP="00167FFB">
      <w:pPr>
        <w:pStyle w:val="TableofFigures"/>
        <w:tabs>
          <w:tab w:val="right" w:leader="dot" w:pos="9350"/>
        </w:tabs>
        <w:rPr>
          <w:rFonts w:eastAsiaTheme="minorEastAsia"/>
          <w:noProof/>
          <w:szCs w:val="22"/>
        </w:rPr>
      </w:pPr>
      <w:hyperlink w:anchor="_Toc114154224" w:history="1">
        <w:r w:rsidR="00167FFB">
          <w:rPr>
            <w:rStyle w:val="Hyperlink"/>
            <w:noProof/>
          </w:rPr>
          <w:t>Figure 52 Created By</w:t>
        </w:r>
        <w:r w:rsidR="00167FFB">
          <w:rPr>
            <w:noProof/>
            <w:webHidden/>
          </w:rPr>
          <w:tab/>
        </w:r>
        <w:r w:rsidR="00167FFB">
          <w:rPr>
            <w:noProof/>
            <w:webHidden/>
          </w:rPr>
          <w:fldChar w:fldCharType="begin"/>
        </w:r>
        <w:r w:rsidR="00167FFB">
          <w:rPr>
            <w:noProof/>
            <w:webHidden/>
          </w:rPr>
          <w:instrText xml:space="preserve"> PAGEREF _Toc114154224 \h </w:instrText>
        </w:r>
        <w:r w:rsidR="00167FFB">
          <w:rPr>
            <w:noProof/>
            <w:webHidden/>
          </w:rPr>
        </w:r>
        <w:r w:rsidR="00167FFB">
          <w:rPr>
            <w:noProof/>
            <w:webHidden/>
          </w:rPr>
          <w:fldChar w:fldCharType="separate"/>
        </w:r>
        <w:r w:rsidR="00167FFB">
          <w:rPr>
            <w:noProof/>
            <w:webHidden/>
          </w:rPr>
          <w:t>33</w:t>
        </w:r>
        <w:r w:rsidR="00167FFB">
          <w:rPr>
            <w:noProof/>
            <w:webHidden/>
          </w:rPr>
          <w:fldChar w:fldCharType="end"/>
        </w:r>
      </w:hyperlink>
    </w:p>
    <w:p w14:paraId="57782667" w14:textId="77777777" w:rsidR="00167FFB" w:rsidRDefault="00000000" w:rsidP="00167FFB">
      <w:pPr>
        <w:pStyle w:val="TableofFigures"/>
        <w:tabs>
          <w:tab w:val="right" w:leader="dot" w:pos="9350"/>
        </w:tabs>
        <w:rPr>
          <w:rFonts w:eastAsiaTheme="minorEastAsia"/>
          <w:noProof/>
          <w:szCs w:val="22"/>
        </w:rPr>
      </w:pPr>
      <w:hyperlink w:anchor="_Toc114154225" w:history="1">
        <w:r w:rsidR="00167FFB">
          <w:rPr>
            <w:rStyle w:val="Hyperlink"/>
            <w:noProof/>
          </w:rPr>
          <w:t>Figure 53: Case type Selection</w:t>
        </w:r>
        <w:r w:rsidR="00167FFB">
          <w:rPr>
            <w:noProof/>
            <w:webHidden/>
          </w:rPr>
          <w:tab/>
        </w:r>
        <w:r w:rsidR="00167FFB">
          <w:rPr>
            <w:noProof/>
            <w:webHidden/>
          </w:rPr>
          <w:fldChar w:fldCharType="begin"/>
        </w:r>
        <w:r w:rsidR="00167FFB">
          <w:rPr>
            <w:noProof/>
            <w:webHidden/>
          </w:rPr>
          <w:instrText xml:space="preserve"> PAGEREF _Toc114154225 \h </w:instrText>
        </w:r>
        <w:r w:rsidR="00167FFB">
          <w:rPr>
            <w:noProof/>
            <w:webHidden/>
          </w:rPr>
        </w:r>
        <w:r w:rsidR="00167FFB">
          <w:rPr>
            <w:noProof/>
            <w:webHidden/>
          </w:rPr>
          <w:fldChar w:fldCharType="separate"/>
        </w:r>
        <w:r w:rsidR="00167FFB">
          <w:rPr>
            <w:noProof/>
            <w:webHidden/>
          </w:rPr>
          <w:t>34</w:t>
        </w:r>
        <w:r w:rsidR="00167FFB">
          <w:rPr>
            <w:noProof/>
            <w:webHidden/>
          </w:rPr>
          <w:fldChar w:fldCharType="end"/>
        </w:r>
      </w:hyperlink>
    </w:p>
    <w:p w14:paraId="37661203" w14:textId="77777777" w:rsidR="00167FFB" w:rsidRDefault="00000000" w:rsidP="00167FFB">
      <w:pPr>
        <w:pStyle w:val="TableofFigures"/>
        <w:tabs>
          <w:tab w:val="right" w:leader="dot" w:pos="9350"/>
        </w:tabs>
        <w:rPr>
          <w:rFonts w:eastAsiaTheme="minorEastAsia"/>
          <w:noProof/>
          <w:szCs w:val="22"/>
        </w:rPr>
      </w:pPr>
      <w:hyperlink w:anchor="_Toc114154226" w:history="1">
        <w:r w:rsidR="00167FFB">
          <w:rPr>
            <w:rStyle w:val="Hyperlink"/>
            <w:noProof/>
          </w:rPr>
          <w:t>Figure 54: Case Status</w:t>
        </w:r>
        <w:r w:rsidR="00167FFB">
          <w:rPr>
            <w:noProof/>
            <w:webHidden/>
          </w:rPr>
          <w:tab/>
        </w:r>
        <w:r w:rsidR="00167FFB">
          <w:rPr>
            <w:noProof/>
            <w:webHidden/>
          </w:rPr>
          <w:fldChar w:fldCharType="begin"/>
        </w:r>
        <w:r w:rsidR="00167FFB">
          <w:rPr>
            <w:noProof/>
            <w:webHidden/>
          </w:rPr>
          <w:instrText xml:space="preserve"> PAGEREF _Toc114154226 \h </w:instrText>
        </w:r>
        <w:r w:rsidR="00167FFB">
          <w:rPr>
            <w:noProof/>
            <w:webHidden/>
          </w:rPr>
        </w:r>
        <w:r w:rsidR="00167FFB">
          <w:rPr>
            <w:noProof/>
            <w:webHidden/>
          </w:rPr>
          <w:fldChar w:fldCharType="separate"/>
        </w:r>
        <w:r w:rsidR="00167FFB">
          <w:rPr>
            <w:noProof/>
            <w:webHidden/>
          </w:rPr>
          <w:t>34</w:t>
        </w:r>
        <w:r w:rsidR="00167FFB">
          <w:rPr>
            <w:noProof/>
            <w:webHidden/>
          </w:rPr>
          <w:fldChar w:fldCharType="end"/>
        </w:r>
      </w:hyperlink>
    </w:p>
    <w:p w14:paraId="61CDD9B3" w14:textId="77777777" w:rsidR="00167FFB" w:rsidRDefault="00000000" w:rsidP="00167FFB">
      <w:pPr>
        <w:pStyle w:val="TableofFigures"/>
        <w:tabs>
          <w:tab w:val="right" w:leader="dot" w:pos="9350"/>
        </w:tabs>
        <w:rPr>
          <w:rFonts w:eastAsiaTheme="minorEastAsia"/>
          <w:noProof/>
          <w:szCs w:val="22"/>
        </w:rPr>
      </w:pPr>
      <w:hyperlink r:id="rId15" w:anchor="_Toc114154227" w:history="1">
        <w:r w:rsidR="00167FFB">
          <w:rPr>
            <w:rStyle w:val="Hyperlink"/>
            <w:noProof/>
          </w:rPr>
          <w:t>Figure 55: Case Stage</w:t>
        </w:r>
        <w:r w:rsidR="00167FFB">
          <w:rPr>
            <w:noProof/>
            <w:webHidden/>
          </w:rPr>
          <w:tab/>
        </w:r>
        <w:r w:rsidR="00167FFB">
          <w:rPr>
            <w:noProof/>
            <w:webHidden/>
          </w:rPr>
          <w:fldChar w:fldCharType="begin"/>
        </w:r>
        <w:r w:rsidR="00167FFB">
          <w:rPr>
            <w:noProof/>
            <w:webHidden/>
          </w:rPr>
          <w:instrText xml:space="preserve"> PAGEREF _Toc114154227 \h </w:instrText>
        </w:r>
        <w:r w:rsidR="00167FFB">
          <w:rPr>
            <w:noProof/>
            <w:webHidden/>
          </w:rPr>
        </w:r>
        <w:r w:rsidR="00167FFB">
          <w:rPr>
            <w:noProof/>
            <w:webHidden/>
          </w:rPr>
          <w:fldChar w:fldCharType="separate"/>
        </w:r>
        <w:r w:rsidR="00167FFB">
          <w:rPr>
            <w:noProof/>
            <w:webHidden/>
          </w:rPr>
          <w:t>34</w:t>
        </w:r>
        <w:r w:rsidR="00167FFB">
          <w:rPr>
            <w:noProof/>
            <w:webHidden/>
          </w:rPr>
          <w:fldChar w:fldCharType="end"/>
        </w:r>
      </w:hyperlink>
    </w:p>
    <w:p w14:paraId="31259559" w14:textId="77777777" w:rsidR="00167FFB" w:rsidRDefault="00000000" w:rsidP="00167FFB">
      <w:pPr>
        <w:pStyle w:val="TableofFigures"/>
        <w:tabs>
          <w:tab w:val="right" w:leader="dot" w:pos="9350"/>
        </w:tabs>
        <w:rPr>
          <w:rFonts w:eastAsiaTheme="minorEastAsia"/>
          <w:noProof/>
          <w:szCs w:val="22"/>
        </w:rPr>
      </w:pPr>
      <w:hyperlink w:anchor="_Toc114154228" w:history="1">
        <w:r w:rsidR="00167FFB">
          <w:rPr>
            <w:rStyle w:val="Hyperlink"/>
            <w:noProof/>
          </w:rPr>
          <w:t>Figure 56: Case Priority</w:t>
        </w:r>
        <w:r w:rsidR="00167FFB">
          <w:rPr>
            <w:noProof/>
            <w:webHidden/>
          </w:rPr>
          <w:tab/>
        </w:r>
        <w:r w:rsidR="00167FFB">
          <w:rPr>
            <w:noProof/>
            <w:webHidden/>
          </w:rPr>
          <w:fldChar w:fldCharType="begin"/>
        </w:r>
        <w:r w:rsidR="00167FFB">
          <w:rPr>
            <w:noProof/>
            <w:webHidden/>
          </w:rPr>
          <w:instrText xml:space="preserve"> PAGEREF _Toc114154228 \h </w:instrText>
        </w:r>
        <w:r w:rsidR="00167FFB">
          <w:rPr>
            <w:noProof/>
            <w:webHidden/>
          </w:rPr>
        </w:r>
        <w:r w:rsidR="00167FFB">
          <w:rPr>
            <w:noProof/>
            <w:webHidden/>
          </w:rPr>
          <w:fldChar w:fldCharType="separate"/>
        </w:r>
        <w:r w:rsidR="00167FFB">
          <w:rPr>
            <w:noProof/>
            <w:webHidden/>
          </w:rPr>
          <w:t>35</w:t>
        </w:r>
        <w:r w:rsidR="00167FFB">
          <w:rPr>
            <w:noProof/>
            <w:webHidden/>
          </w:rPr>
          <w:fldChar w:fldCharType="end"/>
        </w:r>
      </w:hyperlink>
    </w:p>
    <w:p w14:paraId="09DF51B3" w14:textId="77777777" w:rsidR="00167FFB" w:rsidRDefault="00000000" w:rsidP="00167FFB">
      <w:pPr>
        <w:pStyle w:val="TableofFigures"/>
        <w:tabs>
          <w:tab w:val="right" w:leader="dot" w:pos="9350"/>
        </w:tabs>
        <w:rPr>
          <w:rFonts w:eastAsiaTheme="minorEastAsia"/>
          <w:noProof/>
          <w:szCs w:val="22"/>
        </w:rPr>
      </w:pPr>
      <w:hyperlink w:anchor="_Toc114154229" w:history="1">
        <w:r w:rsidR="00167FFB">
          <w:rPr>
            <w:rStyle w:val="Hyperlink"/>
            <w:noProof/>
          </w:rPr>
          <w:t>Figure 57: Case Source</w:t>
        </w:r>
        <w:r w:rsidR="00167FFB">
          <w:rPr>
            <w:noProof/>
            <w:webHidden/>
          </w:rPr>
          <w:tab/>
        </w:r>
        <w:r w:rsidR="00167FFB">
          <w:rPr>
            <w:noProof/>
            <w:webHidden/>
          </w:rPr>
          <w:fldChar w:fldCharType="begin"/>
        </w:r>
        <w:r w:rsidR="00167FFB">
          <w:rPr>
            <w:noProof/>
            <w:webHidden/>
          </w:rPr>
          <w:instrText xml:space="preserve"> PAGEREF _Toc114154229 \h </w:instrText>
        </w:r>
        <w:r w:rsidR="00167FFB">
          <w:rPr>
            <w:noProof/>
            <w:webHidden/>
          </w:rPr>
        </w:r>
        <w:r w:rsidR="00167FFB">
          <w:rPr>
            <w:noProof/>
            <w:webHidden/>
          </w:rPr>
          <w:fldChar w:fldCharType="separate"/>
        </w:r>
        <w:r w:rsidR="00167FFB">
          <w:rPr>
            <w:noProof/>
            <w:webHidden/>
          </w:rPr>
          <w:t>35</w:t>
        </w:r>
        <w:r w:rsidR="00167FFB">
          <w:rPr>
            <w:noProof/>
            <w:webHidden/>
          </w:rPr>
          <w:fldChar w:fldCharType="end"/>
        </w:r>
      </w:hyperlink>
    </w:p>
    <w:p w14:paraId="574DF5C0" w14:textId="77777777" w:rsidR="00167FFB" w:rsidRDefault="00000000" w:rsidP="00167FFB">
      <w:pPr>
        <w:pStyle w:val="TableofFigures"/>
        <w:tabs>
          <w:tab w:val="right" w:leader="dot" w:pos="9350"/>
        </w:tabs>
        <w:rPr>
          <w:rFonts w:eastAsiaTheme="minorEastAsia"/>
          <w:noProof/>
          <w:szCs w:val="22"/>
        </w:rPr>
      </w:pPr>
      <w:hyperlink w:anchor="_Toc114154230" w:history="1">
        <w:r w:rsidR="00167FFB">
          <w:rPr>
            <w:rStyle w:val="Hyperlink"/>
            <w:noProof/>
          </w:rPr>
          <w:t>Figure 58: Previous Case Lookup</w:t>
        </w:r>
        <w:r w:rsidR="00167FFB">
          <w:rPr>
            <w:noProof/>
            <w:webHidden/>
          </w:rPr>
          <w:tab/>
        </w:r>
        <w:r w:rsidR="00167FFB">
          <w:rPr>
            <w:noProof/>
            <w:webHidden/>
          </w:rPr>
          <w:fldChar w:fldCharType="begin"/>
        </w:r>
        <w:r w:rsidR="00167FFB">
          <w:rPr>
            <w:noProof/>
            <w:webHidden/>
          </w:rPr>
          <w:instrText xml:space="preserve"> PAGEREF _Toc114154230 \h </w:instrText>
        </w:r>
        <w:r w:rsidR="00167FFB">
          <w:rPr>
            <w:noProof/>
            <w:webHidden/>
          </w:rPr>
        </w:r>
        <w:r w:rsidR="00167FFB">
          <w:rPr>
            <w:noProof/>
            <w:webHidden/>
          </w:rPr>
          <w:fldChar w:fldCharType="separate"/>
        </w:r>
        <w:r w:rsidR="00167FFB">
          <w:rPr>
            <w:noProof/>
            <w:webHidden/>
          </w:rPr>
          <w:t>36</w:t>
        </w:r>
        <w:r w:rsidR="00167FFB">
          <w:rPr>
            <w:noProof/>
            <w:webHidden/>
          </w:rPr>
          <w:fldChar w:fldCharType="end"/>
        </w:r>
      </w:hyperlink>
    </w:p>
    <w:p w14:paraId="64D9A9A7" w14:textId="77777777" w:rsidR="00167FFB" w:rsidRDefault="00000000" w:rsidP="00167FFB">
      <w:pPr>
        <w:pStyle w:val="TableofFigures"/>
        <w:tabs>
          <w:tab w:val="right" w:leader="dot" w:pos="9350"/>
        </w:tabs>
        <w:rPr>
          <w:rFonts w:eastAsiaTheme="minorEastAsia"/>
          <w:noProof/>
          <w:szCs w:val="22"/>
        </w:rPr>
      </w:pPr>
      <w:hyperlink w:anchor="_Toc114154231" w:history="1">
        <w:r w:rsidR="00167FFB">
          <w:rPr>
            <w:rStyle w:val="Hyperlink"/>
            <w:noProof/>
          </w:rPr>
          <w:t>Figure 59: Case Allegation Type</w:t>
        </w:r>
        <w:r w:rsidR="00167FFB">
          <w:rPr>
            <w:noProof/>
            <w:webHidden/>
          </w:rPr>
          <w:tab/>
        </w:r>
        <w:r w:rsidR="00167FFB">
          <w:rPr>
            <w:noProof/>
            <w:webHidden/>
          </w:rPr>
          <w:fldChar w:fldCharType="begin"/>
        </w:r>
        <w:r w:rsidR="00167FFB">
          <w:rPr>
            <w:noProof/>
            <w:webHidden/>
          </w:rPr>
          <w:instrText xml:space="preserve"> PAGEREF _Toc114154231 \h </w:instrText>
        </w:r>
        <w:r w:rsidR="00167FFB">
          <w:rPr>
            <w:noProof/>
            <w:webHidden/>
          </w:rPr>
        </w:r>
        <w:r w:rsidR="00167FFB">
          <w:rPr>
            <w:noProof/>
            <w:webHidden/>
          </w:rPr>
          <w:fldChar w:fldCharType="separate"/>
        </w:r>
        <w:r w:rsidR="00167FFB">
          <w:rPr>
            <w:noProof/>
            <w:webHidden/>
          </w:rPr>
          <w:t>36</w:t>
        </w:r>
        <w:r w:rsidR="00167FFB">
          <w:rPr>
            <w:noProof/>
            <w:webHidden/>
          </w:rPr>
          <w:fldChar w:fldCharType="end"/>
        </w:r>
      </w:hyperlink>
    </w:p>
    <w:p w14:paraId="0D4E62E2" w14:textId="77777777" w:rsidR="00167FFB" w:rsidRDefault="00000000" w:rsidP="00167FFB">
      <w:pPr>
        <w:pStyle w:val="TableofFigures"/>
        <w:tabs>
          <w:tab w:val="right" w:leader="dot" w:pos="9350"/>
        </w:tabs>
        <w:rPr>
          <w:rFonts w:eastAsiaTheme="minorEastAsia"/>
          <w:noProof/>
          <w:szCs w:val="22"/>
        </w:rPr>
      </w:pPr>
      <w:hyperlink w:anchor="_Toc114154232" w:history="1">
        <w:r w:rsidR="00167FFB">
          <w:rPr>
            <w:rStyle w:val="Hyperlink"/>
            <w:noProof/>
          </w:rPr>
          <w:t>Figure 60: Case Primary Allegation</w:t>
        </w:r>
        <w:r w:rsidR="00167FFB">
          <w:rPr>
            <w:noProof/>
            <w:webHidden/>
          </w:rPr>
          <w:tab/>
        </w:r>
        <w:r w:rsidR="00167FFB">
          <w:rPr>
            <w:noProof/>
            <w:webHidden/>
          </w:rPr>
          <w:fldChar w:fldCharType="begin"/>
        </w:r>
        <w:r w:rsidR="00167FFB">
          <w:rPr>
            <w:noProof/>
            <w:webHidden/>
          </w:rPr>
          <w:instrText xml:space="preserve"> PAGEREF _Toc114154232 \h </w:instrText>
        </w:r>
        <w:r w:rsidR="00167FFB">
          <w:rPr>
            <w:noProof/>
            <w:webHidden/>
          </w:rPr>
        </w:r>
        <w:r w:rsidR="00167FFB">
          <w:rPr>
            <w:noProof/>
            <w:webHidden/>
          </w:rPr>
          <w:fldChar w:fldCharType="separate"/>
        </w:r>
        <w:r w:rsidR="00167FFB">
          <w:rPr>
            <w:noProof/>
            <w:webHidden/>
          </w:rPr>
          <w:t>37</w:t>
        </w:r>
        <w:r w:rsidR="00167FFB">
          <w:rPr>
            <w:noProof/>
            <w:webHidden/>
          </w:rPr>
          <w:fldChar w:fldCharType="end"/>
        </w:r>
      </w:hyperlink>
    </w:p>
    <w:p w14:paraId="13342B35" w14:textId="77777777" w:rsidR="00167FFB" w:rsidRDefault="00000000" w:rsidP="00167FFB">
      <w:pPr>
        <w:pStyle w:val="TableofFigures"/>
        <w:tabs>
          <w:tab w:val="right" w:leader="dot" w:pos="9350"/>
        </w:tabs>
        <w:rPr>
          <w:rFonts w:eastAsiaTheme="minorEastAsia"/>
          <w:noProof/>
          <w:szCs w:val="22"/>
        </w:rPr>
      </w:pPr>
      <w:hyperlink w:anchor="_Toc114154233" w:history="1">
        <w:r w:rsidR="00167FFB">
          <w:rPr>
            <w:rStyle w:val="Hyperlink"/>
            <w:noProof/>
          </w:rPr>
          <w:t>Figure 61: Case Secondary Allegation</w:t>
        </w:r>
        <w:r w:rsidR="00167FFB">
          <w:rPr>
            <w:noProof/>
            <w:webHidden/>
          </w:rPr>
          <w:tab/>
        </w:r>
        <w:r w:rsidR="00167FFB">
          <w:rPr>
            <w:noProof/>
            <w:webHidden/>
          </w:rPr>
          <w:fldChar w:fldCharType="begin"/>
        </w:r>
        <w:r w:rsidR="00167FFB">
          <w:rPr>
            <w:noProof/>
            <w:webHidden/>
          </w:rPr>
          <w:instrText xml:space="preserve"> PAGEREF _Toc114154233 \h </w:instrText>
        </w:r>
        <w:r w:rsidR="00167FFB">
          <w:rPr>
            <w:noProof/>
            <w:webHidden/>
          </w:rPr>
        </w:r>
        <w:r w:rsidR="00167FFB">
          <w:rPr>
            <w:noProof/>
            <w:webHidden/>
          </w:rPr>
          <w:fldChar w:fldCharType="separate"/>
        </w:r>
        <w:r w:rsidR="00167FFB">
          <w:rPr>
            <w:noProof/>
            <w:webHidden/>
          </w:rPr>
          <w:t>37</w:t>
        </w:r>
        <w:r w:rsidR="00167FFB">
          <w:rPr>
            <w:noProof/>
            <w:webHidden/>
          </w:rPr>
          <w:fldChar w:fldCharType="end"/>
        </w:r>
      </w:hyperlink>
    </w:p>
    <w:p w14:paraId="536A3F15" w14:textId="77777777" w:rsidR="00167FFB" w:rsidRDefault="00000000" w:rsidP="00167FFB">
      <w:pPr>
        <w:pStyle w:val="TableofFigures"/>
        <w:tabs>
          <w:tab w:val="right" w:leader="dot" w:pos="9350"/>
        </w:tabs>
        <w:rPr>
          <w:rFonts w:eastAsiaTheme="minorEastAsia"/>
          <w:noProof/>
          <w:szCs w:val="22"/>
        </w:rPr>
      </w:pPr>
      <w:hyperlink w:anchor="_Toc114154234" w:history="1">
        <w:r w:rsidR="00167FFB">
          <w:rPr>
            <w:rStyle w:val="Hyperlink"/>
            <w:noProof/>
          </w:rPr>
          <w:t>Figure 62 Assignee Dropdown</w:t>
        </w:r>
        <w:r w:rsidR="00167FFB">
          <w:rPr>
            <w:noProof/>
            <w:webHidden/>
          </w:rPr>
          <w:tab/>
        </w:r>
        <w:r w:rsidR="00167FFB">
          <w:rPr>
            <w:noProof/>
            <w:webHidden/>
          </w:rPr>
          <w:fldChar w:fldCharType="begin"/>
        </w:r>
        <w:r w:rsidR="00167FFB">
          <w:rPr>
            <w:noProof/>
            <w:webHidden/>
          </w:rPr>
          <w:instrText xml:space="preserve"> PAGEREF _Toc114154234 \h </w:instrText>
        </w:r>
        <w:r w:rsidR="00167FFB">
          <w:rPr>
            <w:noProof/>
            <w:webHidden/>
          </w:rPr>
        </w:r>
        <w:r w:rsidR="00167FFB">
          <w:rPr>
            <w:noProof/>
            <w:webHidden/>
          </w:rPr>
          <w:fldChar w:fldCharType="separate"/>
        </w:r>
        <w:r w:rsidR="00167FFB">
          <w:rPr>
            <w:noProof/>
            <w:webHidden/>
          </w:rPr>
          <w:t>38</w:t>
        </w:r>
        <w:r w:rsidR="00167FFB">
          <w:rPr>
            <w:noProof/>
            <w:webHidden/>
          </w:rPr>
          <w:fldChar w:fldCharType="end"/>
        </w:r>
      </w:hyperlink>
    </w:p>
    <w:p w14:paraId="2E02F6A0" w14:textId="77777777" w:rsidR="00167FFB" w:rsidRDefault="00000000" w:rsidP="00167FFB">
      <w:pPr>
        <w:pStyle w:val="TableofFigures"/>
        <w:tabs>
          <w:tab w:val="right" w:leader="dot" w:pos="9350"/>
        </w:tabs>
        <w:rPr>
          <w:rFonts w:eastAsiaTheme="minorEastAsia"/>
          <w:noProof/>
          <w:szCs w:val="22"/>
        </w:rPr>
      </w:pPr>
      <w:hyperlink w:anchor="_Toc114154235" w:history="1">
        <w:r w:rsidR="00167FFB">
          <w:rPr>
            <w:rStyle w:val="Hyperlink"/>
            <w:noProof/>
          </w:rPr>
          <w:t>Figure 63: Case Benefit Line</w:t>
        </w:r>
        <w:r w:rsidR="00167FFB">
          <w:rPr>
            <w:noProof/>
            <w:webHidden/>
          </w:rPr>
          <w:tab/>
        </w:r>
        <w:r w:rsidR="00167FFB">
          <w:rPr>
            <w:noProof/>
            <w:webHidden/>
          </w:rPr>
          <w:fldChar w:fldCharType="begin"/>
        </w:r>
        <w:r w:rsidR="00167FFB">
          <w:rPr>
            <w:noProof/>
            <w:webHidden/>
          </w:rPr>
          <w:instrText xml:space="preserve"> PAGEREF _Toc114154235 \h </w:instrText>
        </w:r>
        <w:r w:rsidR="00167FFB">
          <w:rPr>
            <w:noProof/>
            <w:webHidden/>
          </w:rPr>
        </w:r>
        <w:r w:rsidR="00167FFB">
          <w:rPr>
            <w:noProof/>
            <w:webHidden/>
          </w:rPr>
          <w:fldChar w:fldCharType="separate"/>
        </w:r>
        <w:r w:rsidR="00167FFB">
          <w:rPr>
            <w:noProof/>
            <w:webHidden/>
          </w:rPr>
          <w:t>41</w:t>
        </w:r>
        <w:r w:rsidR="00167FFB">
          <w:rPr>
            <w:noProof/>
            <w:webHidden/>
          </w:rPr>
          <w:fldChar w:fldCharType="end"/>
        </w:r>
      </w:hyperlink>
    </w:p>
    <w:p w14:paraId="42BC247A" w14:textId="77777777" w:rsidR="00167FFB" w:rsidRDefault="00000000" w:rsidP="00167FFB">
      <w:pPr>
        <w:pStyle w:val="TableofFigures"/>
        <w:tabs>
          <w:tab w:val="right" w:leader="dot" w:pos="9350"/>
        </w:tabs>
        <w:rPr>
          <w:rFonts w:eastAsiaTheme="minorEastAsia"/>
          <w:noProof/>
          <w:szCs w:val="22"/>
        </w:rPr>
      </w:pPr>
      <w:hyperlink w:anchor="_Toc114154236" w:history="1">
        <w:r w:rsidR="00167FFB">
          <w:rPr>
            <w:rStyle w:val="Hyperlink"/>
            <w:noProof/>
          </w:rPr>
          <w:t>Figure 64: Case Notes</w:t>
        </w:r>
        <w:r w:rsidR="00167FFB">
          <w:rPr>
            <w:noProof/>
            <w:webHidden/>
          </w:rPr>
          <w:tab/>
        </w:r>
        <w:r w:rsidR="00167FFB">
          <w:rPr>
            <w:noProof/>
            <w:webHidden/>
          </w:rPr>
          <w:fldChar w:fldCharType="begin"/>
        </w:r>
        <w:r w:rsidR="00167FFB">
          <w:rPr>
            <w:noProof/>
            <w:webHidden/>
          </w:rPr>
          <w:instrText xml:space="preserve"> PAGEREF _Toc114154236 \h </w:instrText>
        </w:r>
        <w:r w:rsidR="00167FFB">
          <w:rPr>
            <w:noProof/>
            <w:webHidden/>
          </w:rPr>
        </w:r>
        <w:r w:rsidR="00167FFB">
          <w:rPr>
            <w:noProof/>
            <w:webHidden/>
          </w:rPr>
          <w:fldChar w:fldCharType="separate"/>
        </w:r>
        <w:r w:rsidR="00167FFB">
          <w:rPr>
            <w:noProof/>
            <w:webHidden/>
          </w:rPr>
          <w:t>41</w:t>
        </w:r>
        <w:r w:rsidR="00167FFB">
          <w:rPr>
            <w:noProof/>
            <w:webHidden/>
          </w:rPr>
          <w:fldChar w:fldCharType="end"/>
        </w:r>
      </w:hyperlink>
    </w:p>
    <w:p w14:paraId="46D039AE" w14:textId="77777777" w:rsidR="00167FFB" w:rsidRDefault="00000000" w:rsidP="00167FFB">
      <w:pPr>
        <w:pStyle w:val="TableofFigures"/>
        <w:tabs>
          <w:tab w:val="right" w:leader="dot" w:pos="9350"/>
        </w:tabs>
        <w:rPr>
          <w:rFonts w:eastAsiaTheme="minorEastAsia"/>
          <w:noProof/>
          <w:szCs w:val="22"/>
        </w:rPr>
      </w:pPr>
      <w:hyperlink w:anchor="_Toc114154237" w:history="1">
        <w:r w:rsidR="00167FFB">
          <w:rPr>
            <w:rStyle w:val="Hyperlink"/>
            <w:noProof/>
          </w:rPr>
          <w:t>Figure 65: Date Detected - UDF</w:t>
        </w:r>
        <w:r w:rsidR="00167FFB">
          <w:rPr>
            <w:noProof/>
            <w:webHidden/>
          </w:rPr>
          <w:tab/>
        </w:r>
        <w:r w:rsidR="00167FFB">
          <w:rPr>
            <w:noProof/>
            <w:webHidden/>
          </w:rPr>
          <w:fldChar w:fldCharType="begin"/>
        </w:r>
        <w:r w:rsidR="00167FFB">
          <w:rPr>
            <w:noProof/>
            <w:webHidden/>
          </w:rPr>
          <w:instrText xml:space="preserve"> PAGEREF _Toc114154237 \h </w:instrText>
        </w:r>
        <w:r w:rsidR="00167FFB">
          <w:rPr>
            <w:noProof/>
            <w:webHidden/>
          </w:rPr>
        </w:r>
        <w:r w:rsidR="00167FFB">
          <w:rPr>
            <w:noProof/>
            <w:webHidden/>
          </w:rPr>
          <w:fldChar w:fldCharType="separate"/>
        </w:r>
        <w:r w:rsidR="00167FFB">
          <w:rPr>
            <w:noProof/>
            <w:webHidden/>
          </w:rPr>
          <w:t>42</w:t>
        </w:r>
        <w:r w:rsidR="00167FFB">
          <w:rPr>
            <w:noProof/>
            <w:webHidden/>
          </w:rPr>
          <w:fldChar w:fldCharType="end"/>
        </w:r>
      </w:hyperlink>
    </w:p>
    <w:p w14:paraId="3D41AE7D" w14:textId="77777777" w:rsidR="00167FFB" w:rsidRDefault="00000000" w:rsidP="00167FFB">
      <w:pPr>
        <w:pStyle w:val="TableofFigures"/>
        <w:tabs>
          <w:tab w:val="right" w:leader="dot" w:pos="9350"/>
        </w:tabs>
        <w:rPr>
          <w:rFonts w:eastAsiaTheme="minorEastAsia"/>
          <w:noProof/>
          <w:szCs w:val="22"/>
        </w:rPr>
      </w:pPr>
      <w:hyperlink w:anchor="_Toc114154238" w:history="1">
        <w:r w:rsidR="00167FFB">
          <w:rPr>
            <w:rStyle w:val="Hyperlink"/>
            <w:noProof/>
          </w:rPr>
          <w:t>Figure 66: Primary Subject Screen</w:t>
        </w:r>
        <w:r w:rsidR="00167FFB">
          <w:rPr>
            <w:noProof/>
            <w:webHidden/>
          </w:rPr>
          <w:tab/>
        </w:r>
        <w:r w:rsidR="00167FFB">
          <w:rPr>
            <w:noProof/>
            <w:webHidden/>
          </w:rPr>
          <w:fldChar w:fldCharType="begin"/>
        </w:r>
        <w:r w:rsidR="00167FFB">
          <w:rPr>
            <w:noProof/>
            <w:webHidden/>
          </w:rPr>
          <w:instrText xml:space="preserve"> PAGEREF _Toc114154238 \h </w:instrText>
        </w:r>
        <w:r w:rsidR="00167FFB">
          <w:rPr>
            <w:noProof/>
            <w:webHidden/>
          </w:rPr>
        </w:r>
        <w:r w:rsidR="00167FFB">
          <w:rPr>
            <w:noProof/>
            <w:webHidden/>
          </w:rPr>
          <w:fldChar w:fldCharType="separate"/>
        </w:r>
        <w:r w:rsidR="00167FFB">
          <w:rPr>
            <w:noProof/>
            <w:webHidden/>
          </w:rPr>
          <w:t>43</w:t>
        </w:r>
        <w:r w:rsidR="00167FFB">
          <w:rPr>
            <w:noProof/>
            <w:webHidden/>
          </w:rPr>
          <w:fldChar w:fldCharType="end"/>
        </w:r>
      </w:hyperlink>
    </w:p>
    <w:p w14:paraId="1BCFC8EE" w14:textId="77777777" w:rsidR="00167FFB" w:rsidRDefault="00000000" w:rsidP="00167FFB">
      <w:pPr>
        <w:pStyle w:val="TableofFigures"/>
        <w:tabs>
          <w:tab w:val="right" w:leader="dot" w:pos="9350"/>
        </w:tabs>
        <w:rPr>
          <w:rFonts w:eastAsiaTheme="minorEastAsia"/>
          <w:noProof/>
          <w:szCs w:val="22"/>
        </w:rPr>
      </w:pPr>
      <w:hyperlink w:anchor="_Toc114154239" w:history="1">
        <w:r w:rsidR="00167FFB">
          <w:rPr>
            <w:rStyle w:val="Hyperlink"/>
            <w:noProof/>
          </w:rPr>
          <w:t>Figure 67: Primary Subject ID</w:t>
        </w:r>
        <w:r w:rsidR="00167FFB">
          <w:rPr>
            <w:noProof/>
            <w:webHidden/>
          </w:rPr>
          <w:tab/>
        </w:r>
        <w:r w:rsidR="00167FFB">
          <w:rPr>
            <w:noProof/>
            <w:webHidden/>
          </w:rPr>
          <w:fldChar w:fldCharType="begin"/>
        </w:r>
        <w:r w:rsidR="00167FFB">
          <w:rPr>
            <w:noProof/>
            <w:webHidden/>
          </w:rPr>
          <w:instrText xml:space="preserve"> PAGEREF _Toc114154239 \h </w:instrText>
        </w:r>
        <w:r w:rsidR="00167FFB">
          <w:rPr>
            <w:noProof/>
            <w:webHidden/>
          </w:rPr>
        </w:r>
        <w:r w:rsidR="00167FFB">
          <w:rPr>
            <w:noProof/>
            <w:webHidden/>
          </w:rPr>
          <w:fldChar w:fldCharType="separate"/>
        </w:r>
        <w:r w:rsidR="00167FFB">
          <w:rPr>
            <w:noProof/>
            <w:webHidden/>
          </w:rPr>
          <w:t>44</w:t>
        </w:r>
        <w:r w:rsidR="00167FFB">
          <w:rPr>
            <w:noProof/>
            <w:webHidden/>
          </w:rPr>
          <w:fldChar w:fldCharType="end"/>
        </w:r>
      </w:hyperlink>
    </w:p>
    <w:p w14:paraId="0D5C0BEF" w14:textId="77777777" w:rsidR="00167FFB" w:rsidRDefault="00000000" w:rsidP="00167FFB">
      <w:pPr>
        <w:pStyle w:val="TableofFigures"/>
        <w:tabs>
          <w:tab w:val="right" w:leader="dot" w:pos="9350"/>
        </w:tabs>
        <w:rPr>
          <w:rFonts w:eastAsiaTheme="minorEastAsia"/>
          <w:noProof/>
          <w:szCs w:val="22"/>
        </w:rPr>
      </w:pPr>
      <w:hyperlink w:anchor="_Toc114154240" w:history="1">
        <w:r w:rsidR="00167FFB">
          <w:rPr>
            <w:rStyle w:val="Hyperlink"/>
            <w:noProof/>
          </w:rPr>
          <w:t>Figure 68: Primary Subject ID Type</w:t>
        </w:r>
        <w:r w:rsidR="00167FFB">
          <w:rPr>
            <w:noProof/>
            <w:webHidden/>
          </w:rPr>
          <w:tab/>
        </w:r>
        <w:r w:rsidR="00167FFB">
          <w:rPr>
            <w:noProof/>
            <w:webHidden/>
          </w:rPr>
          <w:fldChar w:fldCharType="begin"/>
        </w:r>
        <w:r w:rsidR="00167FFB">
          <w:rPr>
            <w:noProof/>
            <w:webHidden/>
          </w:rPr>
          <w:instrText xml:space="preserve"> PAGEREF _Toc114154240 \h </w:instrText>
        </w:r>
        <w:r w:rsidR="00167FFB">
          <w:rPr>
            <w:noProof/>
            <w:webHidden/>
          </w:rPr>
        </w:r>
        <w:r w:rsidR="00167FFB">
          <w:rPr>
            <w:noProof/>
            <w:webHidden/>
          </w:rPr>
          <w:fldChar w:fldCharType="separate"/>
        </w:r>
        <w:r w:rsidR="00167FFB">
          <w:rPr>
            <w:noProof/>
            <w:webHidden/>
          </w:rPr>
          <w:t>45</w:t>
        </w:r>
        <w:r w:rsidR="00167FFB">
          <w:rPr>
            <w:noProof/>
            <w:webHidden/>
          </w:rPr>
          <w:fldChar w:fldCharType="end"/>
        </w:r>
      </w:hyperlink>
    </w:p>
    <w:p w14:paraId="1F428F84" w14:textId="77777777" w:rsidR="00167FFB" w:rsidRDefault="00000000" w:rsidP="00167FFB">
      <w:pPr>
        <w:pStyle w:val="TableofFigures"/>
        <w:tabs>
          <w:tab w:val="right" w:leader="dot" w:pos="9350"/>
        </w:tabs>
        <w:rPr>
          <w:rFonts w:eastAsiaTheme="minorEastAsia"/>
          <w:noProof/>
          <w:szCs w:val="22"/>
        </w:rPr>
      </w:pPr>
      <w:hyperlink w:anchor="_Toc114154241" w:history="1">
        <w:r w:rsidR="00167FFB">
          <w:rPr>
            <w:rStyle w:val="Hyperlink"/>
            <w:noProof/>
          </w:rPr>
          <w:t>Figure 69: Primary Subject Entity Type</w:t>
        </w:r>
        <w:r w:rsidR="00167FFB">
          <w:rPr>
            <w:noProof/>
            <w:webHidden/>
          </w:rPr>
          <w:tab/>
        </w:r>
        <w:r w:rsidR="00167FFB">
          <w:rPr>
            <w:noProof/>
            <w:webHidden/>
          </w:rPr>
          <w:fldChar w:fldCharType="begin"/>
        </w:r>
        <w:r w:rsidR="00167FFB">
          <w:rPr>
            <w:noProof/>
            <w:webHidden/>
          </w:rPr>
          <w:instrText xml:space="preserve"> PAGEREF _Toc114154241 \h </w:instrText>
        </w:r>
        <w:r w:rsidR="00167FFB">
          <w:rPr>
            <w:noProof/>
            <w:webHidden/>
          </w:rPr>
        </w:r>
        <w:r w:rsidR="00167FFB">
          <w:rPr>
            <w:noProof/>
            <w:webHidden/>
          </w:rPr>
          <w:fldChar w:fldCharType="separate"/>
        </w:r>
        <w:r w:rsidR="00167FFB">
          <w:rPr>
            <w:noProof/>
            <w:webHidden/>
          </w:rPr>
          <w:t>45</w:t>
        </w:r>
        <w:r w:rsidR="00167FFB">
          <w:rPr>
            <w:noProof/>
            <w:webHidden/>
          </w:rPr>
          <w:fldChar w:fldCharType="end"/>
        </w:r>
      </w:hyperlink>
    </w:p>
    <w:p w14:paraId="57887D90" w14:textId="77777777" w:rsidR="00167FFB" w:rsidRDefault="00000000" w:rsidP="00167FFB">
      <w:pPr>
        <w:pStyle w:val="TableofFigures"/>
        <w:tabs>
          <w:tab w:val="right" w:leader="dot" w:pos="9350"/>
        </w:tabs>
        <w:rPr>
          <w:rFonts w:eastAsiaTheme="minorEastAsia"/>
          <w:noProof/>
          <w:szCs w:val="22"/>
        </w:rPr>
      </w:pPr>
      <w:hyperlink w:anchor="_Toc114154242" w:history="1">
        <w:r w:rsidR="00167FFB">
          <w:rPr>
            <w:rStyle w:val="Hyperlink"/>
            <w:noProof/>
          </w:rPr>
          <w:t>Figure 70: Primary Subject Provider Type</w:t>
        </w:r>
        <w:r w:rsidR="00167FFB">
          <w:rPr>
            <w:noProof/>
            <w:webHidden/>
          </w:rPr>
          <w:tab/>
        </w:r>
        <w:r w:rsidR="00167FFB">
          <w:rPr>
            <w:noProof/>
            <w:webHidden/>
          </w:rPr>
          <w:fldChar w:fldCharType="begin"/>
        </w:r>
        <w:r w:rsidR="00167FFB">
          <w:rPr>
            <w:noProof/>
            <w:webHidden/>
          </w:rPr>
          <w:instrText xml:space="preserve"> PAGEREF _Toc114154242 \h </w:instrText>
        </w:r>
        <w:r w:rsidR="00167FFB">
          <w:rPr>
            <w:noProof/>
            <w:webHidden/>
          </w:rPr>
        </w:r>
        <w:r w:rsidR="00167FFB">
          <w:rPr>
            <w:noProof/>
            <w:webHidden/>
          </w:rPr>
          <w:fldChar w:fldCharType="separate"/>
        </w:r>
        <w:r w:rsidR="00167FFB">
          <w:rPr>
            <w:noProof/>
            <w:webHidden/>
          </w:rPr>
          <w:t>45</w:t>
        </w:r>
        <w:r w:rsidR="00167FFB">
          <w:rPr>
            <w:noProof/>
            <w:webHidden/>
          </w:rPr>
          <w:fldChar w:fldCharType="end"/>
        </w:r>
      </w:hyperlink>
    </w:p>
    <w:p w14:paraId="2A45E983" w14:textId="77777777" w:rsidR="00167FFB" w:rsidRDefault="00000000" w:rsidP="00167FFB">
      <w:pPr>
        <w:pStyle w:val="TableofFigures"/>
        <w:tabs>
          <w:tab w:val="right" w:leader="dot" w:pos="9350"/>
        </w:tabs>
        <w:rPr>
          <w:rFonts w:eastAsiaTheme="minorEastAsia"/>
          <w:noProof/>
          <w:szCs w:val="22"/>
        </w:rPr>
      </w:pPr>
      <w:hyperlink w:anchor="_Toc114154243" w:history="1">
        <w:r w:rsidR="00167FFB">
          <w:rPr>
            <w:rStyle w:val="Hyperlink"/>
            <w:noProof/>
          </w:rPr>
          <w:t>Figure 71: Taxonomy</w:t>
        </w:r>
        <w:r w:rsidR="00167FFB">
          <w:rPr>
            <w:noProof/>
            <w:webHidden/>
          </w:rPr>
          <w:tab/>
        </w:r>
        <w:r w:rsidR="00167FFB">
          <w:rPr>
            <w:noProof/>
            <w:webHidden/>
          </w:rPr>
          <w:fldChar w:fldCharType="begin"/>
        </w:r>
        <w:r w:rsidR="00167FFB">
          <w:rPr>
            <w:noProof/>
            <w:webHidden/>
          </w:rPr>
          <w:instrText xml:space="preserve"> PAGEREF _Toc114154243 \h </w:instrText>
        </w:r>
        <w:r w:rsidR="00167FFB">
          <w:rPr>
            <w:noProof/>
            <w:webHidden/>
          </w:rPr>
        </w:r>
        <w:r w:rsidR="00167FFB">
          <w:rPr>
            <w:noProof/>
            <w:webHidden/>
          </w:rPr>
          <w:fldChar w:fldCharType="separate"/>
        </w:r>
        <w:r w:rsidR="00167FFB">
          <w:rPr>
            <w:noProof/>
            <w:webHidden/>
          </w:rPr>
          <w:t>46</w:t>
        </w:r>
        <w:r w:rsidR="00167FFB">
          <w:rPr>
            <w:noProof/>
            <w:webHidden/>
          </w:rPr>
          <w:fldChar w:fldCharType="end"/>
        </w:r>
      </w:hyperlink>
    </w:p>
    <w:p w14:paraId="571C0527" w14:textId="77777777" w:rsidR="00167FFB" w:rsidRDefault="00000000" w:rsidP="00167FFB">
      <w:pPr>
        <w:pStyle w:val="TableofFigures"/>
        <w:tabs>
          <w:tab w:val="right" w:leader="dot" w:pos="9350"/>
        </w:tabs>
        <w:rPr>
          <w:rFonts w:eastAsiaTheme="minorEastAsia"/>
          <w:noProof/>
          <w:szCs w:val="22"/>
        </w:rPr>
      </w:pPr>
      <w:hyperlink w:anchor="_Toc114154244" w:history="1">
        <w:r w:rsidR="00167FFB">
          <w:rPr>
            <w:rStyle w:val="Hyperlink"/>
            <w:noProof/>
          </w:rPr>
          <w:t>Figure 72: First Name</w:t>
        </w:r>
        <w:r w:rsidR="00167FFB">
          <w:rPr>
            <w:noProof/>
            <w:webHidden/>
          </w:rPr>
          <w:tab/>
        </w:r>
        <w:r w:rsidR="00167FFB">
          <w:rPr>
            <w:noProof/>
            <w:webHidden/>
          </w:rPr>
          <w:fldChar w:fldCharType="begin"/>
        </w:r>
        <w:r w:rsidR="00167FFB">
          <w:rPr>
            <w:noProof/>
            <w:webHidden/>
          </w:rPr>
          <w:instrText xml:space="preserve"> PAGEREF _Toc114154244 \h </w:instrText>
        </w:r>
        <w:r w:rsidR="00167FFB">
          <w:rPr>
            <w:noProof/>
            <w:webHidden/>
          </w:rPr>
        </w:r>
        <w:r w:rsidR="00167FFB">
          <w:rPr>
            <w:noProof/>
            <w:webHidden/>
          </w:rPr>
          <w:fldChar w:fldCharType="separate"/>
        </w:r>
        <w:r w:rsidR="00167FFB">
          <w:rPr>
            <w:noProof/>
            <w:webHidden/>
          </w:rPr>
          <w:t>46</w:t>
        </w:r>
        <w:r w:rsidR="00167FFB">
          <w:rPr>
            <w:noProof/>
            <w:webHidden/>
          </w:rPr>
          <w:fldChar w:fldCharType="end"/>
        </w:r>
      </w:hyperlink>
    </w:p>
    <w:p w14:paraId="68FE9CB5" w14:textId="77777777" w:rsidR="00167FFB" w:rsidRDefault="00000000" w:rsidP="00167FFB">
      <w:pPr>
        <w:pStyle w:val="TableofFigures"/>
        <w:tabs>
          <w:tab w:val="right" w:leader="dot" w:pos="9350"/>
        </w:tabs>
        <w:rPr>
          <w:rFonts w:eastAsiaTheme="minorEastAsia"/>
          <w:noProof/>
          <w:szCs w:val="22"/>
        </w:rPr>
      </w:pPr>
      <w:hyperlink w:anchor="_Toc114154245" w:history="1">
        <w:r w:rsidR="00167FFB">
          <w:rPr>
            <w:rStyle w:val="Hyperlink"/>
            <w:noProof/>
          </w:rPr>
          <w:t>Figure 73: Last Name</w:t>
        </w:r>
        <w:r w:rsidR="00167FFB">
          <w:rPr>
            <w:noProof/>
            <w:webHidden/>
          </w:rPr>
          <w:tab/>
        </w:r>
        <w:r w:rsidR="00167FFB">
          <w:rPr>
            <w:noProof/>
            <w:webHidden/>
          </w:rPr>
          <w:fldChar w:fldCharType="begin"/>
        </w:r>
        <w:r w:rsidR="00167FFB">
          <w:rPr>
            <w:noProof/>
            <w:webHidden/>
          </w:rPr>
          <w:instrText xml:space="preserve"> PAGEREF _Toc114154245 \h </w:instrText>
        </w:r>
        <w:r w:rsidR="00167FFB">
          <w:rPr>
            <w:noProof/>
            <w:webHidden/>
          </w:rPr>
        </w:r>
        <w:r w:rsidR="00167FFB">
          <w:rPr>
            <w:noProof/>
            <w:webHidden/>
          </w:rPr>
          <w:fldChar w:fldCharType="separate"/>
        </w:r>
        <w:r w:rsidR="00167FFB">
          <w:rPr>
            <w:noProof/>
            <w:webHidden/>
          </w:rPr>
          <w:t>46</w:t>
        </w:r>
        <w:r w:rsidR="00167FFB">
          <w:rPr>
            <w:noProof/>
            <w:webHidden/>
          </w:rPr>
          <w:fldChar w:fldCharType="end"/>
        </w:r>
      </w:hyperlink>
    </w:p>
    <w:p w14:paraId="0ACEA90B" w14:textId="77777777" w:rsidR="00167FFB" w:rsidRDefault="00000000" w:rsidP="00167FFB">
      <w:pPr>
        <w:pStyle w:val="TableofFigures"/>
        <w:tabs>
          <w:tab w:val="right" w:leader="dot" w:pos="9350"/>
        </w:tabs>
        <w:rPr>
          <w:rFonts w:eastAsiaTheme="minorEastAsia"/>
          <w:noProof/>
          <w:szCs w:val="22"/>
        </w:rPr>
      </w:pPr>
      <w:hyperlink w:anchor="_Toc114154246" w:history="1">
        <w:r w:rsidR="00167FFB">
          <w:rPr>
            <w:rStyle w:val="Hyperlink"/>
            <w:noProof/>
          </w:rPr>
          <w:t>Figure 74: Entity Name</w:t>
        </w:r>
        <w:r w:rsidR="00167FFB">
          <w:rPr>
            <w:noProof/>
            <w:webHidden/>
          </w:rPr>
          <w:tab/>
        </w:r>
        <w:r w:rsidR="00167FFB">
          <w:rPr>
            <w:noProof/>
            <w:webHidden/>
          </w:rPr>
          <w:fldChar w:fldCharType="begin"/>
        </w:r>
        <w:r w:rsidR="00167FFB">
          <w:rPr>
            <w:noProof/>
            <w:webHidden/>
          </w:rPr>
          <w:instrText xml:space="preserve"> PAGEREF _Toc114154246 \h </w:instrText>
        </w:r>
        <w:r w:rsidR="00167FFB">
          <w:rPr>
            <w:noProof/>
            <w:webHidden/>
          </w:rPr>
        </w:r>
        <w:r w:rsidR="00167FFB">
          <w:rPr>
            <w:noProof/>
            <w:webHidden/>
          </w:rPr>
          <w:fldChar w:fldCharType="separate"/>
        </w:r>
        <w:r w:rsidR="00167FFB">
          <w:rPr>
            <w:noProof/>
            <w:webHidden/>
          </w:rPr>
          <w:t>47</w:t>
        </w:r>
        <w:r w:rsidR="00167FFB">
          <w:rPr>
            <w:noProof/>
            <w:webHidden/>
          </w:rPr>
          <w:fldChar w:fldCharType="end"/>
        </w:r>
      </w:hyperlink>
    </w:p>
    <w:p w14:paraId="3537C3F1" w14:textId="77777777" w:rsidR="00167FFB" w:rsidRDefault="00000000" w:rsidP="00167FFB">
      <w:pPr>
        <w:pStyle w:val="TableofFigures"/>
        <w:tabs>
          <w:tab w:val="right" w:leader="dot" w:pos="9350"/>
        </w:tabs>
        <w:rPr>
          <w:rFonts w:eastAsiaTheme="minorEastAsia"/>
          <w:noProof/>
          <w:szCs w:val="22"/>
        </w:rPr>
      </w:pPr>
      <w:hyperlink w:anchor="_Toc114154247" w:history="1">
        <w:r w:rsidR="00167FFB">
          <w:rPr>
            <w:rStyle w:val="Hyperlink"/>
            <w:noProof/>
          </w:rPr>
          <w:t>Figure 75: Organization Checkbox</w:t>
        </w:r>
        <w:r w:rsidR="00167FFB">
          <w:rPr>
            <w:noProof/>
            <w:webHidden/>
          </w:rPr>
          <w:tab/>
        </w:r>
        <w:r w:rsidR="00167FFB">
          <w:rPr>
            <w:noProof/>
            <w:webHidden/>
          </w:rPr>
          <w:fldChar w:fldCharType="begin"/>
        </w:r>
        <w:r w:rsidR="00167FFB">
          <w:rPr>
            <w:noProof/>
            <w:webHidden/>
          </w:rPr>
          <w:instrText xml:space="preserve"> PAGEREF _Toc114154247 \h </w:instrText>
        </w:r>
        <w:r w:rsidR="00167FFB">
          <w:rPr>
            <w:noProof/>
            <w:webHidden/>
          </w:rPr>
        </w:r>
        <w:r w:rsidR="00167FFB">
          <w:rPr>
            <w:noProof/>
            <w:webHidden/>
          </w:rPr>
          <w:fldChar w:fldCharType="separate"/>
        </w:r>
        <w:r w:rsidR="00167FFB">
          <w:rPr>
            <w:noProof/>
            <w:webHidden/>
          </w:rPr>
          <w:t>47</w:t>
        </w:r>
        <w:r w:rsidR="00167FFB">
          <w:rPr>
            <w:noProof/>
            <w:webHidden/>
          </w:rPr>
          <w:fldChar w:fldCharType="end"/>
        </w:r>
      </w:hyperlink>
    </w:p>
    <w:p w14:paraId="3764D030" w14:textId="77777777" w:rsidR="00167FFB" w:rsidRDefault="00000000" w:rsidP="00167FFB">
      <w:pPr>
        <w:pStyle w:val="TableofFigures"/>
        <w:tabs>
          <w:tab w:val="right" w:leader="dot" w:pos="9350"/>
        </w:tabs>
        <w:rPr>
          <w:rFonts w:eastAsiaTheme="minorEastAsia"/>
          <w:noProof/>
          <w:szCs w:val="22"/>
        </w:rPr>
      </w:pPr>
      <w:hyperlink w:anchor="_Toc114154248" w:history="1">
        <w:r w:rsidR="00167FFB">
          <w:rPr>
            <w:rStyle w:val="Hyperlink"/>
            <w:noProof/>
          </w:rPr>
          <w:t>Figure 76: Address</w:t>
        </w:r>
        <w:r w:rsidR="00167FFB">
          <w:rPr>
            <w:noProof/>
            <w:webHidden/>
          </w:rPr>
          <w:tab/>
        </w:r>
        <w:r w:rsidR="00167FFB">
          <w:rPr>
            <w:noProof/>
            <w:webHidden/>
          </w:rPr>
          <w:fldChar w:fldCharType="begin"/>
        </w:r>
        <w:r w:rsidR="00167FFB">
          <w:rPr>
            <w:noProof/>
            <w:webHidden/>
          </w:rPr>
          <w:instrText xml:space="preserve"> PAGEREF _Toc114154248 \h </w:instrText>
        </w:r>
        <w:r w:rsidR="00167FFB">
          <w:rPr>
            <w:noProof/>
            <w:webHidden/>
          </w:rPr>
        </w:r>
        <w:r w:rsidR="00167FFB">
          <w:rPr>
            <w:noProof/>
            <w:webHidden/>
          </w:rPr>
          <w:fldChar w:fldCharType="separate"/>
        </w:r>
        <w:r w:rsidR="00167FFB">
          <w:rPr>
            <w:noProof/>
            <w:webHidden/>
          </w:rPr>
          <w:t>47</w:t>
        </w:r>
        <w:r w:rsidR="00167FFB">
          <w:rPr>
            <w:noProof/>
            <w:webHidden/>
          </w:rPr>
          <w:fldChar w:fldCharType="end"/>
        </w:r>
      </w:hyperlink>
    </w:p>
    <w:p w14:paraId="3193A0E6" w14:textId="77777777" w:rsidR="00167FFB" w:rsidRDefault="00000000" w:rsidP="00167FFB">
      <w:pPr>
        <w:pStyle w:val="TableofFigures"/>
        <w:tabs>
          <w:tab w:val="right" w:leader="dot" w:pos="9350"/>
        </w:tabs>
        <w:rPr>
          <w:rFonts w:eastAsiaTheme="minorEastAsia"/>
          <w:noProof/>
          <w:szCs w:val="22"/>
        </w:rPr>
      </w:pPr>
      <w:hyperlink w:anchor="_Toc114154249" w:history="1">
        <w:r w:rsidR="00167FFB">
          <w:rPr>
            <w:rStyle w:val="Hyperlink"/>
            <w:noProof/>
          </w:rPr>
          <w:t>Figure 77: Address - City</w:t>
        </w:r>
        <w:r w:rsidR="00167FFB">
          <w:rPr>
            <w:noProof/>
            <w:webHidden/>
          </w:rPr>
          <w:tab/>
        </w:r>
        <w:r w:rsidR="00167FFB">
          <w:rPr>
            <w:noProof/>
            <w:webHidden/>
          </w:rPr>
          <w:fldChar w:fldCharType="begin"/>
        </w:r>
        <w:r w:rsidR="00167FFB">
          <w:rPr>
            <w:noProof/>
            <w:webHidden/>
          </w:rPr>
          <w:instrText xml:space="preserve"> PAGEREF _Toc114154249 \h </w:instrText>
        </w:r>
        <w:r w:rsidR="00167FFB">
          <w:rPr>
            <w:noProof/>
            <w:webHidden/>
          </w:rPr>
        </w:r>
        <w:r w:rsidR="00167FFB">
          <w:rPr>
            <w:noProof/>
            <w:webHidden/>
          </w:rPr>
          <w:fldChar w:fldCharType="separate"/>
        </w:r>
        <w:r w:rsidR="00167FFB">
          <w:rPr>
            <w:noProof/>
            <w:webHidden/>
          </w:rPr>
          <w:t>47</w:t>
        </w:r>
        <w:r w:rsidR="00167FFB">
          <w:rPr>
            <w:noProof/>
            <w:webHidden/>
          </w:rPr>
          <w:fldChar w:fldCharType="end"/>
        </w:r>
      </w:hyperlink>
    </w:p>
    <w:p w14:paraId="07905AC5" w14:textId="77777777" w:rsidR="00167FFB" w:rsidRDefault="00000000" w:rsidP="00167FFB">
      <w:pPr>
        <w:pStyle w:val="TableofFigures"/>
        <w:tabs>
          <w:tab w:val="right" w:leader="dot" w:pos="9350"/>
        </w:tabs>
        <w:rPr>
          <w:rFonts w:eastAsiaTheme="minorEastAsia"/>
          <w:noProof/>
          <w:szCs w:val="22"/>
        </w:rPr>
      </w:pPr>
      <w:hyperlink w:anchor="_Toc114154250" w:history="1">
        <w:r w:rsidR="00167FFB">
          <w:rPr>
            <w:rStyle w:val="Hyperlink"/>
            <w:noProof/>
          </w:rPr>
          <w:t>Figure 78: Address - State</w:t>
        </w:r>
        <w:r w:rsidR="00167FFB">
          <w:rPr>
            <w:noProof/>
            <w:webHidden/>
          </w:rPr>
          <w:tab/>
        </w:r>
        <w:r w:rsidR="00167FFB">
          <w:rPr>
            <w:noProof/>
            <w:webHidden/>
          </w:rPr>
          <w:fldChar w:fldCharType="begin"/>
        </w:r>
        <w:r w:rsidR="00167FFB">
          <w:rPr>
            <w:noProof/>
            <w:webHidden/>
          </w:rPr>
          <w:instrText xml:space="preserve"> PAGEREF _Toc114154250 \h </w:instrText>
        </w:r>
        <w:r w:rsidR="00167FFB">
          <w:rPr>
            <w:noProof/>
            <w:webHidden/>
          </w:rPr>
        </w:r>
        <w:r w:rsidR="00167FFB">
          <w:rPr>
            <w:noProof/>
            <w:webHidden/>
          </w:rPr>
          <w:fldChar w:fldCharType="separate"/>
        </w:r>
        <w:r w:rsidR="00167FFB">
          <w:rPr>
            <w:noProof/>
            <w:webHidden/>
          </w:rPr>
          <w:t>47</w:t>
        </w:r>
        <w:r w:rsidR="00167FFB">
          <w:rPr>
            <w:noProof/>
            <w:webHidden/>
          </w:rPr>
          <w:fldChar w:fldCharType="end"/>
        </w:r>
      </w:hyperlink>
    </w:p>
    <w:p w14:paraId="47F6E86B" w14:textId="77777777" w:rsidR="00167FFB" w:rsidRDefault="00000000" w:rsidP="00167FFB">
      <w:pPr>
        <w:pStyle w:val="TableofFigures"/>
        <w:tabs>
          <w:tab w:val="right" w:leader="dot" w:pos="9350"/>
        </w:tabs>
        <w:rPr>
          <w:rFonts w:eastAsiaTheme="minorEastAsia"/>
          <w:noProof/>
          <w:szCs w:val="22"/>
        </w:rPr>
      </w:pPr>
      <w:hyperlink w:anchor="_Toc114154251" w:history="1">
        <w:r w:rsidR="00167FFB">
          <w:rPr>
            <w:rStyle w:val="Hyperlink"/>
            <w:noProof/>
          </w:rPr>
          <w:t>Figure 79: Zip Code</w:t>
        </w:r>
        <w:r w:rsidR="00167FFB">
          <w:rPr>
            <w:noProof/>
            <w:webHidden/>
          </w:rPr>
          <w:tab/>
        </w:r>
        <w:r w:rsidR="00167FFB">
          <w:rPr>
            <w:noProof/>
            <w:webHidden/>
          </w:rPr>
          <w:fldChar w:fldCharType="begin"/>
        </w:r>
        <w:r w:rsidR="00167FFB">
          <w:rPr>
            <w:noProof/>
            <w:webHidden/>
          </w:rPr>
          <w:instrText xml:space="preserve"> PAGEREF _Toc114154251 \h </w:instrText>
        </w:r>
        <w:r w:rsidR="00167FFB">
          <w:rPr>
            <w:noProof/>
            <w:webHidden/>
          </w:rPr>
        </w:r>
        <w:r w:rsidR="00167FFB">
          <w:rPr>
            <w:noProof/>
            <w:webHidden/>
          </w:rPr>
          <w:fldChar w:fldCharType="separate"/>
        </w:r>
        <w:r w:rsidR="00167FFB">
          <w:rPr>
            <w:noProof/>
            <w:webHidden/>
          </w:rPr>
          <w:t>48</w:t>
        </w:r>
        <w:r w:rsidR="00167FFB">
          <w:rPr>
            <w:noProof/>
            <w:webHidden/>
          </w:rPr>
          <w:fldChar w:fldCharType="end"/>
        </w:r>
      </w:hyperlink>
    </w:p>
    <w:p w14:paraId="663F3B31" w14:textId="77777777" w:rsidR="00167FFB" w:rsidRDefault="00000000" w:rsidP="00167FFB">
      <w:pPr>
        <w:pStyle w:val="TableofFigures"/>
        <w:tabs>
          <w:tab w:val="right" w:leader="dot" w:pos="9350"/>
        </w:tabs>
        <w:rPr>
          <w:rFonts w:eastAsiaTheme="minorEastAsia"/>
          <w:noProof/>
          <w:szCs w:val="22"/>
        </w:rPr>
      </w:pPr>
      <w:hyperlink w:anchor="_Toc114154252" w:history="1">
        <w:r w:rsidR="00167FFB">
          <w:rPr>
            <w:rStyle w:val="Hyperlink"/>
            <w:noProof/>
          </w:rPr>
          <w:t>Figure 80: Phone Number</w:t>
        </w:r>
        <w:r w:rsidR="00167FFB">
          <w:rPr>
            <w:noProof/>
            <w:webHidden/>
          </w:rPr>
          <w:tab/>
        </w:r>
        <w:r w:rsidR="00167FFB">
          <w:rPr>
            <w:noProof/>
            <w:webHidden/>
          </w:rPr>
          <w:fldChar w:fldCharType="begin"/>
        </w:r>
        <w:r w:rsidR="00167FFB">
          <w:rPr>
            <w:noProof/>
            <w:webHidden/>
          </w:rPr>
          <w:instrText xml:space="preserve"> PAGEREF _Toc114154252 \h </w:instrText>
        </w:r>
        <w:r w:rsidR="00167FFB">
          <w:rPr>
            <w:noProof/>
            <w:webHidden/>
          </w:rPr>
        </w:r>
        <w:r w:rsidR="00167FFB">
          <w:rPr>
            <w:noProof/>
            <w:webHidden/>
          </w:rPr>
          <w:fldChar w:fldCharType="separate"/>
        </w:r>
        <w:r w:rsidR="00167FFB">
          <w:rPr>
            <w:noProof/>
            <w:webHidden/>
          </w:rPr>
          <w:t>48</w:t>
        </w:r>
        <w:r w:rsidR="00167FFB">
          <w:rPr>
            <w:noProof/>
            <w:webHidden/>
          </w:rPr>
          <w:fldChar w:fldCharType="end"/>
        </w:r>
      </w:hyperlink>
    </w:p>
    <w:p w14:paraId="22CEBD57" w14:textId="77777777" w:rsidR="00167FFB" w:rsidRDefault="00000000" w:rsidP="00167FFB">
      <w:pPr>
        <w:pStyle w:val="TableofFigures"/>
        <w:tabs>
          <w:tab w:val="right" w:leader="dot" w:pos="9350"/>
        </w:tabs>
        <w:rPr>
          <w:rFonts w:eastAsiaTheme="minorEastAsia"/>
          <w:noProof/>
          <w:szCs w:val="22"/>
        </w:rPr>
      </w:pPr>
      <w:hyperlink w:anchor="_Toc114154253" w:history="1">
        <w:r w:rsidR="00167FFB">
          <w:rPr>
            <w:rStyle w:val="Hyperlink"/>
            <w:noProof/>
          </w:rPr>
          <w:t>Figure 81: Email</w:t>
        </w:r>
        <w:r w:rsidR="00167FFB">
          <w:rPr>
            <w:noProof/>
            <w:webHidden/>
          </w:rPr>
          <w:tab/>
        </w:r>
        <w:r w:rsidR="00167FFB">
          <w:rPr>
            <w:noProof/>
            <w:webHidden/>
          </w:rPr>
          <w:fldChar w:fldCharType="begin"/>
        </w:r>
        <w:r w:rsidR="00167FFB">
          <w:rPr>
            <w:noProof/>
            <w:webHidden/>
          </w:rPr>
          <w:instrText xml:space="preserve"> PAGEREF _Toc114154253 \h </w:instrText>
        </w:r>
        <w:r w:rsidR="00167FFB">
          <w:rPr>
            <w:noProof/>
            <w:webHidden/>
          </w:rPr>
        </w:r>
        <w:r w:rsidR="00167FFB">
          <w:rPr>
            <w:noProof/>
            <w:webHidden/>
          </w:rPr>
          <w:fldChar w:fldCharType="separate"/>
        </w:r>
        <w:r w:rsidR="00167FFB">
          <w:rPr>
            <w:noProof/>
            <w:webHidden/>
          </w:rPr>
          <w:t>48</w:t>
        </w:r>
        <w:r w:rsidR="00167FFB">
          <w:rPr>
            <w:noProof/>
            <w:webHidden/>
          </w:rPr>
          <w:fldChar w:fldCharType="end"/>
        </w:r>
      </w:hyperlink>
    </w:p>
    <w:p w14:paraId="704273B7" w14:textId="77777777" w:rsidR="00167FFB" w:rsidRDefault="00000000" w:rsidP="00167FFB">
      <w:pPr>
        <w:pStyle w:val="TableofFigures"/>
        <w:tabs>
          <w:tab w:val="right" w:leader="dot" w:pos="9350"/>
        </w:tabs>
        <w:rPr>
          <w:rFonts w:eastAsiaTheme="minorEastAsia"/>
          <w:noProof/>
          <w:szCs w:val="22"/>
        </w:rPr>
      </w:pPr>
      <w:hyperlink w:anchor="_Toc114154254" w:history="1">
        <w:r w:rsidR="00167FFB">
          <w:rPr>
            <w:rStyle w:val="Hyperlink"/>
            <w:noProof/>
          </w:rPr>
          <w:t>Figure 82: Tax ID</w:t>
        </w:r>
        <w:r w:rsidR="00167FFB">
          <w:rPr>
            <w:noProof/>
            <w:webHidden/>
          </w:rPr>
          <w:tab/>
        </w:r>
        <w:r w:rsidR="00167FFB">
          <w:rPr>
            <w:noProof/>
            <w:webHidden/>
          </w:rPr>
          <w:fldChar w:fldCharType="begin"/>
        </w:r>
        <w:r w:rsidR="00167FFB">
          <w:rPr>
            <w:noProof/>
            <w:webHidden/>
          </w:rPr>
          <w:instrText xml:space="preserve"> PAGEREF _Toc114154254 \h </w:instrText>
        </w:r>
        <w:r w:rsidR="00167FFB">
          <w:rPr>
            <w:noProof/>
            <w:webHidden/>
          </w:rPr>
        </w:r>
        <w:r w:rsidR="00167FFB">
          <w:rPr>
            <w:noProof/>
            <w:webHidden/>
          </w:rPr>
          <w:fldChar w:fldCharType="separate"/>
        </w:r>
        <w:r w:rsidR="00167FFB">
          <w:rPr>
            <w:noProof/>
            <w:webHidden/>
          </w:rPr>
          <w:t>48</w:t>
        </w:r>
        <w:r w:rsidR="00167FFB">
          <w:rPr>
            <w:noProof/>
            <w:webHidden/>
          </w:rPr>
          <w:fldChar w:fldCharType="end"/>
        </w:r>
      </w:hyperlink>
    </w:p>
    <w:p w14:paraId="405E2DC4" w14:textId="77777777" w:rsidR="00167FFB" w:rsidRDefault="00000000" w:rsidP="00167FFB">
      <w:pPr>
        <w:pStyle w:val="TableofFigures"/>
        <w:tabs>
          <w:tab w:val="right" w:leader="dot" w:pos="9350"/>
        </w:tabs>
        <w:rPr>
          <w:rFonts w:eastAsiaTheme="minorEastAsia"/>
          <w:noProof/>
          <w:szCs w:val="22"/>
        </w:rPr>
      </w:pPr>
      <w:hyperlink w:anchor="_Toc114154255" w:history="1">
        <w:r w:rsidR="00167FFB">
          <w:rPr>
            <w:rStyle w:val="Hyperlink"/>
            <w:noProof/>
          </w:rPr>
          <w:t>Figure 83: Suspect Checkbox</w:t>
        </w:r>
        <w:r w:rsidR="00167FFB">
          <w:rPr>
            <w:noProof/>
            <w:webHidden/>
          </w:rPr>
          <w:tab/>
        </w:r>
        <w:r w:rsidR="00167FFB">
          <w:rPr>
            <w:noProof/>
            <w:webHidden/>
          </w:rPr>
          <w:fldChar w:fldCharType="begin"/>
        </w:r>
        <w:r w:rsidR="00167FFB">
          <w:rPr>
            <w:noProof/>
            <w:webHidden/>
          </w:rPr>
          <w:instrText xml:space="preserve"> PAGEREF _Toc114154255 \h </w:instrText>
        </w:r>
        <w:r w:rsidR="00167FFB">
          <w:rPr>
            <w:noProof/>
            <w:webHidden/>
          </w:rPr>
        </w:r>
        <w:r w:rsidR="00167FFB">
          <w:rPr>
            <w:noProof/>
            <w:webHidden/>
          </w:rPr>
          <w:fldChar w:fldCharType="separate"/>
        </w:r>
        <w:r w:rsidR="00167FFB">
          <w:rPr>
            <w:noProof/>
            <w:webHidden/>
          </w:rPr>
          <w:t>48</w:t>
        </w:r>
        <w:r w:rsidR="00167FFB">
          <w:rPr>
            <w:noProof/>
            <w:webHidden/>
          </w:rPr>
          <w:fldChar w:fldCharType="end"/>
        </w:r>
      </w:hyperlink>
    </w:p>
    <w:p w14:paraId="780E7C76" w14:textId="77777777" w:rsidR="00167FFB" w:rsidRDefault="00000000" w:rsidP="00167FFB">
      <w:pPr>
        <w:pStyle w:val="TableofFigures"/>
        <w:tabs>
          <w:tab w:val="right" w:leader="dot" w:pos="9350"/>
        </w:tabs>
        <w:rPr>
          <w:rFonts w:eastAsiaTheme="minorEastAsia"/>
          <w:noProof/>
          <w:szCs w:val="22"/>
        </w:rPr>
      </w:pPr>
      <w:hyperlink w:anchor="_Toc114154256" w:history="1">
        <w:r w:rsidR="00167FFB">
          <w:rPr>
            <w:rStyle w:val="Hyperlink"/>
            <w:noProof/>
          </w:rPr>
          <w:t>Figure 84: Primary Subject Notes</w:t>
        </w:r>
        <w:r w:rsidR="00167FFB">
          <w:rPr>
            <w:noProof/>
            <w:webHidden/>
          </w:rPr>
          <w:tab/>
        </w:r>
        <w:r w:rsidR="00167FFB">
          <w:rPr>
            <w:noProof/>
            <w:webHidden/>
          </w:rPr>
          <w:fldChar w:fldCharType="begin"/>
        </w:r>
        <w:r w:rsidR="00167FFB">
          <w:rPr>
            <w:noProof/>
            <w:webHidden/>
          </w:rPr>
          <w:instrText xml:space="preserve"> PAGEREF _Toc114154256 \h </w:instrText>
        </w:r>
        <w:r w:rsidR="00167FFB">
          <w:rPr>
            <w:noProof/>
            <w:webHidden/>
          </w:rPr>
        </w:r>
        <w:r w:rsidR="00167FFB">
          <w:rPr>
            <w:noProof/>
            <w:webHidden/>
          </w:rPr>
          <w:fldChar w:fldCharType="separate"/>
        </w:r>
        <w:r w:rsidR="00167FFB">
          <w:rPr>
            <w:noProof/>
            <w:webHidden/>
          </w:rPr>
          <w:t>49</w:t>
        </w:r>
        <w:r w:rsidR="00167FFB">
          <w:rPr>
            <w:noProof/>
            <w:webHidden/>
          </w:rPr>
          <w:fldChar w:fldCharType="end"/>
        </w:r>
      </w:hyperlink>
    </w:p>
    <w:p w14:paraId="5EC9A6EA" w14:textId="77777777" w:rsidR="00167FFB" w:rsidRDefault="00000000" w:rsidP="00167FFB">
      <w:pPr>
        <w:pStyle w:val="TableofFigures"/>
        <w:tabs>
          <w:tab w:val="right" w:leader="dot" w:pos="9350"/>
        </w:tabs>
        <w:rPr>
          <w:rFonts w:eastAsiaTheme="minorEastAsia"/>
          <w:noProof/>
          <w:szCs w:val="22"/>
        </w:rPr>
      </w:pPr>
      <w:hyperlink w:anchor="_Toc114154257" w:history="1">
        <w:r w:rsidR="00167FFB">
          <w:rPr>
            <w:rStyle w:val="Hyperlink"/>
            <w:noProof/>
          </w:rPr>
          <w:t>Figure 85: Reporter Information</w:t>
        </w:r>
        <w:r w:rsidR="00167FFB">
          <w:rPr>
            <w:noProof/>
            <w:webHidden/>
          </w:rPr>
          <w:tab/>
        </w:r>
        <w:r w:rsidR="00167FFB">
          <w:rPr>
            <w:noProof/>
            <w:webHidden/>
          </w:rPr>
          <w:fldChar w:fldCharType="begin"/>
        </w:r>
        <w:r w:rsidR="00167FFB">
          <w:rPr>
            <w:noProof/>
            <w:webHidden/>
          </w:rPr>
          <w:instrText xml:space="preserve"> PAGEREF _Toc114154257 \h </w:instrText>
        </w:r>
        <w:r w:rsidR="00167FFB">
          <w:rPr>
            <w:noProof/>
            <w:webHidden/>
          </w:rPr>
        </w:r>
        <w:r w:rsidR="00167FFB">
          <w:rPr>
            <w:noProof/>
            <w:webHidden/>
          </w:rPr>
          <w:fldChar w:fldCharType="separate"/>
        </w:r>
        <w:r w:rsidR="00167FFB">
          <w:rPr>
            <w:noProof/>
            <w:webHidden/>
          </w:rPr>
          <w:t>50</w:t>
        </w:r>
        <w:r w:rsidR="00167FFB">
          <w:rPr>
            <w:noProof/>
            <w:webHidden/>
          </w:rPr>
          <w:fldChar w:fldCharType="end"/>
        </w:r>
      </w:hyperlink>
    </w:p>
    <w:p w14:paraId="79153625" w14:textId="77777777" w:rsidR="00167FFB" w:rsidRDefault="00000000" w:rsidP="00167FFB">
      <w:pPr>
        <w:pStyle w:val="TableofFigures"/>
        <w:tabs>
          <w:tab w:val="right" w:leader="dot" w:pos="9350"/>
        </w:tabs>
        <w:rPr>
          <w:rFonts w:eastAsiaTheme="minorEastAsia"/>
          <w:noProof/>
          <w:szCs w:val="22"/>
        </w:rPr>
      </w:pPr>
      <w:hyperlink w:anchor="_Toc114154258" w:history="1">
        <w:r w:rsidR="00167FFB">
          <w:rPr>
            <w:rStyle w:val="Hyperlink"/>
            <w:noProof/>
          </w:rPr>
          <w:t>Figure 86: Reporter ID</w:t>
        </w:r>
        <w:r w:rsidR="00167FFB">
          <w:rPr>
            <w:noProof/>
            <w:webHidden/>
          </w:rPr>
          <w:tab/>
        </w:r>
        <w:r w:rsidR="00167FFB">
          <w:rPr>
            <w:noProof/>
            <w:webHidden/>
          </w:rPr>
          <w:fldChar w:fldCharType="begin"/>
        </w:r>
        <w:r w:rsidR="00167FFB">
          <w:rPr>
            <w:noProof/>
            <w:webHidden/>
          </w:rPr>
          <w:instrText xml:space="preserve"> PAGEREF _Toc114154258 \h </w:instrText>
        </w:r>
        <w:r w:rsidR="00167FFB">
          <w:rPr>
            <w:noProof/>
            <w:webHidden/>
          </w:rPr>
        </w:r>
        <w:r w:rsidR="00167FFB">
          <w:rPr>
            <w:noProof/>
            <w:webHidden/>
          </w:rPr>
          <w:fldChar w:fldCharType="separate"/>
        </w:r>
        <w:r w:rsidR="00167FFB">
          <w:rPr>
            <w:noProof/>
            <w:webHidden/>
          </w:rPr>
          <w:t>51</w:t>
        </w:r>
        <w:r w:rsidR="00167FFB">
          <w:rPr>
            <w:noProof/>
            <w:webHidden/>
          </w:rPr>
          <w:fldChar w:fldCharType="end"/>
        </w:r>
      </w:hyperlink>
    </w:p>
    <w:p w14:paraId="3DCB3329" w14:textId="77777777" w:rsidR="00167FFB" w:rsidRDefault="00000000" w:rsidP="00167FFB">
      <w:pPr>
        <w:pStyle w:val="TableofFigures"/>
        <w:tabs>
          <w:tab w:val="right" w:leader="dot" w:pos="9350"/>
        </w:tabs>
        <w:rPr>
          <w:rFonts w:eastAsiaTheme="minorEastAsia"/>
          <w:noProof/>
          <w:szCs w:val="22"/>
        </w:rPr>
      </w:pPr>
      <w:hyperlink w:anchor="_Toc114154259" w:history="1">
        <w:r w:rsidR="00167FFB">
          <w:rPr>
            <w:rStyle w:val="Hyperlink"/>
            <w:noProof/>
          </w:rPr>
          <w:t>Figure 87: Reporter Entity Type</w:t>
        </w:r>
        <w:r w:rsidR="00167FFB">
          <w:rPr>
            <w:noProof/>
            <w:webHidden/>
          </w:rPr>
          <w:tab/>
        </w:r>
        <w:r w:rsidR="00167FFB">
          <w:rPr>
            <w:noProof/>
            <w:webHidden/>
          </w:rPr>
          <w:fldChar w:fldCharType="begin"/>
        </w:r>
        <w:r w:rsidR="00167FFB">
          <w:rPr>
            <w:noProof/>
            <w:webHidden/>
          </w:rPr>
          <w:instrText xml:space="preserve"> PAGEREF _Toc114154259 \h </w:instrText>
        </w:r>
        <w:r w:rsidR="00167FFB">
          <w:rPr>
            <w:noProof/>
            <w:webHidden/>
          </w:rPr>
        </w:r>
        <w:r w:rsidR="00167FFB">
          <w:rPr>
            <w:noProof/>
            <w:webHidden/>
          </w:rPr>
          <w:fldChar w:fldCharType="separate"/>
        </w:r>
        <w:r w:rsidR="00167FFB">
          <w:rPr>
            <w:noProof/>
            <w:webHidden/>
          </w:rPr>
          <w:t>52</w:t>
        </w:r>
        <w:r w:rsidR="00167FFB">
          <w:rPr>
            <w:noProof/>
            <w:webHidden/>
          </w:rPr>
          <w:fldChar w:fldCharType="end"/>
        </w:r>
      </w:hyperlink>
    </w:p>
    <w:p w14:paraId="37768057" w14:textId="77777777" w:rsidR="00167FFB" w:rsidRDefault="00000000" w:rsidP="00167FFB">
      <w:pPr>
        <w:pStyle w:val="TableofFigures"/>
        <w:tabs>
          <w:tab w:val="right" w:leader="dot" w:pos="9350"/>
        </w:tabs>
        <w:rPr>
          <w:rFonts w:eastAsiaTheme="minorEastAsia"/>
          <w:noProof/>
          <w:szCs w:val="22"/>
        </w:rPr>
      </w:pPr>
      <w:hyperlink w:anchor="_Toc114154260" w:history="1">
        <w:r w:rsidR="00167FFB">
          <w:rPr>
            <w:rStyle w:val="Hyperlink"/>
            <w:noProof/>
          </w:rPr>
          <w:t>Figure 88: Reporter First Name</w:t>
        </w:r>
        <w:r w:rsidR="00167FFB">
          <w:rPr>
            <w:noProof/>
            <w:webHidden/>
          </w:rPr>
          <w:tab/>
        </w:r>
        <w:r w:rsidR="00167FFB">
          <w:rPr>
            <w:noProof/>
            <w:webHidden/>
          </w:rPr>
          <w:fldChar w:fldCharType="begin"/>
        </w:r>
        <w:r w:rsidR="00167FFB">
          <w:rPr>
            <w:noProof/>
            <w:webHidden/>
          </w:rPr>
          <w:instrText xml:space="preserve"> PAGEREF _Toc114154260 \h </w:instrText>
        </w:r>
        <w:r w:rsidR="00167FFB">
          <w:rPr>
            <w:noProof/>
            <w:webHidden/>
          </w:rPr>
        </w:r>
        <w:r w:rsidR="00167FFB">
          <w:rPr>
            <w:noProof/>
            <w:webHidden/>
          </w:rPr>
          <w:fldChar w:fldCharType="separate"/>
        </w:r>
        <w:r w:rsidR="00167FFB">
          <w:rPr>
            <w:noProof/>
            <w:webHidden/>
          </w:rPr>
          <w:t>52</w:t>
        </w:r>
        <w:r w:rsidR="00167FFB">
          <w:rPr>
            <w:noProof/>
            <w:webHidden/>
          </w:rPr>
          <w:fldChar w:fldCharType="end"/>
        </w:r>
      </w:hyperlink>
    </w:p>
    <w:p w14:paraId="58265847" w14:textId="77777777" w:rsidR="00167FFB" w:rsidRDefault="00000000" w:rsidP="00167FFB">
      <w:pPr>
        <w:pStyle w:val="TableofFigures"/>
        <w:tabs>
          <w:tab w:val="right" w:leader="dot" w:pos="9350"/>
        </w:tabs>
        <w:rPr>
          <w:rFonts w:eastAsiaTheme="minorEastAsia"/>
          <w:noProof/>
          <w:szCs w:val="22"/>
        </w:rPr>
      </w:pPr>
      <w:hyperlink w:anchor="_Toc114154261" w:history="1">
        <w:r w:rsidR="00167FFB">
          <w:rPr>
            <w:rStyle w:val="Hyperlink"/>
            <w:noProof/>
          </w:rPr>
          <w:t>Figure 89: Reporter Last Name</w:t>
        </w:r>
        <w:r w:rsidR="00167FFB">
          <w:rPr>
            <w:noProof/>
            <w:webHidden/>
          </w:rPr>
          <w:tab/>
        </w:r>
        <w:r w:rsidR="00167FFB">
          <w:rPr>
            <w:noProof/>
            <w:webHidden/>
          </w:rPr>
          <w:fldChar w:fldCharType="begin"/>
        </w:r>
        <w:r w:rsidR="00167FFB">
          <w:rPr>
            <w:noProof/>
            <w:webHidden/>
          </w:rPr>
          <w:instrText xml:space="preserve"> PAGEREF _Toc114154261 \h </w:instrText>
        </w:r>
        <w:r w:rsidR="00167FFB">
          <w:rPr>
            <w:noProof/>
            <w:webHidden/>
          </w:rPr>
        </w:r>
        <w:r w:rsidR="00167FFB">
          <w:rPr>
            <w:noProof/>
            <w:webHidden/>
          </w:rPr>
          <w:fldChar w:fldCharType="separate"/>
        </w:r>
        <w:r w:rsidR="00167FFB">
          <w:rPr>
            <w:noProof/>
            <w:webHidden/>
          </w:rPr>
          <w:t>52</w:t>
        </w:r>
        <w:r w:rsidR="00167FFB">
          <w:rPr>
            <w:noProof/>
            <w:webHidden/>
          </w:rPr>
          <w:fldChar w:fldCharType="end"/>
        </w:r>
      </w:hyperlink>
    </w:p>
    <w:p w14:paraId="5215915B" w14:textId="77777777" w:rsidR="00167FFB" w:rsidRDefault="00000000" w:rsidP="00167FFB">
      <w:pPr>
        <w:pStyle w:val="TableofFigures"/>
        <w:tabs>
          <w:tab w:val="right" w:leader="dot" w:pos="9350"/>
        </w:tabs>
        <w:rPr>
          <w:rFonts w:eastAsiaTheme="minorEastAsia"/>
          <w:noProof/>
          <w:szCs w:val="22"/>
        </w:rPr>
      </w:pPr>
      <w:hyperlink w:anchor="_Toc114154262" w:history="1">
        <w:r w:rsidR="00167FFB">
          <w:rPr>
            <w:rStyle w:val="Hyperlink"/>
            <w:noProof/>
          </w:rPr>
          <w:t>Figure 90: Reporter Entity Name</w:t>
        </w:r>
        <w:r w:rsidR="00167FFB">
          <w:rPr>
            <w:noProof/>
            <w:webHidden/>
          </w:rPr>
          <w:tab/>
        </w:r>
        <w:r w:rsidR="00167FFB">
          <w:rPr>
            <w:noProof/>
            <w:webHidden/>
          </w:rPr>
          <w:fldChar w:fldCharType="begin"/>
        </w:r>
        <w:r w:rsidR="00167FFB">
          <w:rPr>
            <w:noProof/>
            <w:webHidden/>
          </w:rPr>
          <w:instrText xml:space="preserve"> PAGEREF _Toc114154262 \h </w:instrText>
        </w:r>
        <w:r w:rsidR="00167FFB">
          <w:rPr>
            <w:noProof/>
            <w:webHidden/>
          </w:rPr>
        </w:r>
        <w:r w:rsidR="00167FFB">
          <w:rPr>
            <w:noProof/>
            <w:webHidden/>
          </w:rPr>
          <w:fldChar w:fldCharType="separate"/>
        </w:r>
        <w:r w:rsidR="00167FFB">
          <w:rPr>
            <w:noProof/>
            <w:webHidden/>
          </w:rPr>
          <w:t>52</w:t>
        </w:r>
        <w:r w:rsidR="00167FFB">
          <w:rPr>
            <w:noProof/>
            <w:webHidden/>
          </w:rPr>
          <w:fldChar w:fldCharType="end"/>
        </w:r>
      </w:hyperlink>
    </w:p>
    <w:p w14:paraId="207629AD" w14:textId="77777777" w:rsidR="00167FFB" w:rsidRDefault="00000000" w:rsidP="00167FFB">
      <w:pPr>
        <w:pStyle w:val="TableofFigures"/>
        <w:tabs>
          <w:tab w:val="right" w:leader="dot" w:pos="9350"/>
        </w:tabs>
        <w:rPr>
          <w:rFonts w:eastAsiaTheme="minorEastAsia"/>
          <w:noProof/>
          <w:szCs w:val="22"/>
        </w:rPr>
      </w:pPr>
      <w:hyperlink w:anchor="_Toc114154263" w:history="1">
        <w:r w:rsidR="00167FFB">
          <w:rPr>
            <w:rStyle w:val="Hyperlink"/>
            <w:noProof/>
          </w:rPr>
          <w:t>Figure 91: Reporter Organization Checkbox</w:t>
        </w:r>
        <w:r w:rsidR="00167FFB">
          <w:rPr>
            <w:noProof/>
            <w:webHidden/>
          </w:rPr>
          <w:tab/>
        </w:r>
        <w:r w:rsidR="00167FFB">
          <w:rPr>
            <w:noProof/>
            <w:webHidden/>
          </w:rPr>
          <w:fldChar w:fldCharType="begin"/>
        </w:r>
        <w:r w:rsidR="00167FFB">
          <w:rPr>
            <w:noProof/>
            <w:webHidden/>
          </w:rPr>
          <w:instrText xml:space="preserve"> PAGEREF _Toc114154263 \h </w:instrText>
        </w:r>
        <w:r w:rsidR="00167FFB">
          <w:rPr>
            <w:noProof/>
            <w:webHidden/>
          </w:rPr>
        </w:r>
        <w:r w:rsidR="00167FFB">
          <w:rPr>
            <w:noProof/>
            <w:webHidden/>
          </w:rPr>
          <w:fldChar w:fldCharType="separate"/>
        </w:r>
        <w:r w:rsidR="00167FFB">
          <w:rPr>
            <w:noProof/>
            <w:webHidden/>
          </w:rPr>
          <w:t>53</w:t>
        </w:r>
        <w:r w:rsidR="00167FFB">
          <w:rPr>
            <w:noProof/>
            <w:webHidden/>
          </w:rPr>
          <w:fldChar w:fldCharType="end"/>
        </w:r>
      </w:hyperlink>
    </w:p>
    <w:p w14:paraId="70298E9D" w14:textId="77777777" w:rsidR="00167FFB" w:rsidRDefault="00000000" w:rsidP="00167FFB">
      <w:pPr>
        <w:pStyle w:val="TableofFigures"/>
        <w:tabs>
          <w:tab w:val="right" w:leader="dot" w:pos="9350"/>
        </w:tabs>
        <w:rPr>
          <w:rFonts w:eastAsiaTheme="minorEastAsia"/>
          <w:noProof/>
          <w:szCs w:val="22"/>
        </w:rPr>
      </w:pPr>
      <w:hyperlink w:anchor="_Toc114154264" w:history="1">
        <w:r w:rsidR="00167FFB">
          <w:rPr>
            <w:rStyle w:val="Hyperlink"/>
            <w:noProof/>
          </w:rPr>
          <w:t>Figure 92: Reporter Address</w:t>
        </w:r>
        <w:r w:rsidR="00167FFB">
          <w:rPr>
            <w:noProof/>
            <w:webHidden/>
          </w:rPr>
          <w:tab/>
        </w:r>
        <w:r w:rsidR="00167FFB">
          <w:rPr>
            <w:noProof/>
            <w:webHidden/>
          </w:rPr>
          <w:fldChar w:fldCharType="begin"/>
        </w:r>
        <w:r w:rsidR="00167FFB">
          <w:rPr>
            <w:noProof/>
            <w:webHidden/>
          </w:rPr>
          <w:instrText xml:space="preserve"> PAGEREF _Toc114154264 \h </w:instrText>
        </w:r>
        <w:r w:rsidR="00167FFB">
          <w:rPr>
            <w:noProof/>
            <w:webHidden/>
          </w:rPr>
        </w:r>
        <w:r w:rsidR="00167FFB">
          <w:rPr>
            <w:noProof/>
            <w:webHidden/>
          </w:rPr>
          <w:fldChar w:fldCharType="separate"/>
        </w:r>
        <w:r w:rsidR="00167FFB">
          <w:rPr>
            <w:noProof/>
            <w:webHidden/>
          </w:rPr>
          <w:t>53</w:t>
        </w:r>
        <w:r w:rsidR="00167FFB">
          <w:rPr>
            <w:noProof/>
            <w:webHidden/>
          </w:rPr>
          <w:fldChar w:fldCharType="end"/>
        </w:r>
      </w:hyperlink>
    </w:p>
    <w:p w14:paraId="055102CB" w14:textId="77777777" w:rsidR="00167FFB" w:rsidRDefault="00000000" w:rsidP="00167FFB">
      <w:pPr>
        <w:pStyle w:val="TableofFigures"/>
        <w:tabs>
          <w:tab w:val="right" w:leader="dot" w:pos="9350"/>
        </w:tabs>
        <w:rPr>
          <w:rFonts w:eastAsiaTheme="minorEastAsia"/>
          <w:noProof/>
          <w:szCs w:val="22"/>
        </w:rPr>
      </w:pPr>
      <w:hyperlink w:anchor="_Toc114154265" w:history="1">
        <w:r w:rsidR="00167FFB">
          <w:rPr>
            <w:rStyle w:val="Hyperlink"/>
            <w:noProof/>
          </w:rPr>
          <w:t>Figure 93: Reporter Address - City</w:t>
        </w:r>
        <w:r w:rsidR="00167FFB">
          <w:rPr>
            <w:noProof/>
            <w:webHidden/>
          </w:rPr>
          <w:tab/>
        </w:r>
        <w:r w:rsidR="00167FFB">
          <w:rPr>
            <w:noProof/>
            <w:webHidden/>
          </w:rPr>
          <w:fldChar w:fldCharType="begin"/>
        </w:r>
        <w:r w:rsidR="00167FFB">
          <w:rPr>
            <w:noProof/>
            <w:webHidden/>
          </w:rPr>
          <w:instrText xml:space="preserve"> PAGEREF _Toc114154265 \h </w:instrText>
        </w:r>
        <w:r w:rsidR="00167FFB">
          <w:rPr>
            <w:noProof/>
            <w:webHidden/>
          </w:rPr>
        </w:r>
        <w:r w:rsidR="00167FFB">
          <w:rPr>
            <w:noProof/>
            <w:webHidden/>
          </w:rPr>
          <w:fldChar w:fldCharType="separate"/>
        </w:r>
        <w:r w:rsidR="00167FFB">
          <w:rPr>
            <w:noProof/>
            <w:webHidden/>
          </w:rPr>
          <w:t>53</w:t>
        </w:r>
        <w:r w:rsidR="00167FFB">
          <w:rPr>
            <w:noProof/>
            <w:webHidden/>
          </w:rPr>
          <w:fldChar w:fldCharType="end"/>
        </w:r>
      </w:hyperlink>
    </w:p>
    <w:p w14:paraId="0FE4CCA3" w14:textId="77777777" w:rsidR="00167FFB" w:rsidRDefault="00000000" w:rsidP="00167FFB">
      <w:pPr>
        <w:pStyle w:val="TableofFigures"/>
        <w:tabs>
          <w:tab w:val="right" w:leader="dot" w:pos="9350"/>
        </w:tabs>
        <w:rPr>
          <w:rFonts w:eastAsiaTheme="minorEastAsia"/>
          <w:noProof/>
          <w:szCs w:val="22"/>
        </w:rPr>
      </w:pPr>
      <w:hyperlink w:anchor="_Toc114154266" w:history="1">
        <w:r w:rsidR="00167FFB">
          <w:rPr>
            <w:rStyle w:val="Hyperlink"/>
            <w:noProof/>
          </w:rPr>
          <w:t>Figure 94: Reporter Address - State</w:t>
        </w:r>
        <w:r w:rsidR="00167FFB">
          <w:rPr>
            <w:noProof/>
            <w:webHidden/>
          </w:rPr>
          <w:tab/>
        </w:r>
        <w:r w:rsidR="00167FFB">
          <w:rPr>
            <w:noProof/>
            <w:webHidden/>
          </w:rPr>
          <w:fldChar w:fldCharType="begin"/>
        </w:r>
        <w:r w:rsidR="00167FFB">
          <w:rPr>
            <w:noProof/>
            <w:webHidden/>
          </w:rPr>
          <w:instrText xml:space="preserve"> PAGEREF _Toc114154266 \h </w:instrText>
        </w:r>
        <w:r w:rsidR="00167FFB">
          <w:rPr>
            <w:noProof/>
            <w:webHidden/>
          </w:rPr>
        </w:r>
        <w:r w:rsidR="00167FFB">
          <w:rPr>
            <w:noProof/>
            <w:webHidden/>
          </w:rPr>
          <w:fldChar w:fldCharType="separate"/>
        </w:r>
        <w:r w:rsidR="00167FFB">
          <w:rPr>
            <w:noProof/>
            <w:webHidden/>
          </w:rPr>
          <w:t>53</w:t>
        </w:r>
        <w:r w:rsidR="00167FFB">
          <w:rPr>
            <w:noProof/>
            <w:webHidden/>
          </w:rPr>
          <w:fldChar w:fldCharType="end"/>
        </w:r>
      </w:hyperlink>
    </w:p>
    <w:p w14:paraId="578B471B" w14:textId="77777777" w:rsidR="00167FFB" w:rsidRDefault="00000000" w:rsidP="00167FFB">
      <w:pPr>
        <w:pStyle w:val="TableofFigures"/>
        <w:tabs>
          <w:tab w:val="right" w:leader="dot" w:pos="9350"/>
        </w:tabs>
        <w:rPr>
          <w:rFonts w:eastAsiaTheme="minorEastAsia"/>
          <w:noProof/>
          <w:szCs w:val="22"/>
        </w:rPr>
      </w:pPr>
      <w:hyperlink w:anchor="_Toc114154267" w:history="1">
        <w:r w:rsidR="00167FFB">
          <w:rPr>
            <w:rStyle w:val="Hyperlink"/>
            <w:noProof/>
          </w:rPr>
          <w:t>Figure 95: Reporter Zip Code</w:t>
        </w:r>
        <w:r w:rsidR="00167FFB">
          <w:rPr>
            <w:noProof/>
            <w:webHidden/>
          </w:rPr>
          <w:tab/>
        </w:r>
        <w:r w:rsidR="00167FFB">
          <w:rPr>
            <w:noProof/>
            <w:webHidden/>
          </w:rPr>
          <w:fldChar w:fldCharType="begin"/>
        </w:r>
        <w:r w:rsidR="00167FFB">
          <w:rPr>
            <w:noProof/>
            <w:webHidden/>
          </w:rPr>
          <w:instrText xml:space="preserve"> PAGEREF _Toc114154267 \h </w:instrText>
        </w:r>
        <w:r w:rsidR="00167FFB">
          <w:rPr>
            <w:noProof/>
            <w:webHidden/>
          </w:rPr>
        </w:r>
        <w:r w:rsidR="00167FFB">
          <w:rPr>
            <w:noProof/>
            <w:webHidden/>
          </w:rPr>
          <w:fldChar w:fldCharType="separate"/>
        </w:r>
        <w:r w:rsidR="00167FFB">
          <w:rPr>
            <w:noProof/>
            <w:webHidden/>
          </w:rPr>
          <w:t>54</w:t>
        </w:r>
        <w:r w:rsidR="00167FFB">
          <w:rPr>
            <w:noProof/>
            <w:webHidden/>
          </w:rPr>
          <w:fldChar w:fldCharType="end"/>
        </w:r>
      </w:hyperlink>
    </w:p>
    <w:p w14:paraId="1533B200" w14:textId="77777777" w:rsidR="00167FFB" w:rsidRDefault="00000000" w:rsidP="00167FFB">
      <w:pPr>
        <w:pStyle w:val="TableofFigures"/>
        <w:tabs>
          <w:tab w:val="right" w:leader="dot" w:pos="9350"/>
        </w:tabs>
        <w:rPr>
          <w:rFonts w:eastAsiaTheme="minorEastAsia"/>
          <w:noProof/>
          <w:szCs w:val="22"/>
        </w:rPr>
      </w:pPr>
      <w:hyperlink w:anchor="_Toc114154268" w:history="1">
        <w:r w:rsidR="00167FFB">
          <w:rPr>
            <w:rStyle w:val="Hyperlink"/>
            <w:noProof/>
          </w:rPr>
          <w:t>Figure 96: Reporter Phone Number</w:t>
        </w:r>
        <w:r w:rsidR="00167FFB">
          <w:rPr>
            <w:noProof/>
            <w:webHidden/>
          </w:rPr>
          <w:tab/>
        </w:r>
        <w:r w:rsidR="00167FFB">
          <w:rPr>
            <w:noProof/>
            <w:webHidden/>
          </w:rPr>
          <w:fldChar w:fldCharType="begin"/>
        </w:r>
        <w:r w:rsidR="00167FFB">
          <w:rPr>
            <w:noProof/>
            <w:webHidden/>
          </w:rPr>
          <w:instrText xml:space="preserve"> PAGEREF _Toc114154268 \h </w:instrText>
        </w:r>
        <w:r w:rsidR="00167FFB">
          <w:rPr>
            <w:noProof/>
            <w:webHidden/>
          </w:rPr>
        </w:r>
        <w:r w:rsidR="00167FFB">
          <w:rPr>
            <w:noProof/>
            <w:webHidden/>
          </w:rPr>
          <w:fldChar w:fldCharType="separate"/>
        </w:r>
        <w:r w:rsidR="00167FFB">
          <w:rPr>
            <w:noProof/>
            <w:webHidden/>
          </w:rPr>
          <w:t>54</w:t>
        </w:r>
        <w:r w:rsidR="00167FFB">
          <w:rPr>
            <w:noProof/>
            <w:webHidden/>
          </w:rPr>
          <w:fldChar w:fldCharType="end"/>
        </w:r>
      </w:hyperlink>
    </w:p>
    <w:p w14:paraId="7B405FA5" w14:textId="77777777" w:rsidR="00167FFB" w:rsidRDefault="00000000" w:rsidP="00167FFB">
      <w:pPr>
        <w:pStyle w:val="TableofFigures"/>
        <w:tabs>
          <w:tab w:val="right" w:leader="dot" w:pos="9350"/>
        </w:tabs>
        <w:rPr>
          <w:rFonts w:eastAsiaTheme="minorEastAsia"/>
          <w:noProof/>
          <w:szCs w:val="22"/>
        </w:rPr>
      </w:pPr>
      <w:hyperlink w:anchor="_Toc114154269" w:history="1">
        <w:r w:rsidR="00167FFB">
          <w:rPr>
            <w:rStyle w:val="Hyperlink"/>
            <w:noProof/>
          </w:rPr>
          <w:t>Figure 97: Reporter Email</w:t>
        </w:r>
        <w:r w:rsidR="00167FFB">
          <w:rPr>
            <w:noProof/>
            <w:webHidden/>
          </w:rPr>
          <w:tab/>
        </w:r>
        <w:r w:rsidR="00167FFB">
          <w:rPr>
            <w:noProof/>
            <w:webHidden/>
          </w:rPr>
          <w:fldChar w:fldCharType="begin"/>
        </w:r>
        <w:r w:rsidR="00167FFB">
          <w:rPr>
            <w:noProof/>
            <w:webHidden/>
          </w:rPr>
          <w:instrText xml:space="preserve"> PAGEREF _Toc114154269 \h </w:instrText>
        </w:r>
        <w:r w:rsidR="00167FFB">
          <w:rPr>
            <w:noProof/>
            <w:webHidden/>
          </w:rPr>
        </w:r>
        <w:r w:rsidR="00167FFB">
          <w:rPr>
            <w:noProof/>
            <w:webHidden/>
          </w:rPr>
          <w:fldChar w:fldCharType="separate"/>
        </w:r>
        <w:r w:rsidR="00167FFB">
          <w:rPr>
            <w:noProof/>
            <w:webHidden/>
          </w:rPr>
          <w:t>54</w:t>
        </w:r>
        <w:r w:rsidR="00167FFB">
          <w:rPr>
            <w:noProof/>
            <w:webHidden/>
          </w:rPr>
          <w:fldChar w:fldCharType="end"/>
        </w:r>
      </w:hyperlink>
    </w:p>
    <w:p w14:paraId="6FA23F3D" w14:textId="77777777" w:rsidR="00167FFB" w:rsidRDefault="00000000" w:rsidP="00167FFB">
      <w:pPr>
        <w:pStyle w:val="TableofFigures"/>
        <w:tabs>
          <w:tab w:val="right" w:leader="dot" w:pos="9350"/>
        </w:tabs>
        <w:rPr>
          <w:rFonts w:eastAsiaTheme="minorEastAsia"/>
          <w:noProof/>
          <w:szCs w:val="22"/>
        </w:rPr>
      </w:pPr>
      <w:hyperlink w:anchor="_Toc114154270" w:history="1">
        <w:r w:rsidR="00167FFB">
          <w:rPr>
            <w:rStyle w:val="Hyperlink"/>
            <w:noProof/>
          </w:rPr>
          <w:t>Figure 98: Reporter Notes</w:t>
        </w:r>
        <w:r w:rsidR="00167FFB">
          <w:rPr>
            <w:noProof/>
            <w:webHidden/>
          </w:rPr>
          <w:tab/>
        </w:r>
        <w:r w:rsidR="00167FFB">
          <w:rPr>
            <w:noProof/>
            <w:webHidden/>
          </w:rPr>
          <w:fldChar w:fldCharType="begin"/>
        </w:r>
        <w:r w:rsidR="00167FFB">
          <w:rPr>
            <w:noProof/>
            <w:webHidden/>
          </w:rPr>
          <w:instrText xml:space="preserve"> PAGEREF _Toc114154270 \h </w:instrText>
        </w:r>
        <w:r w:rsidR="00167FFB">
          <w:rPr>
            <w:noProof/>
            <w:webHidden/>
          </w:rPr>
        </w:r>
        <w:r w:rsidR="00167FFB">
          <w:rPr>
            <w:noProof/>
            <w:webHidden/>
          </w:rPr>
          <w:fldChar w:fldCharType="separate"/>
        </w:r>
        <w:r w:rsidR="00167FFB">
          <w:rPr>
            <w:noProof/>
            <w:webHidden/>
          </w:rPr>
          <w:t>54</w:t>
        </w:r>
        <w:r w:rsidR="00167FFB">
          <w:rPr>
            <w:noProof/>
            <w:webHidden/>
          </w:rPr>
          <w:fldChar w:fldCharType="end"/>
        </w:r>
      </w:hyperlink>
    </w:p>
    <w:p w14:paraId="3E610291" w14:textId="77777777" w:rsidR="00167FFB" w:rsidRDefault="00000000" w:rsidP="00167FFB">
      <w:pPr>
        <w:pStyle w:val="TableofFigures"/>
        <w:tabs>
          <w:tab w:val="right" w:leader="dot" w:pos="9350"/>
        </w:tabs>
        <w:rPr>
          <w:rFonts w:eastAsiaTheme="minorEastAsia"/>
          <w:noProof/>
          <w:szCs w:val="22"/>
        </w:rPr>
      </w:pPr>
      <w:hyperlink w:anchor="_Toc114154271" w:history="1">
        <w:r w:rsidR="00167FFB">
          <w:rPr>
            <w:rStyle w:val="Hyperlink"/>
            <w:noProof/>
          </w:rPr>
          <w:t>Figure 99: Associated Subject</w:t>
        </w:r>
        <w:r w:rsidR="00167FFB">
          <w:rPr>
            <w:noProof/>
            <w:webHidden/>
          </w:rPr>
          <w:tab/>
        </w:r>
        <w:r w:rsidR="00167FFB">
          <w:rPr>
            <w:noProof/>
            <w:webHidden/>
          </w:rPr>
          <w:fldChar w:fldCharType="begin"/>
        </w:r>
        <w:r w:rsidR="00167FFB">
          <w:rPr>
            <w:noProof/>
            <w:webHidden/>
          </w:rPr>
          <w:instrText xml:space="preserve"> PAGEREF _Toc114154271 \h </w:instrText>
        </w:r>
        <w:r w:rsidR="00167FFB">
          <w:rPr>
            <w:noProof/>
            <w:webHidden/>
          </w:rPr>
        </w:r>
        <w:r w:rsidR="00167FFB">
          <w:rPr>
            <w:noProof/>
            <w:webHidden/>
          </w:rPr>
          <w:fldChar w:fldCharType="separate"/>
        </w:r>
        <w:r w:rsidR="00167FFB">
          <w:rPr>
            <w:noProof/>
            <w:webHidden/>
          </w:rPr>
          <w:t>55</w:t>
        </w:r>
        <w:r w:rsidR="00167FFB">
          <w:rPr>
            <w:noProof/>
            <w:webHidden/>
          </w:rPr>
          <w:fldChar w:fldCharType="end"/>
        </w:r>
      </w:hyperlink>
    </w:p>
    <w:p w14:paraId="2AAC54CF" w14:textId="77777777" w:rsidR="00167FFB" w:rsidRDefault="00000000" w:rsidP="00167FFB">
      <w:pPr>
        <w:pStyle w:val="TableofFigures"/>
        <w:tabs>
          <w:tab w:val="right" w:leader="dot" w:pos="9350"/>
        </w:tabs>
        <w:rPr>
          <w:rFonts w:eastAsiaTheme="minorEastAsia"/>
          <w:noProof/>
          <w:szCs w:val="22"/>
        </w:rPr>
      </w:pPr>
      <w:hyperlink w:anchor="_Toc114154272" w:history="1">
        <w:r w:rsidR="00167FFB">
          <w:rPr>
            <w:rStyle w:val="Hyperlink"/>
            <w:noProof/>
          </w:rPr>
          <w:t>Figure 100: Add Associated Subject</w:t>
        </w:r>
        <w:r w:rsidR="00167FFB">
          <w:rPr>
            <w:noProof/>
            <w:webHidden/>
          </w:rPr>
          <w:tab/>
        </w:r>
        <w:r w:rsidR="00167FFB">
          <w:rPr>
            <w:noProof/>
            <w:webHidden/>
          </w:rPr>
          <w:fldChar w:fldCharType="begin"/>
        </w:r>
        <w:r w:rsidR="00167FFB">
          <w:rPr>
            <w:noProof/>
            <w:webHidden/>
          </w:rPr>
          <w:instrText xml:space="preserve"> PAGEREF _Toc114154272 \h </w:instrText>
        </w:r>
        <w:r w:rsidR="00167FFB">
          <w:rPr>
            <w:noProof/>
            <w:webHidden/>
          </w:rPr>
        </w:r>
        <w:r w:rsidR="00167FFB">
          <w:rPr>
            <w:noProof/>
            <w:webHidden/>
          </w:rPr>
          <w:fldChar w:fldCharType="separate"/>
        </w:r>
        <w:r w:rsidR="00167FFB">
          <w:rPr>
            <w:noProof/>
            <w:webHidden/>
          </w:rPr>
          <w:t>55</w:t>
        </w:r>
        <w:r w:rsidR="00167FFB">
          <w:rPr>
            <w:noProof/>
            <w:webHidden/>
          </w:rPr>
          <w:fldChar w:fldCharType="end"/>
        </w:r>
      </w:hyperlink>
    </w:p>
    <w:p w14:paraId="303E64C3" w14:textId="77777777" w:rsidR="00167FFB" w:rsidRDefault="00000000" w:rsidP="00167FFB">
      <w:pPr>
        <w:pStyle w:val="TableofFigures"/>
        <w:tabs>
          <w:tab w:val="right" w:leader="dot" w:pos="9350"/>
        </w:tabs>
        <w:rPr>
          <w:rFonts w:eastAsiaTheme="minorEastAsia"/>
          <w:noProof/>
          <w:szCs w:val="22"/>
        </w:rPr>
      </w:pPr>
      <w:hyperlink w:anchor="_Toc114154273" w:history="1">
        <w:r w:rsidR="00167FFB">
          <w:rPr>
            <w:rStyle w:val="Hyperlink"/>
            <w:noProof/>
          </w:rPr>
          <w:t>Figure 101: Associated Subject ID</w:t>
        </w:r>
        <w:r w:rsidR="00167FFB">
          <w:rPr>
            <w:noProof/>
            <w:webHidden/>
          </w:rPr>
          <w:tab/>
        </w:r>
        <w:r w:rsidR="00167FFB">
          <w:rPr>
            <w:noProof/>
            <w:webHidden/>
          </w:rPr>
          <w:fldChar w:fldCharType="begin"/>
        </w:r>
        <w:r w:rsidR="00167FFB">
          <w:rPr>
            <w:noProof/>
            <w:webHidden/>
          </w:rPr>
          <w:instrText xml:space="preserve"> PAGEREF _Toc114154273 \h </w:instrText>
        </w:r>
        <w:r w:rsidR="00167FFB">
          <w:rPr>
            <w:noProof/>
            <w:webHidden/>
          </w:rPr>
        </w:r>
        <w:r w:rsidR="00167FFB">
          <w:rPr>
            <w:noProof/>
            <w:webHidden/>
          </w:rPr>
          <w:fldChar w:fldCharType="separate"/>
        </w:r>
        <w:r w:rsidR="00167FFB">
          <w:rPr>
            <w:noProof/>
            <w:webHidden/>
          </w:rPr>
          <w:t>56</w:t>
        </w:r>
        <w:r w:rsidR="00167FFB">
          <w:rPr>
            <w:noProof/>
            <w:webHidden/>
          </w:rPr>
          <w:fldChar w:fldCharType="end"/>
        </w:r>
      </w:hyperlink>
    </w:p>
    <w:p w14:paraId="64AC6554" w14:textId="77777777" w:rsidR="00167FFB" w:rsidRDefault="00000000" w:rsidP="00167FFB">
      <w:pPr>
        <w:pStyle w:val="TableofFigures"/>
        <w:tabs>
          <w:tab w:val="right" w:leader="dot" w:pos="9350"/>
        </w:tabs>
        <w:rPr>
          <w:rFonts w:eastAsiaTheme="minorEastAsia"/>
          <w:noProof/>
          <w:szCs w:val="22"/>
        </w:rPr>
      </w:pPr>
      <w:hyperlink w:anchor="_Toc114154274" w:history="1">
        <w:r w:rsidR="00167FFB">
          <w:rPr>
            <w:rStyle w:val="Hyperlink"/>
            <w:noProof/>
          </w:rPr>
          <w:t>Figure 102: Associated Subject ID Type</w:t>
        </w:r>
        <w:r w:rsidR="00167FFB">
          <w:rPr>
            <w:noProof/>
            <w:webHidden/>
          </w:rPr>
          <w:tab/>
        </w:r>
        <w:r w:rsidR="00167FFB">
          <w:rPr>
            <w:noProof/>
            <w:webHidden/>
          </w:rPr>
          <w:fldChar w:fldCharType="begin"/>
        </w:r>
        <w:r w:rsidR="00167FFB">
          <w:rPr>
            <w:noProof/>
            <w:webHidden/>
          </w:rPr>
          <w:instrText xml:space="preserve"> PAGEREF _Toc114154274 \h </w:instrText>
        </w:r>
        <w:r w:rsidR="00167FFB">
          <w:rPr>
            <w:noProof/>
            <w:webHidden/>
          </w:rPr>
        </w:r>
        <w:r w:rsidR="00167FFB">
          <w:rPr>
            <w:noProof/>
            <w:webHidden/>
          </w:rPr>
          <w:fldChar w:fldCharType="separate"/>
        </w:r>
        <w:r w:rsidR="00167FFB">
          <w:rPr>
            <w:noProof/>
            <w:webHidden/>
          </w:rPr>
          <w:t>57</w:t>
        </w:r>
        <w:r w:rsidR="00167FFB">
          <w:rPr>
            <w:noProof/>
            <w:webHidden/>
          </w:rPr>
          <w:fldChar w:fldCharType="end"/>
        </w:r>
      </w:hyperlink>
    </w:p>
    <w:p w14:paraId="44B83536" w14:textId="77777777" w:rsidR="00167FFB" w:rsidRDefault="00000000" w:rsidP="00167FFB">
      <w:pPr>
        <w:pStyle w:val="TableofFigures"/>
        <w:tabs>
          <w:tab w:val="right" w:leader="dot" w:pos="9350"/>
        </w:tabs>
        <w:rPr>
          <w:rFonts w:eastAsiaTheme="minorEastAsia"/>
          <w:noProof/>
          <w:szCs w:val="22"/>
        </w:rPr>
      </w:pPr>
      <w:hyperlink w:anchor="_Toc114154275" w:history="1">
        <w:r w:rsidR="00167FFB">
          <w:rPr>
            <w:rStyle w:val="Hyperlink"/>
            <w:noProof/>
          </w:rPr>
          <w:t>Figure 103: Subject Entity Type</w:t>
        </w:r>
        <w:r w:rsidR="00167FFB">
          <w:rPr>
            <w:noProof/>
            <w:webHidden/>
          </w:rPr>
          <w:tab/>
        </w:r>
        <w:r w:rsidR="00167FFB">
          <w:rPr>
            <w:noProof/>
            <w:webHidden/>
          </w:rPr>
          <w:fldChar w:fldCharType="begin"/>
        </w:r>
        <w:r w:rsidR="00167FFB">
          <w:rPr>
            <w:noProof/>
            <w:webHidden/>
          </w:rPr>
          <w:instrText xml:space="preserve"> PAGEREF _Toc114154275 \h </w:instrText>
        </w:r>
        <w:r w:rsidR="00167FFB">
          <w:rPr>
            <w:noProof/>
            <w:webHidden/>
          </w:rPr>
        </w:r>
        <w:r w:rsidR="00167FFB">
          <w:rPr>
            <w:noProof/>
            <w:webHidden/>
          </w:rPr>
          <w:fldChar w:fldCharType="separate"/>
        </w:r>
        <w:r w:rsidR="00167FFB">
          <w:rPr>
            <w:noProof/>
            <w:webHidden/>
          </w:rPr>
          <w:t>57</w:t>
        </w:r>
        <w:r w:rsidR="00167FFB">
          <w:rPr>
            <w:noProof/>
            <w:webHidden/>
          </w:rPr>
          <w:fldChar w:fldCharType="end"/>
        </w:r>
      </w:hyperlink>
    </w:p>
    <w:p w14:paraId="69DE2F75" w14:textId="77777777" w:rsidR="00167FFB" w:rsidRDefault="00000000" w:rsidP="00167FFB">
      <w:pPr>
        <w:pStyle w:val="TableofFigures"/>
        <w:tabs>
          <w:tab w:val="right" w:leader="dot" w:pos="9350"/>
        </w:tabs>
        <w:rPr>
          <w:rFonts w:eastAsiaTheme="minorEastAsia"/>
          <w:noProof/>
          <w:szCs w:val="22"/>
        </w:rPr>
      </w:pPr>
      <w:hyperlink w:anchor="_Toc114154276" w:history="1">
        <w:r w:rsidR="00167FFB">
          <w:rPr>
            <w:rStyle w:val="Hyperlink"/>
            <w:noProof/>
          </w:rPr>
          <w:t>Figure 104: Subject First Name</w:t>
        </w:r>
        <w:r w:rsidR="00167FFB">
          <w:rPr>
            <w:noProof/>
            <w:webHidden/>
          </w:rPr>
          <w:tab/>
        </w:r>
        <w:r w:rsidR="00167FFB">
          <w:rPr>
            <w:noProof/>
            <w:webHidden/>
          </w:rPr>
          <w:fldChar w:fldCharType="begin"/>
        </w:r>
        <w:r w:rsidR="00167FFB">
          <w:rPr>
            <w:noProof/>
            <w:webHidden/>
          </w:rPr>
          <w:instrText xml:space="preserve"> PAGEREF _Toc114154276 \h </w:instrText>
        </w:r>
        <w:r w:rsidR="00167FFB">
          <w:rPr>
            <w:noProof/>
            <w:webHidden/>
          </w:rPr>
        </w:r>
        <w:r w:rsidR="00167FFB">
          <w:rPr>
            <w:noProof/>
            <w:webHidden/>
          </w:rPr>
          <w:fldChar w:fldCharType="separate"/>
        </w:r>
        <w:r w:rsidR="00167FFB">
          <w:rPr>
            <w:noProof/>
            <w:webHidden/>
          </w:rPr>
          <w:t>57</w:t>
        </w:r>
        <w:r w:rsidR="00167FFB">
          <w:rPr>
            <w:noProof/>
            <w:webHidden/>
          </w:rPr>
          <w:fldChar w:fldCharType="end"/>
        </w:r>
      </w:hyperlink>
    </w:p>
    <w:p w14:paraId="0BCF895A" w14:textId="77777777" w:rsidR="00167FFB" w:rsidRDefault="00000000" w:rsidP="00167FFB">
      <w:pPr>
        <w:pStyle w:val="TableofFigures"/>
        <w:tabs>
          <w:tab w:val="right" w:leader="dot" w:pos="9350"/>
        </w:tabs>
        <w:rPr>
          <w:rFonts w:eastAsiaTheme="minorEastAsia"/>
          <w:noProof/>
          <w:szCs w:val="22"/>
        </w:rPr>
      </w:pPr>
      <w:hyperlink w:anchor="_Toc114154277" w:history="1">
        <w:r w:rsidR="00167FFB">
          <w:rPr>
            <w:rStyle w:val="Hyperlink"/>
            <w:noProof/>
          </w:rPr>
          <w:t>Figure 105: Associated Subject Last Name</w:t>
        </w:r>
        <w:r w:rsidR="00167FFB">
          <w:rPr>
            <w:noProof/>
            <w:webHidden/>
          </w:rPr>
          <w:tab/>
        </w:r>
        <w:r w:rsidR="00167FFB">
          <w:rPr>
            <w:noProof/>
            <w:webHidden/>
          </w:rPr>
          <w:fldChar w:fldCharType="begin"/>
        </w:r>
        <w:r w:rsidR="00167FFB">
          <w:rPr>
            <w:noProof/>
            <w:webHidden/>
          </w:rPr>
          <w:instrText xml:space="preserve"> PAGEREF _Toc114154277 \h </w:instrText>
        </w:r>
        <w:r w:rsidR="00167FFB">
          <w:rPr>
            <w:noProof/>
            <w:webHidden/>
          </w:rPr>
        </w:r>
        <w:r w:rsidR="00167FFB">
          <w:rPr>
            <w:noProof/>
            <w:webHidden/>
          </w:rPr>
          <w:fldChar w:fldCharType="separate"/>
        </w:r>
        <w:r w:rsidR="00167FFB">
          <w:rPr>
            <w:noProof/>
            <w:webHidden/>
          </w:rPr>
          <w:t>58</w:t>
        </w:r>
        <w:r w:rsidR="00167FFB">
          <w:rPr>
            <w:noProof/>
            <w:webHidden/>
          </w:rPr>
          <w:fldChar w:fldCharType="end"/>
        </w:r>
      </w:hyperlink>
    </w:p>
    <w:p w14:paraId="33D5001D" w14:textId="77777777" w:rsidR="00167FFB" w:rsidRDefault="00000000" w:rsidP="00167FFB">
      <w:pPr>
        <w:pStyle w:val="TableofFigures"/>
        <w:tabs>
          <w:tab w:val="right" w:leader="dot" w:pos="9350"/>
        </w:tabs>
        <w:rPr>
          <w:rFonts w:eastAsiaTheme="minorEastAsia"/>
          <w:noProof/>
          <w:szCs w:val="22"/>
        </w:rPr>
      </w:pPr>
      <w:hyperlink w:anchor="_Toc114154278" w:history="1">
        <w:r w:rsidR="00167FFB">
          <w:rPr>
            <w:rStyle w:val="Hyperlink"/>
            <w:noProof/>
          </w:rPr>
          <w:t>Figure 106: Associated Subject Entity Name</w:t>
        </w:r>
        <w:r w:rsidR="00167FFB">
          <w:rPr>
            <w:noProof/>
            <w:webHidden/>
          </w:rPr>
          <w:tab/>
        </w:r>
        <w:r w:rsidR="00167FFB">
          <w:rPr>
            <w:noProof/>
            <w:webHidden/>
          </w:rPr>
          <w:fldChar w:fldCharType="begin"/>
        </w:r>
        <w:r w:rsidR="00167FFB">
          <w:rPr>
            <w:noProof/>
            <w:webHidden/>
          </w:rPr>
          <w:instrText xml:space="preserve"> PAGEREF _Toc114154278 \h </w:instrText>
        </w:r>
        <w:r w:rsidR="00167FFB">
          <w:rPr>
            <w:noProof/>
            <w:webHidden/>
          </w:rPr>
        </w:r>
        <w:r w:rsidR="00167FFB">
          <w:rPr>
            <w:noProof/>
            <w:webHidden/>
          </w:rPr>
          <w:fldChar w:fldCharType="separate"/>
        </w:r>
        <w:r w:rsidR="00167FFB">
          <w:rPr>
            <w:noProof/>
            <w:webHidden/>
          </w:rPr>
          <w:t>58</w:t>
        </w:r>
        <w:r w:rsidR="00167FFB">
          <w:rPr>
            <w:noProof/>
            <w:webHidden/>
          </w:rPr>
          <w:fldChar w:fldCharType="end"/>
        </w:r>
      </w:hyperlink>
    </w:p>
    <w:p w14:paraId="0D7217C7" w14:textId="77777777" w:rsidR="00167FFB" w:rsidRDefault="00000000" w:rsidP="00167FFB">
      <w:pPr>
        <w:pStyle w:val="TableofFigures"/>
        <w:tabs>
          <w:tab w:val="right" w:leader="dot" w:pos="9350"/>
        </w:tabs>
        <w:rPr>
          <w:rFonts w:eastAsiaTheme="minorEastAsia"/>
          <w:noProof/>
          <w:szCs w:val="22"/>
        </w:rPr>
      </w:pPr>
      <w:hyperlink w:anchor="_Toc114154279" w:history="1">
        <w:r w:rsidR="00167FFB">
          <w:rPr>
            <w:rStyle w:val="Hyperlink"/>
            <w:noProof/>
          </w:rPr>
          <w:t>Figure 107: Associated Subject Organization Checkbox</w:t>
        </w:r>
        <w:r w:rsidR="00167FFB">
          <w:rPr>
            <w:noProof/>
            <w:webHidden/>
          </w:rPr>
          <w:tab/>
        </w:r>
        <w:r w:rsidR="00167FFB">
          <w:rPr>
            <w:noProof/>
            <w:webHidden/>
          </w:rPr>
          <w:fldChar w:fldCharType="begin"/>
        </w:r>
        <w:r w:rsidR="00167FFB">
          <w:rPr>
            <w:noProof/>
            <w:webHidden/>
          </w:rPr>
          <w:instrText xml:space="preserve"> PAGEREF _Toc114154279 \h </w:instrText>
        </w:r>
        <w:r w:rsidR="00167FFB">
          <w:rPr>
            <w:noProof/>
            <w:webHidden/>
          </w:rPr>
        </w:r>
        <w:r w:rsidR="00167FFB">
          <w:rPr>
            <w:noProof/>
            <w:webHidden/>
          </w:rPr>
          <w:fldChar w:fldCharType="separate"/>
        </w:r>
        <w:r w:rsidR="00167FFB">
          <w:rPr>
            <w:noProof/>
            <w:webHidden/>
          </w:rPr>
          <w:t>58</w:t>
        </w:r>
        <w:r w:rsidR="00167FFB">
          <w:rPr>
            <w:noProof/>
            <w:webHidden/>
          </w:rPr>
          <w:fldChar w:fldCharType="end"/>
        </w:r>
      </w:hyperlink>
    </w:p>
    <w:p w14:paraId="6D06EC75" w14:textId="77777777" w:rsidR="00167FFB" w:rsidRDefault="00000000" w:rsidP="00167FFB">
      <w:pPr>
        <w:pStyle w:val="TableofFigures"/>
        <w:tabs>
          <w:tab w:val="right" w:leader="dot" w:pos="9350"/>
        </w:tabs>
        <w:rPr>
          <w:rFonts w:eastAsiaTheme="minorEastAsia"/>
          <w:noProof/>
          <w:szCs w:val="22"/>
        </w:rPr>
      </w:pPr>
      <w:hyperlink w:anchor="_Toc114154280" w:history="1">
        <w:r w:rsidR="00167FFB">
          <w:rPr>
            <w:rStyle w:val="Hyperlink"/>
            <w:noProof/>
          </w:rPr>
          <w:t>Figure 108: Associated Subject Address</w:t>
        </w:r>
        <w:r w:rsidR="00167FFB">
          <w:rPr>
            <w:noProof/>
            <w:webHidden/>
          </w:rPr>
          <w:tab/>
        </w:r>
        <w:r w:rsidR="00167FFB">
          <w:rPr>
            <w:noProof/>
            <w:webHidden/>
          </w:rPr>
          <w:fldChar w:fldCharType="begin"/>
        </w:r>
        <w:r w:rsidR="00167FFB">
          <w:rPr>
            <w:noProof/>
            <w:webHidden/>
          </w:rPr>
          <w:instrText xml:space="preserve"> PAGEREF _Toc114154280 \h </w:instrText>
        </w:r>
        <w:r w:rsidR="00167FFB">
          <w:rPr>
            <w:noProof/>
            <w:webHidden/>
          </w:rPr>
        </w:r>
        <w:r w:rsidR="00167FFB">
          <w:rPr>
            <w:noProof/>
            <w:webHidden/>
          </w:rPr>
          <w:fldChar w:fldCharType="separate"/>
        </w:r>
        <w:r w:rsidR="00167FFB">
          <w:rPr>
            <w:noProof/>
            <w:webHidden/>
          </w:rPr>
          <w:t>58</w:t>
        </w:r>
        <w:r w:rsidR="00167FFB">
          <w:rPr>
            <w:noProof/>
            <w:webHidden/>
          </w:rPr>
          <w:fldChar w:fldCharType="end"/>
        </w:r>
      </w:hyperlink>
    </w:p>
    <w:p w14:paraId="3DAA2310" w14:textId="77777777" w:rsidR="00167FFB" w:rsidRDefault="00000000" w:rsidP="00167FFB">
      <w:pPr>
        <w:pStyle w:val="TableofFigures"/>
        <w:tabs>
          <w:tab w:val="right" w:leader="dot" w:pos="9350"/>
        </w:tabs>
        <w:rPr>
          <w:rFonts w:eastAsiaTheme="minorEastAsia"/>
          <w:noProof/>
          <w:szCs w:val="22"/>
        </w:rPr>
      </w:pPr>
      <w:hyperlink w:anchor="_Toc114154281" w:history="1">
        <w:r w:rsidR="00167FFB">
          <w:rPr>
            <w:rStyle w:val="Hyperlink"/>
            <w:noProof/>
          </w:rPr>
          <w:t>Figure 109: Associated Subject Address - City</w:t>
        </w:r>
        <w:r w:rsidR="00167FFB">
          <w:rPr>
            <w:noProof/>
            <w:webHidden/>
          </w:rPr>
          <w:tab/>
        </w:r>
        <w:r w:rsidR="00167FFB">
          <w:rPr>
            <w:noProof/>
            <w:webHidden/>
          </w:rPr>
          <w:fldChar w:fldCharType="begin"/>
        </w:r>
        <w:r w:rsidR="00167FFB">
          <w:rPr>
            <w:noProof/>
            <w:webHidden/>
          </w:rPr>
          <w:instrText xml:space="preserve"> PAGEREF _Toc114154281 \h </w:instrText>
        </w:r>
        <w:r w:rsidR="00167FFB">
          <w:rPr>
            <w:noProof/>
            <w:webHidden/>
          </w:rPr>
        </w:r>
        <w:r w:rsidR="00167FFB">
          <w:rPr>
            <w:noProof/>
            <w:webHidden/>
          </w:rPr>
          <w:fldChar w:fldCharType="separate"/>
        </w:r>
        <w:r w:rsidR="00167FFB">
          <w:rPr>
            <w:noProof/>
            <w:webHidden/>
          </w:rPr>
          <w:t>59</w:t>
        </w:r>
        <w:r w:rsidR="00167FFB">
          <w:rPr>
            <w:noProof/>
            <w:webHidden/>
          </w:rPr>
          <w:fldChar w:fldCharType="end"/>
        </w:r>
      </w:hyperlink>
    </w:p>
    <w:p w14:paraId="430FFFA5" w14:textId="77777777" w:rsidR="00167FFB" w:rsidRDefault="00000000" w:rsidP="00167FFB">
      <w:pPr>
        <w:pStyle w:val="TableofFigures"/>
        <w:tabs>
          <w:tab w:val="right" w:leader="dot" w:pos="9350"/>
        </w:tabs>
        <w:rPr>
          <w:rFonts w:eastAsiaTheme="minorEastAsia"/>
          <w:noProof/>
          <w:szCs w:val="22"/>
        </w:rPr>
      </w:pPr>
      <w:hyperlink w:anchor="_Toc114154282" w:history="1">
        <w:r w:rsidR="00167FFB">
          <w:rPr>
            <w:rStyle w:val="Hyperlink"/>
            <w:noProof/>
          </w:rPr>
          <w:t>Figure 110: Associated Subject Address – State</w:t>
        </w:r>
        <w:r w:rsidR="00167FFB">
          <w:rPr>
            <w:noProof/>
            <w:webHidden/>
          </w:rPr>
          <w:tab/>
        </w:r>
        <w:r w:rsidR="00167FFB">
          <w:rPr>
            <w:noProof/>
            <w:webHidden/>
          </w:rPr>
          <w:fldChar w:fldCharType="begin"/>
        </w:r>
        <w:r w:rsidR="00167FFB">
          <w:rPr>
            <w:noProof/>
            <w:webHidden/>
          </w:rPr>
          <w:instrText xml:space="preserve"> PAGEREF _Toc114154282 \h </w:instrText>
        </w:r>
        <w:r w:rsidR="00167FFB">
          <w:rPr>
            <w:noProof/>
            <w:webHidden/>
          </w:rPr>
        </w:r>
        <w:r w:rsidR="00167FFB">
          <w:rPr>
            <w:noProof/>
            <w:webHidden/>
          </w:rPr>
          <w:fldChar w:fldCharType="separate"/>
        </w:r>
        <w:r w:rsidR="00167FFB">
          <w:rPr>
            <w:noProof/>
            <w:webHidden/>
          </w:rPr>
          <w:t>59</w:t>
        </w:r>
        <w:r w:rsidR="00167FFB">
          <w:rPr>
            <w:noProof/>
            <w:webHidden/>
          </w:rPr>
          <w:fldChar w:fldCharType="end"/>
        </w:r>
      </w:hyperlink>
    </w:p>
    <w:p w14:paraId="57CF26D2" w14:textId="77777777" w:rsidR="00167FFB" w:rsidRDefault="00000000" w:rsidP="00167FFB">
      <w:pPr>
        <w:pStyle w:val="TableofFigures"/>
        <w:tabs>
          <w:tab w:val="right" w:leader="dot" w:pos="9350"/>
        </w:tabs>
        <w:rPr>
          <w:rFonts w:eastAsiaTheme="minorEastAsia"/>
          <w:noProof/>
          <w:szCs w:val="22"/>
        </w:rPr>
      </w:pPr>
      <w:hyperlink w:anchor="_Toc114154283" w:history="1">
        <w:r w:rsidR="00167FFB">
          <w:rPr>
            <w:rStyle w:val="Hyperlink"/>
            <w:noProof/>
          </w:rPr>
          <w:t>Figure 111: Associated Subject Zip Code</w:t>
        </w:r>
        <w:r w:rsidR="00167FFB">
          <w:rPr>
            <w:noProof/>
            <w:webHidden/>
          </w:rPr>
          <w:tab/>
        </w:r>
        <w:r w:rsidR="00167FFB">
          <w:rPr>
            <w:noProof/>
            <w:webHidden/>
          </w:rPr>
          <w:fldChar w:fldCharType="begin"/>
        </w:r>
        <w:r w:rsidR="00167FFB">
          <w:rPr>
            <w:noProof/>
            <w:webHidden/>
          </w:rPr>
          <w:instrText xml:space="preserve"> PAGEREF _Toc114154283 \h </w:instrText>
        </w:r>
        <w:r w:rsidR="00167FFB">
          <w:rPr>
            <w:noProof/>
            <w:webHidden/>
          </w:rPr>
        </w:r>
        <w:r w:rsidR="00167FFB">
          <w:rPr>
            <w:noProof/>
            <w:webHidden/>
          </w:rPr>
          <w:fldChar w:fldCharType="separate"/>
        </w:r>
        <w:r w:rsidR="00167FFB">
          <w:rPr>
            <w:noProof/>
            <w:webHidden/>
          </w:rPr>
          <w:t>59</w:t>
        </w:r>
        <w:r w:rsidR="00167FFB">
          <w:rPr>
            <w:noProof/>
            <w:webHidden/>
          </w:rPr>
          <w:fldChar w:fldCharType="end"/>
        </w:r>
      </w:hyperlink>
    </w:p>
    <w:p w14:paraId="411123E0" w14:textId="77777777" w:rsidR="00167FFB" w:rsidRDefault="00000000" w:rsidP="00167FFB">
      <w:pPr>
        <w:pStyle w:val="TableofFigures"/>
        <w:tabs>
          <w:tab w:val="right" w:leader="dot" w:pos="9350"/>
        </w:tabs>
        <w:rPr>
          <w:rFonts w:eastAsiaTheme="minorEastAsia"/>
          <w:noProof/>
          <w:szCs w:val="22"/>
        </w:rPr>
      </w:pPr>
      <w:hyperlink w:anchor="_Toc114154284" w:history="1">
        <w:r w:rsidR="00167FFB">
          <w:rPr>
            <w:rStyle w:val="Hyperlink"/>
            <w:noProof/>
          </w:rPr>
          <w:t>Figure 112: Associated Subject Phone Number</w:t>
        </w:r>
        <w:r w:rsidR="00167FFB">
          <w:rPr>
            <w:noProof/>
            <w:webHidden/>
          </w:rPr>
          <w:tab/>
        </w:r>
        <w:r w:rsidR="00167FFB">
          <w:rPr>
            <w:noProof/>
            <w:webHidden/>
          </w:rPr>
          <w:fldChar w:fldCharType="begin"/>
        </w:r>
        <w:r w:rsidR="00167FFB">
          <w:rPr>
            <w:noProof/>
            <w:webHidden/>
          </w:rPr>
          <w:instrText xml:space="preserve"> PAGEREF _Toc114154284 \h </w:instrText>
        </w:r>
        <w:r w:rsidR="00167FFB">
          <w:rPr>
            <w:noProof/>
            <w:webHidden/>
          </w:rPr>
        </w:r>
        <w:r w:rsidR="00167FFB">
          <w:rPr>
            <w:noProof/>
            <w:webHidden/>
          </w:rPr>
          <w:fldChar w:fldCharType="separate"/>
        </w:r>
        <w:r w:rsidR="00167FFB">
          <w:rPr>
            <w:noProof/>
            <w:webHidden/>
          </w:rPr>
          <w:t>59</w:t>
        </w:r>
        <w:r w:rsidR="00167FFB">
          <w:rPr>
            <w:noProof/>
            <w:webHidden/>
          </w:rPr>
          <w:fldChar w:fldCharType="end"/>
        </w:r>
      </w:hyperlink>
    </w:p>
    <w:p w14:paraId="499A1D32" w14:textId="77777777" w:rsidR="00167FFB" w:rsidRDefault="00000000" w:rsidP="00167FFB">
      <w:pPr>
        <w:pStyle w:val="TableofFigures"/>
        <w:tabs>
          <w:tab w:val="right" w:leader="dot" w:pos="9350"/>
        </w:tabs>
        <w:rPr>
          <w:rFonts w:eastAsiaTheme="minorEastAsia"/>
          <w:noProof/>
          <w:szCs w:val="22"/>
        </w:rPr>
      </w:pPr>
      <w:hyperlink w:anchor="_Toc114154285" w:history="1">
        <w:r w:rsidR="00167FFB">
          <w:rPr>
            <w:rStyle w:val="Hyperlink"/>
            <w:noProof/>
          </w:rPr>
          <w:t>Figure 113: Associated Subject Email</w:t>
        </w:r>
        <w:r w:rsidR="00167FFB">
          <w:rPr>
            <w:noProof/>
            <w:webHidden/>
          </w:rPr>
          <w:tab/>
        </w:r>
        <w:r w:rsidR="00167FFB">
          <w:rPr>
            <w:noProof/>
            <w:webHidden/>
          </w:rPr>
          <w:fldChar w:fldCharType="begin"/>
        </w:r>
        <w:r w:rsidR="00167FFB">
          <w:rPr>
            <w:noProof/>
            <w:webHidden/>
          </w:rPr>
          <w:instrText xml:space="preserve"> PAGEREF _Toc114154285 \h </w:instrText>
        </w:r>
        <w:r w:rsidR="00167FFB">
          <w:rPr>
            <w:noProof/>
            <w:webHidden/>
          </w:rPr>
        </w:r>
        <w:r w:rsidR="00167FFB">
          <w:rPr>
            <w:noProof/>
            <w:webHidden/>
          </w:rPr>
          <w:fldChar w:fldCharType="separate"/>
        </w:r>
        <w:r w:rsidR="00167FFB">
          <w:rPr>
            <w:noProof/>
            <w:webHidden/>
          </w:rPr>
          <w:t>60</w:t>
        </w:r>
        <w:r w:rsidR="00167FFB">
          <w:rPr>
            <w:noProof/>
            <w:webHidden/>
          </w:rPr>
          <w:fldChar w:fldCharType="end"/>
        </w:r>
      </w:hyperlink>
    </w:p>
    <w:p w14:paraId="385ED251" w14:textId="77777777" w:rsidR="00167FFB" w:rsidRDefault="00000000" w:rsidP="00167FFB">
      <w:pPr>
        <w:pStyle w:val="TableofFigures"/>
        <w:tabs>
          <w:tab w:val="right" w:leader="dot" w:pos="9350"/>
        </w:tabs>
        <w:rPr>
          <w:rFonts w:eastAsiaTheme="minorEastAsia"/>
          <w:noProof/>
          <w:szCs w:val="22"/>
        </w:rPr>
      </w:pPr>
      <w:hyperlink w:anchor="_Toc114154286" w:history="1">
        <w:r w:rsidR="00167FFB">
          <w:rPr>
            <w:rStyle w:val="Hyperlink"/>
            <w:noProof/>
          </w:rPr>
          <w:t>Figure 114 Associated Is Suspect Checkbox</w:t>
        </w:r>
        <w:r w:rsidR="00167FFB">
          <w:rPr>
            <w:noProof/>
            <w:webHidden/>
          </w:rPr>
          <w:tab/>
        </w:r>
        <w:r w:rsidR="00167FFB">
          <w:rPr>
            <w:noProof/>
            <w:webHidden/>
          </w:rPr>
          <w:fldChar w:fldCharType="begin"/>
        </w:r>
        <w:r w:rsidR="00167FFB">
          <w:rPr>
            <w:noProof/>
            <w:webHidden/>
          </w:rPr>
          <w:instrText xml:space="preserve"> PAGEREF _Toc114154286 \h </w:instrText>
        </w:r>
        <w:r w:rsidR="00167FFB">
          <w:rPr>
            <w:noProof/>
            <w:webHidden/>
          </w:rPr>
        </w:r>
        <w:r w:rsidR="00167FFB">
          <w:rPr>
            <w:noProof/>
            <w:webHidden/>
          </w:rPr>
          <w:fldChar w:fldCharType="separate"/>
        </w:r>
        <w:r w:rsidR="00167FFB">
          <w:rPr>
            <w:noProof/>
            <w:webHidden/>
          </w:rPr>
          <w:t>60</w:t>
        </w:r>
        <w:r w:rsidR="00167FFB">
          <w:rPr>
            <w:noProof/>
            <w:webHidden/>
          </w:rPr>
          <w:fldChar w:fldCharType="end"/>
        </w:r>
      </w:hyperlink>
    </w:p>
    <w:p w14:paraId="28B74E62" w14:textId="77777777" w:rsidR="00167FFB" w:rsidRDefault="00000000" w:rsidP="00167FFB">
      <w:pPr>
        <w:pStyle w:val="TableofFigures"/>
        <w:tabs>
          <w:tab w:val="right" w:leader="dot" w:pos="9350"/>
        </w:tabs>
        <w:rPr>
          <w:rFonts w:eastAsiaTheme="minorEastAsia"/>
          <w:noProof/>
          <w:szCs w:val="22"/>
        </w:rPr>
      </w:pPr>
      <w:hyperlink w:anchor="_Toc114154287" w:history="1">
        <w:r w:rsidR="00167FFB">
          <w:rPr>
            <w:rStyle w:val="Hyperlink"/>
            <w:noProof/>
          </w:rPr>
          <w:t>Figure 115 Associated Subject Notes</w:t>
        </w:r>
        <w:r w:rsidR="00167FFB">
          <w:rPr>
            <w:noProof/>
            <w:webHidden/>
          </w:rPr>
          <w:tab/>
        </w:r>
        <w:r w:rsidR="00167FFB">
          <w:rPr>
            <w:noProof/>
            <w:webHidden/>
          </w:rPr>
          <w:fldChar w:fldCharType="begin"/>
        </w:r>
        <w:r w:rsidR="00167FFB">
          <w:rPr>
            <w:noProof/>
            <w:webHidden/>
          </w:rPr>
          <w:instrText xml:space="preserve"> PAGEREF _Toc114154287 \h </w:instrText>
        </w:r>
        <w:r w:rsidR="00167FFB">
          <w:rPr>
            <w:noProof/>
            <w:webHidden/>
          </w:rPr>
        </w:r>
        <w:r w:rsidR="00167FFB">
          <w:rPr>
            <w:noProof/>
            <w:webHidden/>
          </w:rPr>
          <w:fldChar w:fldCharType="separate"/>
        </w:r>
        <w:r w:rsidR="00167FFB">
          <w:rPr>
            <w:noProof/>
            <w:webHidden/>
          </w:rPr>
          <w:t>60</w:t>
        </w:r>
        <w:r w:rsidR="00167FFB">
          <w:rPr>
            <w:noProof/>
            <w:webHidden/>
          </w:rPr>
          <w:fldChar w:fldCharType="end"/>
        </w:r>
      </w:hyperlink>
    </w:p>
    <w:p w14:paraId="1B46E117" w14:textId="77777777" w:rsidR="00167FFB" w:rsidRDefault="00000000" w:rsidP="00167FFB">
      <w:pPr>
        <w:pStyle w:val="TableofFigures"/>
        <w:tabs>
          <w:tab w:val="right" w:leader="dot" w:pos="9350"/>
        </w:tabs>
        <w:rPr>
          <w:rFonts w:eastAsiaTheme="minorEastAsia"/>
          <w:noProof/>
          <w:szCs w:val="22"/>
        </w:rPr>
      </w:pPr>
      <w:hyperlink w:anchor="_Toc114154288" w:history="1">
        <w:r w:rsidR="00167FFB">
          <w:rPr>
            <w:rStyle w:val="Hyperlink"/>
            <w:noProof/>
          </w:rPr>
          <w:t>Figure 116: Attachments Overview</w:t>
        </w:r>
        <w:r w:rsidR="00167FFB">
          <w:rPr>
            <w:noProof/>
            <w:webHidden/>
          </w:rPr>
          <w:tab/>
        </w:r>
        <w:r w:rsidR="00167FFB">
          <w:rPr>
            <w:noProof/>
            <w:webHidden/>
          </w:rPr>
          <w:fldChar w:fldCharType="begin"/>
        </w:r>
        <w:r w:rsidR="00167FFB">
          <w:rPr>
            <w:noProof/>
            <w:webHidden/>
          </w:rPr>
          <w:instrText xml:space="preserve"> PAGEREF _Toc114154288 \h </w:instrText>
        </w:r>
        <w:r w:rsidR="00167FFB">
          <w:rPr>
            <w:noProof/>
            <w:webHidden/>
          </w:rPr>
        </w:r>
        <w:r w:rsidR="00167FFB">
          <w:rPr>
            <w:noProof/>
            <w:webHidden/>
          </w:rPr>
          <w:fldChar w:fldCharType="separate"/>
        </w:r>
        <w:r w:rsidR="00167FFB">
          <w:rPr>
            <w:noProof/>
            <w:webHidden/>
          </w:rPr>
          <w:t>60</w:t>
        </w:r>
        <w:r w:rsidR="00167FFB">
          <w:rPr>
            <w:noProof/>
            <w:webHidden/>
          </w:rPr>
          <w:fldChar w:fldCharType="end"/>
        </w:r>
      </w:hyperlink>
    </w:p>
    <w:p w14:paraId="093600E2" w14:textId="77777777" w:rsidR="00167FFB" w:rsidRDefault="00000000" w:rsidP="00167FFB">
      <w:pPr>
        <w:pStyle w:val="TableofFigures"/>
        <w:tabs>
          <w:tab w:val="right" w:leader="dot" w:pos="9350"/>
        </w:tabs>
        <w:rPr>
          <w:rFonts w:eastAsiaTheme="minorEastAsia"/>
          <w:noProof/>
          <w:szCs w:val="22"/>
        </w:rPr>
      </w:pPr>
      <w:hyperlink w:anchor="_Toc114154289" w:history="1">
        <w:r w:rsidR="00167FFB">
          <w:rPr>
            <w:rStyle w:val="Hyperlink"/>
            <w:noProof/>
          </w:rPr>
          <w:t>Figure 117: Add Attachments</w:t>
        </w:r>
        <w:r w:rsidR="00167FFB">
          <w:rPr>
            <w:noProof/>
            <w:webHidden/>
          </w:rPr>
          <w:tab/>
        </w:r>
        <w:r w:rsidR="00167FFB">
          <w:rPr>
            <w:noProof/>
            <w:webHidden/>
          </w:rPr>
          <w:fldChar w:fldCharType="begin"/>
        </w:r>
        <w:r w:rsidR="00167FFB">
          <w:rPr>
            <w:noProof/>
            <w:webHidden/>
          </w:rPr>
          <w:instrText xml:space="preserve"> PAGEREF _Toc114154289 \h </w:instrText>
        </w:r>
        <w:r w:rsidR="00167FFB">
          <w:rPr>
            <w:noProof/>
            <w:webHidden/>
          </w:rPr>
        </w:r>
        <w:r w:rsidR="00167FFB">
          <w:rPr>
            <w:noProof/>
            <w:webHidden/>
          </w:rPr>
          <w:fldChar w:fldCharType="separate"/>
        </w:r>
        <w:r w:rsidR="00167FFB">
          <w:rPr>
            <w:noProof/>
            <w:webHidden/>
          </w:rPr>
          <w:t>61</w:t>
        </w:r>
        <w:r w:rsidR="00167FFB">
          <w:rPr>
            <w:noProof/>
            <w:webHidden/>
          </w:rPr>
          <w:fldChar w:fldCharType="end"/>
        </w:r>
      </w:hyperlink>
    </w:p>
    <w:p w14:paraId="77CC8330" w14:textId="77777777" w:rsidR="00167FFB" w:rsidRDefault="00000000" w:rsidP="00167FFB">
      <w:pPr>
        <w:pStyle w:val="TableofFigures"/>
        <w:tabs>
          <w:tab w:val="right" w:leader="dot" w:pos="9350"/>
        </w:tabs>
        <w:rPr>
          <w:rFonts w:eastAsiaTheme="minorEastAsia"/>
          <w:noProof/>
          <w:szCs w:val="22"/>
        </w:rPr>
      </w:pPr>
      <w:hyperlink w:anchor="_Toc114154290" w:history="1">
        <w:r w:rsidR="00167FFB">
          <w:rPr>
            <w:rStyle w:val="Hyperlink"/>
            <w:noProof/>
          </w:rPr>
          <w:t>Figure 118: Brief/Summary</w:t>
        </w:r>
        <w:r w:rsidR="00167FFB">
          <w:rPr>
            <w:noProof/>
            <w:webHidden/>
          </w:rPr>
          <w:tab/>
        </w:r>
        <w:r w:rsidR="00167FFB">
          <w:rPr>
            <w:noProof/>
            <w:webHidden/>
          </w:rPr>
          <w:fldChar w:fldCharType="begin"/>
        </w:r>
        <w:r w:rsidR="00167FFB">
          <w:rPr>
            <w:noProof/>
            <w:webHidden/>
          </w:rPr>
          <w:instrText xml:space="preserve"> PAGEREF _Toc114154290 \h </w:instrText>
        </w:r>
        <w:r w:rsidR="00167FFB">
          <w:rPr>
            <w:noProof/>
            <w:webHidden/>
          </w:rPr>
        </w:r>
        <w:r w:rsidR="00167FFB">
          <w:rPr>
            <w:noProof/>
            <w:webHidden/>
          </w:rPr>
          <w:fldChar w:fldCharType="separate"/>
        </w:r>
        <w:r w:rsidR="00167FFB">
          <w:rPr>
            <w:noProof/>
            <w:webHidden/>
          </w:rPr>
          <w:t>62</w:t>
        </w:r>
        <w:r w:rsidR="00167FFB">
          <w:rPr>
            <w:noProof/>
            <w:webHidden/>
          </w:rPr>
          <w:fldChar w:fldCharType="end"/>
        </w:r>
      </w:hyperlink>
    </w:p>
    <w:p w14:paraId="7BD1C544" w14:textId="77777777" w:rsidR="00167FFB" w:rsidRDefault="00000000" w:rsidP="00167FFB">
      <w:pPr>
        <w:pStyle w:val="TableofFigures"/>
        <w:tabs>
          <w:tab w:val="right" w:leader="dot" w:pos="9350"/>
        </w:tabs>
        <w:rPr>
          <w:rFonts w:eastAsiaTheme="minorEastAsia"/>
          <w:noProof/>
          <w:szCs w:val="22"/>
        </w:rPr>
      </w:pPr>
      <w:hyperlink w:anchor="_Toc114154291" w:history="1">
        <w:r w:rsidR="00167FFB">
          <w:rPr>
            <w:rStyle w:val="Hyperlink"/>
            <w:noProof/>
          </w:rPr>
          <w:t>Figure 119: Case Notes - Overview</w:t>
        </w:r>
        <w:r w:rsidR="00167FFB">
          <w:rPr>
            <w:noProof/>
            <w:webHidden/>
          </w:rPr>
          <w:tab/>
        </w:r>
        <w:r w:rsidR="00167FFB">
          <w:rPr>
            <w:noProof/>
            <w:webHidden/>
          </w:rPr>
          <w:fldChar w:fldCharType="begin"/>
        </w:r>
        <w:r w:rsidR="00167FFB">
          <w:rPr>
            <w:noProof/>
            <w:webHidden/>
          </w:rPr>
          <w:instrText xml:space="preserve"> PAGEREF _Toc114154291 \h </w:instrText>
        </w:r>
        <w:r w:rsidR="00167FFB">
          <w:rPr>
            <w:noProof/>
            <w:webHidden/>
          </w:rPr>
        </w:r>
        <w:r w:rsidR="00167FFB">
          <w:rPr>
            <w:noProof/>
            <w:webHidden/>
          </w:rPr>
          <w:fldChar w:fldCharType="separate"/>
        </w:r>
        <w:r w:rsidR="00167FFB">
          <w:rPr>
            <w:noProof/>
            <w:webHidden/>
          </w:rPr>
          <w:t>63</w:t>
        </w:r>
        <w:r w:rsidR="00167FFB">
          <w:rPr>
            <w:noProof/>
            <w:webHidden/>
          </w:rPr>
          <w:fldChar w:fldCharType="end"/>
        </w:r>
      </w:hyperlink>
    </w:p>
    <w:p w14:paraId="3989B338" w14:textId="77777777" w:rsidR="00167FFB" w:rsidRDefault="00000000" w:rsidP="00167FFB">
      <w:pPr>
        <w:pStyle w:val="TableofFigures"/>
        <w:tabs>
          <w:tab w:val="right" w:leader="dot" w:pos="9350"/>
        </w:tabs>
        <w:rPr>
          <w:rFonts w:eastAsiaTheme="minorEastAsia"/>
          <w:noProof/>
          <w:szCs w:val="22"/>
        </w:rPr>
      </w:pPr>
      <w:hyperlink w:anchor="_Toc114154292" w:history="1">
        <w:r w:rsidR="00167FFB">
          <w:rPr>
            <w:rStyle w:val="Hyperlink"/>
            <w:noProof/>
          </w:rPr>
          <w:t>Figure 120 Add Case Note</w:t>
        </w:r>
        <w:r w:rsidR="00167FFB">
          <w:rPr>
            <w:noProof/>
            <w:webHidden/>
          </w:rPr>
          <w:tab/>
        </w:r>
        <w:r w:rsidR="00167FFB">
          <w:rPr>
            <w:noProof/>
            <w:webHidden/>
          </w:rPr>
          <w:fldChar w:fldCharType="begin"/>
        </w:r>
        <w:r w:rsidR="00167FFB">
          <w:rPr>
            <w:noProof/>
            <w:webHidden/>
          </w:rPr>
          <w:instrText xml:space="preserve"> PAGEREF _Toc114154292 \h </w:instrText>
        </w:r>
        <w:r w:rsidR="00167FFB">
          <w:rPr>
            <w:noProof/>
            <w:webHidden/>
          </w:rPr>
        </w:r>
        <w:r w:rsidR="00167FFB">
          <w:rPr>
            <w:noProof/>
            <w:webHidden/>
          </w:rPr>
          <w:fldChar w:fldCharType="separate"/>
        </w:r>
        <w:r w:rsidR="00167FFB">
          <w:rPr>
            <w:noProof/>
            <w:webHidden/>
          </w:rPr>
          <w:t>63</w:t>
        </w:r>
        <w:r w:rsidR="00167FFB">
          <w:rPr>
            <w:noProof/>
            <w:webHidden/>
          </w:rPr>
          <w:fldChar w:fldCharType="end"/>
        </w:r>
      </w:hyperlink>
    </w:p>
    <w:p w14:paraId="72AD4C60" w14:textId="77777777" w:rsidR="00167FFB" w:rsidRDefault="00000000" w:rsidP="00167FFB">
      <w:pPr>
        <w:pStyle w:val="TableofFigures"/>
        <w:tabs>
          <w:tab w:val="right" w:leader="dot" w:pos="9350"/>
        </w:tabs>
        <w:rPr>
          <w:rFonts w:eastAsiaTheme="minorEastAsia"/>
          <w:noProof/>
          <w:szCs w:val="22"/>
        </w:rPr>
      </w:pPr>
      <w:hyperlink w:anchor="_Toc114154293" w:history="1">
        <w:r w:rsidR="00167FFB">
          <w:rPr>
            <w:rStyle w:val="Hyperlink"/>
            <w:noProof/>
          </w:rPr>
          <w:t>Figure 121: Correspondence Main Screen</w:t>
        </w:r>
        <w:r w:rsidR="00167FFB">
          <w:rPr>
            <w:noProof/>
            <w:webHidden/>
          </w:rPr>
          <w:tab/>
        </w:r>
        <w:r w:rsidR="00167FFB">
          <w:rPr>
            <w:noProof/>
            <w:webHidden/>
          </w:rPr>
          <w:fldChar w:fldCharType="begin"/>
        </w:r>
        <w:r w:rsidR="00167FFB">
          <w:rPr>
            <w:noProof/>
            <w:webHidden/>
          </w:rPr>
          <w:instrText xml:space="preserve"> PAGEREF _Toc114154293 \h </w:instrText>
        </w:r>
        <w:r w:rsidR="00167FFB">
          <w:rPr>
            <w:noProof/>
            <w:webHidden/>
          </w:rPr>
        </w:r>
        <w:r w:rsidR="00167FFB">
          <w:rPr>
            <w:noProof/>
            <w:webHidden/>
          </w:rPr>
          <w:fldChar w:fldCharType="separate"/>
        </w:r>
        <w:r w:rsidR="00167FFB">
          <w:rPr>
            <w:noProof/>
            <w:webHidden/>
          </w:rPr>
          <w:t>64</w:t>
        </w:r>
        <w:r w:rsidR="00167FFB">
          <w:rPr>
            <w:noProof/>
            <w:webHidden/>
          </w:rPr>
          <w:fldChar w:fldCharType="end"/>
        </w:r>
      </w:hyperlink>
    </w:p>
    <w:p w14:paraId="7D57E154" w14:textId="77777777" w:rsidR="00167FFB" w:rsidRDefault="00000000" w:rsidP="00167FFB">
      <w:pPr>
        <w:pStyle w:val="TableofFigures"/>
        <w:tabs>
          <w:tab w:val="right" w:leader="dot" w:pos="9350"/>
        </w:tabs>
        <w:rPr>
          <w:rFonts w:eastAsiaTheme="minorEastAsia"/>
          <w:noProof/>
          <w:szCs w:val="22"/>
        </w:rPr>
      </w:pPr>
      <w:hyperlink w:anchor="_Toc114154294" w:history="1">
        <w:r w:rsidR="00167FFB">
          <w:rPr>
            <w:rStyle w:val="Hyperlink"/>
            <w:noProof/>
          </w:rPr>
          <w:t>Figure 122: Add Correspondence Button</w:t>
        </w:r>
        <w:r w:rsidR="00167FFB">
          <w:rPr>
            <w:noProof/>
            <w:webHidden/>
          </w:rPr>
          <w:tab/>
        </w:r>
        <w:r w:rsidR="00167FFB">
          <w:rPr>
            <w:noProof/>
            <w:webHidden/>
          </w:rPr>
          <w:fldChar w:fldCharType="begin"/>
        </w:r>
        <w:r w:rsidR="00167FFB">
          <w:rPr>
            <w:noProof/>
            <w:webHidden/>
          </w:rPr>
          <w:instrText xml:space="preserve"> PAGEREF _Toc114154294 \h </w:instrText>
        </w:r>
        <w:r w:rsidR="00167FFB">
          <w:rPr>
            <w:noProof/>
            <w:webHidden/>
          </w:rPr>
        </w:r>
        <w:r w:rsidR="00167FFB">
          <w:rPr>
            <w:noProof/>
            <w:webHidden/>
          </w:rPr>
          <w:fldChar w:fldCharType="separate"/>
        </w:r>
        <w:r w:rsidR="00167FFB">
          <w:rPr>
            <w:noProof/>
            <w:webHidden/>
          </w:rPr>
          <w:t>64</w:t>
        </w:r>
        <w:r w:rsidR="00167FFB">
          <w:rPr>
            <w:noProof/>
            <w:webHidden/>
          </w:rPr>
          <w:fldChar w:fldCharType="end"/>
        </w:r>
      </w:hyperlink>
    </w:p>
    <w:p w14:paraId="2F6C476E" w14:textId="77777777" w:rsidR="00167FFB" w:rsidRDefault="00000000" w:rsidP="00167FFB">
      <w:pPr>
        <w:pStyle w:val="TableofFigures"/>
        <w:tabs>
          <w:tab w:val="right" w:leader="dot" w:pos="9350"/>
        </w:tabs>
        <w:rPr>
          <w:rFonts w:eastAsiaTheme="minorEastAsia"/>
          <w:noProof/>
          <w:szCs w:val="22"/>
        </w:rPr>
      </w:pPr>
      <w:hyperlink w:anchor="_Toc114154295" w:history="1">
        <w:r w:rsidR="00167FFB">
          <w:rPr>
            <w:rStyle w:val="Hyperlink"/>
            <w:noProof/>
          </w:rPr>
          <w:t>Figure 123: Add Case Correspondence</w:t>
        </w:r>
        <w:r w:rsidR="00167FFB">
          <w:rPr>
            <w:noProof/>
            <w:webHidden/>
          </w:rPr>
          <w:tab/>
        </w:r>
        <w:r w:rsidR="00167FFB">
          <w:rPr>
            <w:noProof/>
            <w:webHidden/>
          </w:rPr>
          <w:fldChar w:fldCharType="begin"/>
        </w:r>
        <w:r w:rsidR="00167FFB">
          <w:rPr>
            <w:noProof/>
            <w:webHidden/>
          </w:rPr>
          <w:instrText xml:space="preserve"> PAGEREF _Toc114154295 \h </w:instrText>
        </w:r>
        <w:r w:rsidR="00167FFB">
          <w:rPr>
            <w:noProof/>
            <w:webHidden/>
          </w:rPr>
        </w:r>
        <w:r w:rsidR="00167FFB">
          <w:rPr>
            <w:noProof/>
            <w:webHidden/>
          </w:rPr>
          <w:fldChar w:fldCharType="separate"/>
        </w:r>
        <w:r w:rsidR="00167FFB">
          <w:rPr>
            <w:noProof/>
            <w:webHidden/>
          </w:rPr>
          <w:t>65</w:t>
        </w:r>
        <w:r w:rsidR="00167FFB">
          <w:rPr>
            <w:noProof/>
            <w:webHidden/>
          </w:rPr>
          <w:fldChar w:fldCharType="end"/>
        </w:r>
      </w:hyperlink>
    </w:p>
    <w:p w14:paraId="67FD20CC" w14:textId="77777777" w:rsidR="00167FFB" w:rsidRDefault="00000000" w:rsidP="00167FFB">
      <w:pPr>
        <w:pStyle w:val="TableofFigures"/>
        <w:tabs>
          <w:tab w:val="right" w:leader="dot" w:pos="9350"/>
        </w:tabs>
        <w:rPr>
          <w:rFonts w:eastAsiaTheme="minorEastAsia"/>
          <w:noProof/>
          <w:szCs w:val="22"/>
        </w:rPr>
      </w:pPr>
      <w:hyperlink w:anchor="_Toc114154296" w:history="1">
        <w:r w:rsidR="00167FFB">
          <w:rPr>
            <w:rStyle w:val="Hyperlink"/>
            <w:noProof/>
          </w:rPr>
          <w:t>Figure 124: Findings Section</w:t>
        </w:r>
        <w:r w:rsidR="00167FFB">
          <w:rPr>
            <w:noProof/>
            <w:webHidden/>
          </w:rPr>
          <w:tab/>
        </w:r>
        <w:r w:rsidR="00167FFB">
          <w:rPr>
            <w:noProof/>
            <w:webHidden/>
          </w:rPr>
          <w:fldChar w:fldCharType="begin"/>
        </w:r>
        <w:r w:rsidR="00167FFB">
          <w:rPr>
            <w:noProof/>
            <w:webHidden/>
          </w:rPr>
          <w:instrText xml:space="preserve"> PAGEREF _Toc114154296 \h </w:instrText>
        </w:r>
        <w:r w:rsidR="00167FFB">
          <w:rPr>
            <w:noProof/>
            <w:webHidden/>
          </w:rPr>
        </w:r>
        <w:r w:rsidR="00167FFB">
          <w:rPr>
            <w:noProof/>
            <w:webHidden/>
          </w:rPr>
          <w:fldChar w:fldCharType="separate"/>
        </w:r>
        <w:r w:rsidR="00167FFB">
          <w:rPr>
            <w:noProof/>
            <w:webHidden/>
          </w:rPr>
          <w:t>67</w:t>
        </w:r>
        <w:r w:rsidR="00167FFB">
          <w:rPr>
            <w:noProof/>
            <w:webHidden/>
          </w:rPr>
          <w:fldChar w:fldCharType="end"/>
        </w:r>
      </w:hyperlink>
    </w:p>
    <w:p w14:paraId="74E02A24" w14:textId="77777777" w:rsidR="00167FFB" w:rsidRDefault="00000000" w:rsidP="00167FFB">
      <w:pPr>
        <w:pStyle w:val="TableofFigures"/>
        <w:tabs>
          <w:tab w:val="right" w:leader="dot" w:pos="9350"/>
        </w:tabs>
        <w:rPr>
          <w:rFonts w:eastAsiaTheme="minorEastAsia"/>
          <w:noProof/>
          <w:szCs w:val="22"/>
        </w:rPr>
      </w:pPr>
      <w:hyperlink w:anchor="_Toc114154297" w:history="1">
        <w:r w:rsidR="00167FFB">
          <w:rPr>
            <w:rStyle w:val="Hyperlink"/>
            <w:noProof/>
          </w:rPr>
          <w:t>Figure 125: Findings Configuration</w:t>
        </w:r>
        <w:r w:rsidR="00167FFB">
          <w:rPr>
            <w:noProof/>
            <w:webHidden/>
          </w:rPr>
          <w:tab/>
        </w:r>
        <w:r w:rsidR="00167FFB">
          <w:rPr>
            <w:noProof/>
            <w:webHidden/>
          </w:rPr>
          <w:fldChar w:fldCharType="begin"/>
        </w:r>
        <w:r w:rsidR="00167FFB">
          <w:rPr>
            <w:noProof/>
            <w:webHidden/>
          </w:rPr>
          <w:instrText xml:space="preserve"> PAGEREF _Toc114154297 \h </w:instrText>
        </w:r>
        <w:r w:rsidR="00167FFB">
          <w:rPr>
            <w:noProof/>
            <w:webHidden/>
          </w:rPr>
        </w:r>
        <w:r w:rsidR="00167FFB">
          <w:rPr>
            <w:noProof/>
            <w:webHidden/>
          </w:rPr>
          <w:fldChar w:fldCharType="separate"/>
        </w:r>
        <w:r w:rsidR="00167FFB">
          <w:rPr>
            <w:noProof/>
            <w:webHidden/>
          </w:rPr>
          <w:t>67</w:t>
        </w:r>
        <w:r w:rsidR="00167FFB">
          <w:rPr>
            <w:noProof/>
            <w:webHidden/>
          </w:rPr>
          <w:fldChar w:fldCharType="end"/>
        </w:r>
      </w:hyperlink>
    </w:p>
    <w:p w14:paraId="56BDA6D4" w14:textId="77777777" w:rsidR="00167FFB" w:rsidRDefault="00000000" w:rsidP="00167FFB">
      <w:pPr>
        <w:pStyle w:val="TableofFigures"/>
        <w:tabs>
          <w:tab w:val="right" w:leader="dot" w:pos="9350"/>
        </w:tabs>
        <w:rPr>
          <w:rFonts w:eastAsiaTheme="minorEastAsia"/>
          <w:noProof/>
          <w:szCs w:val="22"/>
        </w:rPr>
      </w:pPr>
      <w:hyperlink w:anchor="_Toc114154298" w:history="1">
        <w:r w:rsidR="00167FFB">
          <w:rPr>
            <w:rStyle w:val="Hyperlink"/>
            <w:noProof/>
          </w:rPr>
          <w:t>Figure 126 Configure Claim Source - Overview</w:t>
        </w:r>
        <w:r w:rsidR="00167FFB">
          <w:rPr>
            <w:noProof/>
            <w:webHidden/>
          </w:rPr>
          <w:tab/>
        </w:r>
        <w:r w:rsidR="00167FFB">
          <w:rPr>
            <w:noProof/>
            <w:webHidden/>
          </w:rPr>
          <w:fldChar w:fldCharType="begin"/>
        </w:r>
        <w:r w:rsidR="00167FFB">
          <w:rPr>
            <w:noProof/>
            <w:webHidden/>
          </w:rPr>
          <w:instrText xml:space="preserve"> PAGEREF _Toc114154298 \h </w:instrText>
        </w:r>
        <w:r w:rsidR="00167FFB">
          <w:rPr>
            <w:noProof/>
            <w:webHidden/>
          </w:rPr>
        </w:r>
        <w:r w:rsidR="00167FFB">
          <w:rPr>
            <w:noProof/>
            <w:webHidden/>
          </w:rPr>
          <w:fldChar w:fldCharType="separate"/>
        </w:r>
        <w:r w:rsidR="00167FFB">
          <w:rPr>
            <w:noProof/>
            <w:webHidden/>
          </w:rPr>
          <w:t>69</w:t>
        </w:r>
        <w:r w:rsidR="00167FFB">
          <w:rPr>
            <w:noProof/>
            <w:webHidden/>
          </w:rPr>
          <w:fldChar w:fldCharType="end"/>
        </w:r>
      </w:hyperlink>
    </w:p>
    <w:p w14:paraId="44B607AE" w14:textId="77777777" w:rsidR="00167FFB" w:rsidRDefault="00000000" w:rsidP="00167FFB">
      <w:pPr>
        <w:pStyle w:val="TableofFigures"/>
        <w:tabs>
          <w:tab w:val="right" w:leader="dot" w:pos="9350"/>
        </w:tabs>
        <w:rPr>
          <w:rFonts w:eastAsiaTheme="minorEastAsia"/>
          <w:noProof/>
          <w:szCs w:val="22"/>
        </w:rPr>
      </w:pPr>
      <w:hyperlink w:anchor="_Toc114154299" w:history="1">
        <w:r w:rsidR="00167FFB">
          <w:rPr>
            <w:rStyle w:val="Hyperlink"/>
            <w:noProof/>
          </w:rPr>
          <w:t>Figure 127 Configure Claims Source</w:t>
        </w:r>
        <w:r w:rsidR="00167FFB">
          <w:rPr>
            <w:noProof/>
            <w:webHidden/>
          </w:rPr>
          <w:tab/>
        </w:r>
        <w:r w:rsidR="00167FFB">
          <w:rPr>
            <w:noProof/>
            <w:webHidden/>
          </w:rPr>
          <w:fldChar w:fldCharType="begin"/>
        </w:r>
        <w:r w:rsidR="00167FFB">
          <w:rPr>
            <w:noProof/>
            <w:webHidden/>
          </w:rPr>
          <w:instrText xml:space="preserve"> PAGEREF _Toc114154299 \h </w:instrText>
        </w:r>
        <w:r w:rsidR="00167FFB">
          <w:rPr>
            <w:noProof/>
            <w:webHidden/>
          </w:rPr>
        </w:r>
        <w:r w:rsidR="00167FFB">
          <w:rPr>
            <w:noProof/>
            <w:webHidden/>
          </w:rPr>
          <w:fldChar w:fldCharType="separate"/>
        </w:r>
        <w:r w:rsidR="00167FFB">
          <w:rPr>
            <w:noProof/>
            <w:webHidden/>
          </w:rPr>
          <w:t>69</w:t>
        </w:r>
        <w:r w:rsidR="00167FFB">
          <w:rPr>
            <w:noProof/>
            <w:webHidden/>
          </w:rPr>
          <w:fldChar w:fldCharType="end"/>
        </w:r>
      </w:hyperlink>
    </w:p>
    <w:p w14:paraId="165170EF" w14:textId="77777777" w:rsidR="00167FFB" w:rsidRDefault="00000000" w:rsidP="00167FFB">
      <w:pPr>
        <w:pStyle w:val="TableofFigures"/>
        <w:tabs>
          <w:tab w:val="right" w:leader="dot" w:pos="9350"/>
        </w:tabs>
        <w:rPr>
          <w:rFonts w:eastAsiaTheme="minorEastAsia"/>
          <w:noProof/>
          <w:szCs w:val="22"/>
        </w:rPr>
      </w:pPr>
      <w:hyperlink w:anchor="_Toc114154300" w:history="1">
        <w:r w:rsidR="00167FFB">
          <w:rPr>
            <w:rStyle w:val="Hyperlink"/>
            <w:noProof/>
          </w:rPr>
          <w:t>Figure 128 Select Project</w:t>
        </w:r>
        <w:r w:rsidR="00167FFB">
          <w:rPr>
            <w:noProof/>
            <w:webHidden/>
          </w:rPr>
          <w:tab/>
        </w:r>
        <w:r w:rsidR="00167FFB">
          <w:rPr>
            <w:noProof/>
            <w:webHidden/>
          </w:rPr>
          <w:fldChar w:fldCharType="begin"/>
        </w:r>
        <w:r w:rsidR="00167FFB">
          <w:rPr>
            <w:noProof/>
            <w:webHidden/>
          </w:rPr>
          <w:instrText xml:space="preserve"> PAGEREF _Toc114154300 \h </w:instrText>
        </w:r>
        <w:r w:rsidR="00167FFB">
          <w:rPr>
            <w:noProof/>
            <w:webHidden/>
          </w:rPr>
        </w:r>
        <w:r w:rsidR="00167FFB">
          <w:rPr>
            <w:noProof/>
            <w:webHidden/>
          </w:rPr>
          <w:fldChar w:fldCharType="separate"/>
        </w:r>
        <w:r w:rsidR="00167FFB">
          <w:rPr>
            <w:noProof/>
            <w:webHidden/>
          </w:rPr>
          <w:t>70</w:t>
        </w:r>
        <w:r w:rsidR="00167FFB">
          <w:rPr>
            <w:noProof/>
            <w:webHidden/>
          </w:rPr>
          <w:fldChar w:fldCharType="end"/>
        </w:r>
      </w:hyperlink>
    </w:p>
    <w:p w14:paraId="4D6648AE" w14:textId="77777777" w:rsidR="00167FFB" w:rsidRDefault="00000000" w:rsidP="00167FFB">
      <w:pPr>
        <w:pStyle w:val="TableofFigures"/>
        <w:tabs>
          <w:tab w:val="right" w:leader="dot" w:pos="9350"/>
        </w:tabs>
        <w:rPr>
          <w:rFonts w:eastAsiaTheme="minorEastAsia"/>
          <w:noProof/>
          <w:szCs w:val="22"/>
        </w:rPr>
      </w:pPr>
      <w:hyperlink w:anchor="_Toc114154301" w:history="1">
        <w:r w:rsidR="00167FFB">
          <w:rPr>
            <w:rStyle w:val="Hyperlink"/>
            <w:noProof/>
          </w:rPr>
          <w:t>Figure 129: Select Data Source</w:t>
        </w:r>
        <w:r w:rsidR="00167FFB">
          <w:rPr>
            <w:noProof/>
            <w:webHidden/>
          </w:rPr>
          <w:tab/>
        </w:r>
        <w:r w:rsidR="00167FFB">
          <w:rPr>
            <w:noProof/>
            <w:webHidden/>
          </w:rPr>
          <w:fldChar w:fldCharType="begin"/>
        </w:r>
        <w:r w:rsidR="00167FFB">
          <w:rPr>
            <w:noProof/>
            <w:webHidden/>
          </w:rPr>
          <w:instrText xml:space="preserve"> PAGEREF _Toc114154301 \h </w:instrText>
        </w:r>
        <w:r w:rsidR="00167FFB">
          <w:rPr>
            <w:noProof/>
            <w:webHidden/>
          </w:rPr>
        </w:r>
        <w:r w:rsidR="00167FFB">
          <w:rPr>
            <w:noProof/>
            <w:webHidden/>
          </w:rPr>
          <w:fldChar w:fldCharType="separate"/>
        </w:r>
        <w:r w:rsidR="00167FFB">
          <w:rPr>
            <w:noProof/>
            <w:webHidden/>
          </w:rPr>
          <w:t>70</w:t>
        </w:r>
        <w:r w:rsidR="00167FFB">
          <w:rPr>
            <w:noProof/>
            <w:webHidden/>
          </w:rPr>
          <w:fldChar w:fldCharType="end"/>
        </w:r>
      </w:hyperlink>
    </w:p>
    <w:p w14:paraId="67FF1C77" w14:textId="77777777" w:rsidR="00167FFB" w:rsidRDefault="00000000" w:rsidP="00167FFB">
      <w:pPr>
        <w:pStyle w:val="TableofFigures"/>
        <w:tabs>
          <w:tab w:val="right" w:leader="dot" w:pos="9350"/>
        </w:tabs>
        <w:rPr>
          <w:rFonts w:eastAsiaTheme="minorEastAsia"/>
          <w:noProof/>
          <w:szCs w:val="22"/>
        </w:rPr>
      </w:pPr>
      <w:hyperlink w:anchor="_Toc114154302" w:history="1">
        <w:r w:rsidR="00167FFB">
          <w:rPr>
            <w:rStyle w:val="Hyperlink"/>
            <w:noProof/>
          </w:rPr>
          <w:t>Figure 130: Select ID</w:t>
        </w:r>
        <w:r w:rsidR="00167FFB">
          <w:rPr>
            <w:noProof/>
            <w:webHidden/>
          </w:rPr>
          <w:tab/>
        </w:r>
        <w:r w:rsidR="00167FFB">
          <w:rPr>
            <w:noProof/>
            <w:webHidden/>
          </w:rPr>
          <w:fldChar w:fldCharType="begin"/>
        </w:r>
        <w:r w:rsidR="00167FFB">
          <w:rPr>
            <w:noProof/>
            <w:webHidden/>
          </w:rPr>
          <w:instrText xml:space="preserve"> PAGEREF _Toc114154302 \h </w:instrText>
        </w:r>
        <w:r w:rsidR="00167FFB">
          <w:rPr>
            <w:noProof/>
            <w:webHidden/>
          </w:rPr>
        </w:r>
        <w:r w:rsidR="00167FFB">
          <w:rPr>
            <w:noProof/>
            <w:webHidden/>
          </w:rPr>
          <w:fldChar w:fldCharType="separate"/>
        </w:r>
        <w:r w:rsidR="00167FFB">
          <w:rPr>
            <w:noProof/>
            <w:webHidden/>
          </w:rPr>
          <w:t>71</w:t>
        </w:r>
        <w:r w:rsidR="00167FFB">
          <w:rPr>
            <w:noProof/>
            <w:webHidden/>
          </w:rPr>
          <w:fldChar w:fldCharType="end"/>
        </w:r>
      </w:hyperlink>
    </w:p>
    <w:p w14:paraId="40F3F897" w14:textId="77777777" w:rsidR="00167FFB" w:rsidRDefault="00000000" w:rsidP="00167FFB">
      <w:pPr>
        <w:pStyle w:val="TableofFigures"/>
        <w:tabs>
          <w:tab w:val="right" w:leader="dot" w:pos="9350"/>
        </w:tabs>
        <w:rPr>
          <w:rFonts w:eastAsiaTheme="minorEastAsia"/>
          <w:noProof/>
          <w:szCs w:val="22"/>
        </w:rPr>
      </w:pPr>
      <w:hyperlink w:anchor="_Toc114154303" w:history="1">
        <w:r w:rsidR="00167FFB">
          <w:rPr>
            <w:rStyle w:val="Hyperlink"/>
            <w:noProof/>
          </w:rPr>
          <w:t>Figure 131: Select Execution</w:t>
        </w:r>
        <w:r w:rsidR="00167FFB">
          <w:rPr>
            <w:noProof/>
            <w:webHidden/>
          </w:rPr>
          <w:tab/>
        </w:r>
        <w:r w:rsidR="00167FFB">
          <w:rPr>
            <w:noProof/>
            <w:webHidden/>
          </w:rPr>
          <w:fldChar w:fldCharType="begin"/>
        </w:r>
        <w:r w:rsidR="00167FFB">
          <w:rPr>
            <w:noProof/>
            <w:webHidden/>
          </w:rPr>
          <w:instrText xml:space="preserve"> PAGEREF _Toc114154303 \h </w:instrText>
        </w:r>
        <w:r w:rsidR="00167FFB">
          <w:rPr>
            <w:noProof/>
            <w:webHidden/>
          </w:rPr>
        </w:r>
        <w:r w:rsidR="00167FFB">
          <w:rPr>
            <w:noProof/>
            <w:webHidden/>
          </w:rPr>
          <w:fldChar w:fldCharType="separate"/>
        </w:r>
        <w:r w:rsidR="00167FFB">
          <w:rPr>
            <w:noProof/>
            <w:webHidden/>
          </w:rPr>
          <w:t>71</w:t>
        </w:r>
        <w:r w:rsidR="00167FFB">
          <w:rPr>
            <w:noProof/>
            <w:webHidden/>
          </w:rPr>
          <w:fldChar w:fldCharType="end"/>
        </w:r>
      </w:hyperlink>
    </w:p>
    <w:p w14:paraId="6A94A041" w14:textId="77777777" w:rsidR="00167FFB" w:rsidRDefault="00000000" w:rsidP="00167FFB">
      <w:pPr>
        <w:pStyle w:val="TableofFigures"/>
        <w:tabs>
          <w:tab w:val="right" w:leader="dot" w:pos="9350"/>
        </w:tabs>
        <w:rPr>
          <w:rFonts w:eastAsiaTheme="minorEastAsia"/>
          <w:noProof/>
          <w:szCs w:val="22"/>
        </w:rPr>
      </w:pPr>
      <w:hyperlink w:anchor="_Toc114154304" w:history="1">
        <w:r w:rsidR="00167FFB">
          <w:rPr>
            <w:rStyle w:val="Hyperlink"/>
            <w:noProof/>
          </w:rPr>
          <w:t>Figure 132: Configure Claim Source</w:t>
        </w:r>
        <w:r w:rsidR="00167FFB">
          <w:rPr>
            <w:noProof/>
            <w:webHidden/>
          </w:rPr>
          <w:tab/>
        </w:r>
        <w:r w:rsidR="00167FFB">
          <w:rPr>
            <w:noProof/>
            <w:webHidden/>
          </w:rPr>
          <w:fldChar w:fldCharType="begin"/>
        </w:r>
        <w:r w:rsidR="00167FFB">
          <w:rPr>
            <w:noProof/>
            <w:webHidden/>
          </w:rPr>
          <w:instrText xml:space="preserve"> PAGEREF _Toc114154304 \h </w:instrText>
        </w:r>
        <w:r w:rsidR="00167FFB">
          <w:rPr>
            <w:noProof/>
            <w:webHidden/>
          </w:rPr>
        </w:r>
        <w:r w:rsidR="00167FFB">
          <w:rPr>
            <w:noProof/>
            <w:webHidden/>
          </w:rPr>
          <w:fldChar w:fldCharType="separate"/>
        </w:r>
        <w:r w:rsidR="00167FFB">
          <w:rPr>
            <w:noProof/>
            <w:webHidden/>
          </w:rPr>
          <w:t>72</w:t>
        </w:r>
        <w:r w:rsidR="00167FFB">
          <w:rPr>
            <w:noProof/>
            <w:webHidden/>
          </w:rPr>
          <w:fldChar w:fldCharType="end"/>
        </w:r>
      </w:hyperlink>
    </w:p>
    <w:p w14:paraId="62D4D0ED" w14:textId="77777777" w:rsidR="00167FFB" w:rsidRDefault="00000000" w:rsidP="00167FFB">
      <w:pPr>
        <w:pStyle w:val="TableofFigures"/>
        <w:tabs>
          <w:tab w:val="right" w:leader="dot" w:pos="9350"/>
        </w:tabs>
        <w:rPr>
          <w:rFonts w:eastAsiaTheme="minorEastAsia"/>
          <w:noProof/>
          <w:szCs w:val="22"/>
        </w:rPr>
      </w:pPr>
      <w:hyperlink w:anchor="_Toc114154305" w:history="1">
        <w:r w:rsidR="00167FFB">
          <w:rPr>
            <w:rStyle w:val="Hyperlink"/>
            <w:noProof/>
          </w:rPr>
          <w:t>Figure 133: Configure Audit Universe – Overview</w:t>
        </w:r>
        <w:r w:rsidR="00167FFB">
          <w:rPr>
            <w:noProof/>
            <w:webHidden/>
          </w:rPr>
          <w:tab/>
        </w:r>
        <w:r w:rsidR="00167FFB">
          <w:rPr>
            <w:noProof/>
            <w:webHidden/>
          </w:rPr>
          <w:fldChar w:fldCharType="begin"/>
        </w:r>
        <w:r w:rsidR="00167FFB">
          <w:rPr>
            <w:noProof/>
            <w:webHidden/>
          </w:rPr>
          <w:instrText xml:space="preserve"> PAGEREF _Toc114154305 \h </w:instrText>
        </w:r>
        <w:r w:rsidR="00167FFB">
          <w:rPr>
            <w:noProof/>
            <w:webHidden/>
          </w:rPr>
        </w:r>
        <w:r w:rsidR="00167FFB">
          <w:rPr>
            <w:noProof/>
            <w:webHidden/>
          </w:rPr>
          <w:fldChar w:fldCharType="separate"/>
        </w:r>
        <w:r w:rsidR="00167FFB">
          <w:rPr>
            <w:noProof/>
            <w:webHidden/>
          </w:rPr>
          <w:t>73</w:t>
        </w:r>
        <w:r w:rsidR="00167FFB">
          <w:rPr>
            <w:noProof/>
            <w:webHidden/>
          </w:rPr>
          <w:fldChar w:fldCharType="end"/>
        </w:r>
      </w:hyperlink>
    </w:p>
    <w:p w14:paraId="196002D8" w14:textId="77777777" w:rsidR="00167FFB" w:rsidRDefault="00000000" w:rsidP="00167FFB">
      <w:pPr>
        <w:pStyle w:val="TableofFigures"/>
        <w:tabs>
          <w:tab w:val="right" w:leader="dot" w:pos="9350"/>
        </w:tabs>
        <w:rPr>
          <w:rFonts w:eastAsiaTheme="minorEastAsia"/>
          <w:noProof/>
          <w:szCs w:val="22"/>
        </w:rPr>
      </w:pPr>
      <w:hyperlink w:anchor="_Toc114154306" w:history="1">
        <w:r w:rsidR="00167FFB">
          <w:rPr>
            <w:rStyle w:val="Hyperlink"/>
            <w:noProof/>
          </w:rPr>
          <w:t>Figure 134: Configure Audit Universe</w:t>
        </w:r>
        <w:r w:rsidR="00167FFB">
          <w:rPr>
            <w:noProof/>
            <w:webHidden/>
          </w:rPr>
          <w:tab/>
        </w:r>
        <w:r w:rsidR="00167FFB">
          <w:rPr>
            <w:noProof/>
            <w:webHidden/>
          </w:rPr>
          <w:fldChar w:fldCharType="begin"/>
        </w:r>
        <w:r w:rsidR="00167FFB">
          <w:rPr>
            <w:noProof/>
            <w:webHidden/>
          </w:rPr>
          <w:instrText xml:space="preserve"> PAGEREF _Toc114154306 \h </w:instrText>
        </w:r>
        <w:r w:rsidR="00167FFB">
          <w:rPr>
            <w:noProof/>
            <w:webHidden/>
          </w:rPr>
        </w:r>
        <w:r w:rsidR="00167FFB">
          <w:rPr>
            <w:noProof/>
            <w:webHidden/>
          </w:rPr>
          <w:fldChar w:fldCharType="separate"/>
        </w:r>
        <w:r w:rsidR="00167FFB">
          <w:rPr>
            <w:noProof/>
            <w:webHidden/>
          </w:rPr>
          <w:t>74</w:t>
        </w:r>
        <w:r w:rsidR="00167FFB">
          <w:rPr>
            <w:noProof/>
            <w:webHidden/>
          </w:rPr>
          <w:fldChar w:fldCharType="end"/>
        </w:r>
      </w:hyperlink>
    </w:p>
    <w:p w14:paraId="1359DDC8" w14:textId="77777777" w:rsidR="00167FFB" w:rsidRDefault="00000000" w:rsidP="00167FFB">
      <w:pPr>
        <w:pStyle w:val="TableofFigures"/>
        <w:tabs>
          <w:tab w:val="right" w:leader="dot" w:pos="9350"/>
        </w:tabs>
        <w:rPr>
          <w:rFonts w:eastAsiaTheme="minorEastAsia"/>
          <w:noProof/>
          <w:szCs w:val="22"/>
        </w:rPr>
      </w:pPr>
      <w:hyperlink w:anchor="_Toc114154307" w:history="1">
        <w:r w:rsidR="00167FFB">
          <w:rPr>
            <w:rStyle w:val="Hyperlink"/>
            <w:noProof/>
          </w:rPr>
          <w:t>Figure 135: Date Range Columns</w:t>
        </w:r>
        <w:r w:rsidR="00167FFB">
          <w:rPr>
            <w:noProof/>
            <w:webHidden/>
          </w:rPr>
          <w:tab/>
        </w:r>
        <w:r w:rsidR="00167FFB">
          <w:rPr>
            <w:noProof/>
            <w:webHidden/>
          </w:rPr>
          <w:fldChar w:fldCharType="begin"/>
        </w:r>
        <w:r w:rsidR="00167FFB">
          <w:rPr>
            <w:noProof/>
            <w:webHidden/>
          </w:rPr>
          <w:instrText xml:space="preserve"> PAGEREF _Toc114154307 \h </w:instrText>
        </w:r>
        <w:r w:rsidR="00167FFB">
          <w:rPr>
            <w:noProof/>
            <w:webHidden/>
          </w:rPr>
        </w:r>
        <w:r w:rsidR="00167FFB">
          <w:rPr>
            <w:noProof/>
            <w:webHidden/>
          </w:rPr>
          <w:fldChar w:fldCharType="separate"/>
        </w:r>
        <w:r w:rsidR="00167FFB">
          <w:rPr>
            <w:noProof/>
            <w:webHidden/>
          </w:rPr>
          <w:t>74</w:t>
        </w:r>
        <w:r w:rsidR="00167FFB">
          <w:rPr>
            <w:noProof/>
            <w:webHidden/>
          </w:rPr>
          <w:fldChar w:fldCharType="end"/>
        </w:r>
      </w:hyperlink>
    </w:p>
    <w:p w14:paraId="799DF5CE" w14:textId="77777777" w:rsidR="00167FFB" w:rsidRDefault="00000000" w:rsidP="00167FFB">
      <w:pPr>
        <w:pStyle w:val="TableofFigures"/>
        <w:tabs>
          <w:tab w:val="right" w:leader="dot" w:pos="9350"/>
        </w:tabs>
        <w:rPr>
          <w:rFonts w:eastAsiaTheme="minorEastAsia"/>
          <w:noProof/>
          <w:szCs w:val="22"/>
        </w:rPr>
      </w:pPr>
      <w:hyperlink w:anchor="_Toc114154308" w:history="1">
        <w:r w:rsidR="00167FFB">
          <w:rPr>
            <w:rStyle w:val="Hyperlink"/>
            <w:noProof/>
          </w:rPr>
          <w:t>Figure 136: Minimum Date</w:t>
        </w:r>
        <w:r w:rsidR="00167FFB">
          <w:rPr>
            <w:noProof/>
            <w:webHidden/>
          </w:rPr>
          <w:tab/>
        </w:r>
        <w:r w:rsidR="00167FFB">
          <w:rPr>
            <w:noProof/>
            <w:webHidden/>
          </w:rPr>
          <w:fldChar w:fldCharType="begin"/>
        </w:r>
        <w:r w:rsidR="00167FFB">
          <w:rPr>
            <w:noProof/>
            <w:webHidden/>
          </w:rPr>
          <w:instrText xml:space="preserve"> PAGEREF _Toc114154308 \h </w:instrText>
        </w:r>
        <w:r w:rsidR="00167FFB">
          <w:rPr>
            <w:noProof/>
            <w:webHidden/>
          </w:rPr>
        </w:r>
        <w:r w:rsidR="00167FFB">
          <w:rPr>
            <w:noProof/>
            <w:webHidden/>
          </w:rPr>
          <w:fldChar w:fldCharType="separate"/>
        </w:r>
        <w:r w:rsidR="00167FFB">
          <w:rPr>
            <w:noProof/>
            <w:webHidden/>
          </w:rPr>
          <w:t>75</w:t>
        </w:r>
        <w:r w:rsidR="00167FFB">
          <w:rPr>
            <w:noProof/>
            <w:webHidden/>
          </w:rPr>
          <w:fldChar w:fldCharType="end"/>
        </w:r>
      </w:hyperlink>
    </w:p>
    <w:p w14:paraId="3BEBC9DC" w14:textId="77777777" w:rsidR="00167FFB" w:rsidRDefault="00000000" w:rsidP="00167FFB">
      <w:pPr>
        <w:pStyle w:val="TableofFigures"/>
        <w:tabs>
          <w:tab w:val="right" w:leader="dot" w:pos="9350"/>
        </w:tabs>
        <w:rPr>
          <w:rFonts w:eastAsiaTheme="minorEastAsia"/>
          <w:noProof/>
          <w:szCs w:val="22"/>
        </w:rPr>
      </w:pPr>
      <w:hyperlink w:anchor="_Toc114154309" w:history="1">
        <w:r w:rsidR="00167FFB">
          <w:rPr>
            <w:rStyle w:val="Hyperlink"/>
            <w:noProof/>
          </w:rPr>
          <w:t>Figure 137: Maximum Date</w:t>
        </w:r>
        <w:r w:rsidR="00167FFB">
          <w:rPr>
            <w:noProof/>
            <w:webHidden/>
          </w:rPr>
          <w:tab/>
        </w:r>
        <w:r w:rsidR="00167FFB">
          <w:rPr>
            <w:noProof/>
            <w:webHidden/>
          </w:rPr>
          <w:fldChar w:fldCharType="begin"/>
        </w:r>
        <w:r w:rsidR="00167FFB">
          <w:rPr>
            <w:noProof/>
            <w:webHidden/>
          </w:rPr>
          <w:instrText xml:space="preserve"> PAGEREF _Toc114154309 \h </w:instrText>
        </w:r>
        <w:r w:rsidR="00167FFB">
          <w:rPr>
            <w:noProof/>
            <w:webHidden/>
          </w:rPr>
        </w:r>
        <w:r w:rsidR="00167FFB">
          <w:rPr>
            <w:noProof/>
            <w:webHidden/>
          </w:rPr>
          <w:fldChar w:fldCharType="separate"/>
        </w:r>
        <w:r w:rsidR="00167FFB">
          <w:rPr>
            <w:noProof/>
            <w:webHidden/>
          </w:rPr>
          <w:t>75</w:t>
        </w:r>
        <w:r w:rsidR="00167FFB">
          <w:rPr>
            <w:noProof/>
            <w:webHidden/>
          </w:rPr>
          <w:fldChar w:fldCharType="end"/>
        </w:r>
      </w:hyperlink>
    </w:p>
    <w:p w14:paraId="5FABD7A9" w14:textId="77777777" w:rsidR="00167FFB" w:rsidRDefault="00000000" w:rsidP="00167FFB">
      <w:pPr>
        <w:pStyle w:val="TableofFigures"/>
        <w:tabs>
          <w:tab w:val="right" w:leader="dot" w:pos="9350"/>
        </w:tabs>
        <w:rPr>
          <w:rFonts w:eastAsiaTheme="minorEastAsia"/>
          <w:noProof/>
          <w:szCs w:val="22"/>
        </w:rPr>
      </w:pPr>
      <w:hyperlink w:anchor="_Toc114154310" w:history="1">
        <w:r w:rsidR="00167FFB">
          <w:rPr>
            <w:rStyle w:val="Hyperlink"/>
            <w:noProof/>
          </w:rPr>
          <w:t>Figure 138: Column Type</w:t>
        </w:r>
        <w:r w:rsidR="00167FFB">
          <w:rPr>
            <w:noProof/>
            <w:webHidden/>
          </w:rPr>
          <w:tab/>
        </w:r>
        <w:r w:rsidR="00167FFB">
          <w:rPr>
            <w:noProof/>
            <w:webHidden/>
          </w:rPr>
          <w:fldChar w:fldCharType="begin"/>
        </w:r>
        <w:r w:rsidR="00167FFB">
          <w:rPr>
            <w:noProof/>
            <w:webHidden/>
          </w:rPr>
          <w:instrText xml:space="preserve"> PAGEREF _Toc114154310 \h </w:instrText>
        </w:r>
        <w:r w:rsidR="00167FFB">
          <w:rPr>
            <w:noProof/>
            <w:webHidden/>
          </w:rPr>
        </w:r>
        <w:r w:rsidR="00167FFB">
          <w:rPr>
            <w:noProof/>
            <w:webHidden/>
          </w:rPr>
          <w:fldChar w:fldCharType="separate"/>
        </w:r>
        <w:r w:rsidR="00167FFB">
          <w:rPr>
            <w:noProof/>
            <w:webHidden/>
          </w:rPr>
          <w:t>76</w:t>
        </w:r>
        <w:r w:rsidR="00167FFB">
          <w:rPr>
            <w:noProof/>
            <w:webHidden/>
          </w:rPr>
          <w:fldChar w:fldCharType="end"/>
        </w:r>
      </w:hyperlink>
    </w:p>
    <w:p w14:paraId="5E7D46F5" w14:textId="77777777" w:rsidR="00167FFB" w:rsidRDefault="00000000" w:rsidP="00167FFB">
      <w:pPr>
        <w:pStyle w:val="TableofFigures"/>
        <w:tabs>
          <w:tab w:val="right" w:leader="dot" w:pos="9350"/>
        </w:tabs>
        <w:rPr>
          <w:rFonts w:eastAsiaTheme="minorEastAsia"/>
          <w:noProof/>
          <w:szCs w:val="22"/>
        </w:rPr>
      </w:pPr>
      <w:hyperlink w:anchor="_Toc114154311" w:history="1">
        <w:r w:rsidR="00167FFB">
          <w:rPr>
            <w:rStyle w:val="Hyperlink"/>
            <w:noProof/>
          </w:rPr>
          <w:t>Figure 139: Value Filter</w:t>
        </w:r>
        <w:r w:rsidR="00167FFB">
          <w:rPr>
            <w:noProof/>
            <w:webHidden/>
          </w:rPr>
          <w:tab/>
        </w:r>
        <w:r w:rsidR="00167FFB">
          <w:rPr>
            <w:noProof/>
            <w:webHidden/>
          </w:rPr>
          <w:fldChar w:fldCharType="begin"/>
        </w:r>
        <w:r w:rsidR="00167FFB">
          <w:rPr>
            <w:noProof/>
            <w:webHidden/>
          </w:rPr>
          <w:instrText xml:space="preserve"> PAGEREF _Toc114154311 \h </w:instrText>
        </w:r>
        <w:r w:rsidR="00167FFB">
          <w:rPr>
            <w:noProof/>
            <w:webHidden/>
          </w:rPr>
        </w:r>
        <w:r w:rsidR="00167FFB">
          <w:rPr>
            <w:noProof/>
            <w:webHidden/>
          </w:rPr>
          <w:fldChar w:fldCharType="separate"/>
        </w:r>
        <w:r w:rsidR="00167FFB">
          <w:rPr>
            <w:noProof/>
            <w:webHidden/>
          </w:rPr>
          <w:t>76</w:t>
        </w:r>
        <w:r w:rsidR="00167FFB">
          <w:rPr>
            <w:noProof/>
            <w:webHidden/>
          </w:rPr>
          <w:fldChar w:fldCharType="end"/>
        </w:r>
      </w:hyperlink>
    </w:p>
    <w:p w14:paraId="071819AC" w14:textId="77777777" w:rsidR="00167FFB" w:rsidRDefault="00000000" w:rsidP="00167FFB">
      <w:pPr>
        <w:pStyle w:val="TableofFigures"/>
        <w:tabs>
          <w:tab w:val="right" w:leader="dot" w:pos="9350"/>
        </w:tabs>
        <w:rPr>
          <w:rFonts w:eastAsiaTheme="minorEastAsia"/>
          <w:noProof/>
          <w:szCs w:val="22"/>
        </w:rPr>
      </w:pPr>
      <w:hyperlink w:anchor="_Toc114154312" w:history="1">
        <w:r w:rsidR="00167FFB">
          <w:rPr>
            <w:rStyle w:val="Hyperlink"/>
            <w:noProof/>
          </w:rPr>
          <w:t>Figure 140: Configured Audit Universe</w:t>
        </w:r>
        <w:r w:rsidR="00167FFB">
          <w:rPr>
            <w:noProof/>
            <w:webHidden/>
          </w:rPr>
          <w:tab/>
        </w:r>
        <w:r w:rsidR="00167FFB">
          <w:rPr>
            <w:noProof/>
            <w:webHidden/>
          </w:rPr>
          <w:fldChar w:fldCharType="begin"/>
        </w:r>
        <w:r w:rsidR="00167FFB">
          <w:rPr>
            <w:noProof/>
            <w:webHidden/>
          </w:rPr>
          <w:instrText xml:space="preserve"> PAGEREF _Toc114154312 \h </w:instrText>
        </w:r>
        <w:r w:rsidR="00167FFB">
          <w:rPr>
            <w:noProof/>
            <w:webHidden/>
          </w:rPr>
        </w:r>
        <w:r w:rsidR="00167FFB">
          <w:rPr>
            <w:noProof/>
            <w:webHidden/>
          </w:rPr>
          <w:fldChar w:fldCharType="separate"/>
        </w:r>
        <w:r w:rsidR="00167FFB">
          <w:rPr>
            <w:noProof/>
            <w:webHidden/>
          </w:rPr>
          <w:t>76</w:t>
        </w:r>
        <w:r w:rsidR="00167FFB">
          <w:rPr>
            <w:noProof/>
            <w:webHidden/>
          </w:rPr>
          <w:fldChar w:fldCharType="end"/>
        </w:r>
      </w:hyperlink>
    </w:p>
    <w:p w14:paraId="429D87D8" w14:textId="77777777" w:rsidR="00167FFB" w:rsidRDefault="00000000" w:rsidP="00167FFB">
      <w:pPr>
        <w:pStyle w:val="TableofFigures"/>
        <w:tabs>
          <w:tab w:val="right" w:leader="dot" w:pos="9350"/>
        </w:tabs>
        <w:rPr>
          <w:rFonts w:eastAsiaTheme="minorEastAsia"/>
          <w:noProof/>
          <w:szCs w:val="22"/>
        </w:rPr>
      </w:pPr>
      <w:hyperlink w:anchor="_Toc114154313" w:history="1">
        <w:r w:rsidR="00167FFB">
          <w:rPr>
            <w:rStyle w:val="Hyperlink"/>
            <w:noProof/>
          </w:rPr>
          <w:t>Figure 141: Lock/Unlock Audit Universe</w:t>
        </w:r>
        <w:r w:rsidR="00167FFB">
          <w:rPr>
            <w:noProof/>
            <w:webHidden/>
          </w:rPr>
          <w:tab/>
        </w:r>
        <w:r w:rsidR="00167FFB">
          <w:rPr>
            <w:noProof/>
            <w:webHidden/>
          </w:rPr>
          <w:fldChar w:fldCharType="begin"/>
        </w:r>
        <w:r w:rsidR="00167FFB">
          <w:rPr>
            <w:noProof/>
            <w:webHidden/>
          </w:rPr>
          <w:instrText xml:space="preserve"> PAGEREF _Toc114154313 \h </w:instrText>
        </w:r>
        <w:r w:rsidR="00167FFB">
          <w:rPr>
            <w:noProof/>
            <w:webHidden/>
          </w:rPr>
        </w:r>
        <w:r w:rsidR="00167FFB">
          <w:rPr>
            <w:noProof/>
            <w:webHidden/>
          </w:rPr>
          <w:fldChar w:fldCharType="separate"/>
        </w:r>
        <w:r w:rsidR="00167FFB">
          <w:rPr>
            <w:noProof/>
            <w:webHidden/>
          </w:rPr>
          <w:t>77</w:t>
        </w:r>
        <w:r w:rsidR="00167FFB">
          <w:rPr>
            <w:noProof/>
            <w:webHidden/>
          </w:rPr>
          <w:fldChar w:fldCharType="end"/>
        </w:r>
      </w:hyperlink>
    </w:p>
    <w:p w14:paraId="30713154" w14:textId="77777777" w:rsidR="00167FFB" w:rsidRDefault="00000000" w:rsidP="00167FFB">
      <w:pPr>
        <w:pStyle w:val="TableofFigures"/>
        <w:tabs>
          <w:tab w:val="right" w:leader="dot" w:pos="9350"/>
        </w:tabs>
        <w:rPr>
          <w:rFonts w:eastAsiaTheme="minorEastAsia"/>
          <w:noProof/>
          <w:szCs w:val="22"/>
        </w:rPr>
      </w:pPr>
      <w:hyperlink w:anchor="_Toc114154314" w:history="1">
        <w:r w:rsidR="00167FFB">
          <w:rPr>
            <w:rStyle w:val="Hyperlink"/>
            <w:noProof/>
          </w:rPr>
          <w:t>Figure 142: Configure Audit Sample – Overview</w:t>
        </w:r>
        <w:r w:rsidR="00167FFB">
          <w:rPr>
            <w:noProof/>
            <w:webHidden/>
          </w:rPr>
          <w:tab/>
        </w:r>
        <w:r w:rsidR="00167FFB">
          <w:rPr>
            <w:noProof/>
            <w:webHidden/>
          </w:rPr>
          <w:fldChar w:fldCharType="begin"/>
        </w:r>
        <w:r w:rsidR="00167FFB">
          <w:rPr>
            <w:noProof/>
            <w:webHidden/>
          </w:rPr>
          <w:instrText xml:space="preserve"> PAGEREF _Toc114154314 \h </w:instrText>
        </w:r>
        <w:r w:rsidR="00167FFB">
          <w:rPr>
            <w:noProof/>
            <w:webHidden/>
          </w:rPr>
        </w:r>
        <w:r w:rsidR="00167FFB">
          <w:rPr>
            <w:noProof/>
            <w:webHidden/>
          </w:rPr>
          <w:fldChar w:fldCharType="separate"/>
        </w:r>
        <w:r w:rsidR="00167FFB">
          <w:rPr>
            <w:noProof/>
            <w:webHidden/>
          </w:rPr>
          <w:t>78</w:t>
        </w:r>
        <w:r w:rsidR="00167FFB">
          <w:rPr>
            <w:noProof/>
            <w:webHidden/>
          </w:rPr>
          <w:fldChar w:fldCharType="end"/>
        </w:r>
      </w:hyperlink>
    </w:p>
    <w:p w14:paraId="017E1E6A" w14:textId="77777777" w:rsidR="00167FFB" w:rsidRDefault="00000000" w:rsidP="00167FFB">
      <w:pPr>
        <w:pStyle w:val="TableofFigures"/>
        <w:tabs>
          <w:tab w:val="right" w:leader="dot" w:pos="9350"/>
        </w:tabs>
        <w:rPr>
          <w:rFonts w:eastAsiaTheme="minorEastAsia"/>
          <w:noProof/>
          <w:szCs w:val="22"/>
        </w:rPr>
      </w:pPr>
      <w:hyperlink w:anchor="_Toc114154315" w:history="1">
        <w:r w:rsidR="00167FFB">
          <w:rPr>
            <w:rStyle w:val="Hyperlink"/>
            <w:noProof/>
          </w:rPr>
          <w:t>Figure 143: Configure Audit Sample Button</w:t>
        </w:r>
        <w:r w:rsidR="00167FFB">
          <w:rPr>
            <w:noProof/>
            <w:webHidden/>
          </w:rPr>
          <w:tab/>
        </w:r>
        <w:r w:rsidR="00167FFB">
          <w:rPr>
            <w:noProof/>
            <w:webHidden/>
          </w:rPr>
          <w:fldChar w:fldCharType="begin"/>
        </w:r>
        <w:r w:rsidR="00167FFB">
          <w:rPr>
            <w:noProof/>
            <w:webHidden/>
          </w:rPr>
          <w:instrText xml:space="preserve"> PAGEREF _Toc114154315 \h </w:instrText>
        </w:r>
        <w:r w:rsidR="00167FFB">
          <w:rPr>
            <w:noProof/>
            <w:webHidden/>
          </w:rPr>
        </w:r>
        <w:r w:rsidR="00167FFB">
          <w:rPr>
            <w:noProof/>
            <w:webHidden/>
          </w:rPr>
          <w:fldChar w:fldCharType="separate"/>
        </w:r>
        <w:r w:rsidR="00167FFB">
          <w:rPr>
            <w:noProof/>
            <w:webHidden/>
          </w:rPr>
          <w:t>79</w:t>
        </w:r>
        <w:r w:rsidR="00167FFB">
          <w:rPr>
            <w:noProof/>
            <w:webHidden/>
          </w:rPr>
          <w:fldChar w:fldCharType="end"/>
        </w:r>
      </w:hyperlink>
    </w:p>
    <w:p w14:paraId="5E617324" w14:textId="77777777" w:rsidR="00167FFB" w:rsidRDefault="00000000" w:rsidP="00167FFB">
      <w:pPr>
        <w:pStyle w:val="TableofFigures"/>
        <w:tabs>
          <w:tab w:val="right" w:leader="dot" w:pos="9350"/>
        </w:tabs>
        <w:rPr>
          <w:rFonts w:eastAsiaTheme="minorEastAsia"/>
          <w:noProof/>
          <w:szCs w:val="22"/>
        </w:rPr>
      </w:pPr>
      <w:hyperlink w:anchor="_Toc114154316" w:history="1">
        <w:r w:rsidR="00167FFB">
          <w:rPr>
            <w:rStyle w:val="Hyperlink"/>
            <w:noProof/>
          </w:rPr>
          <w:t>Figure 144: Audit Sample Type Selection</w:t>
        </w:r>
        <w:r w:rsidR="00167FFB">
          <w:rPr>
            <w:noProof/>
            <w:webHidden/>
          </w:rPr>
          <w:tab/>
        </w:r>
        <w:r w:rsidR="00167FFB">
          <w:rPr>
            <w:noProof/>
            <w:webHidden/>
          </w:rPr>
          <w:fldChar w:fldCharType="begin"/>
        </w:r>
        <w:r w:rsidR="00167FFB">
          <w:rPr>
            <w:noProof/>
            <w:webHidden/>
          </w:rPr>
          <w:instrText xml:space="preserve"> PAGEREF _Toc114154316 \h </w:instrText>
        </w:r>
        <w:r w:rsidR="00167FFB">
          <w:rPr>
            <w:noProof/>
            <w:webHidden/>
          </w:rPr>
        </w:r>
        <w:r w:rsidR="00167FFB">
          <w:rPr>
            <w:noProof/>
            <w:webHidden/>
          </w:rPr>
          <w:fldChar w:fldCharType="separate"/>
        </w:r>
        <w:r w:rsidR="00167FFB">
          <w:rPr>
            <w:noProof/>
            <w:webHidden/>
          </w:rPr>
          <w:t>79</w:t>
        </w:r>
        <w:r w:rsidR="00167FFB">
          <w:rPr>
            <w:noProof/>
            <w:webHidden/>
          </w:rPr>
          <w:fldChar w:fldCharType="end"/>
        </w:r>
      </w:hyperlink>
    </w:p>
    <w:p w14:paraId="5B8B137B" w14:textId="77777777" w:rsidR="00167FFB" w:rsidRDefault="00000000" w:rsidP="00167FFB">
      <w:pPr>
        <w:pStyle w:val="TableofFigures"/>
        <w:tabs>
          <w:tab w:val="right" w:leader="dot" w:pos="9350"/>
        </w:tabs>
        <w:rPr>
          <w:rFonts w:eastAsiaTheme="minorEastAsia"/>
          <w:noProof/>
          <w:szCs w:val="22"/>
        </w:rPr>
      </w:pPr>
      <w:hyperlink w:anchor="_Toc114154317" w:history="1">
        <w:r w:rsidR="00167FFB">
          <w:rPr>
            <w:rStyle w:val="Hyperlink"/>
            <w:noProof/>
          </w:rPr>
          <w:t>Figure 145: Targeted Sample</w:t>
        </w:r>
        <w:r w:rsidR="00167FFB">
          <w:rPr>
            <w:noProof/>
            <w:webHidden/>
          </w:rPr>
          <w:tab/>
        </w:r>
        <w:r w:rsidR="00167FFB">
          <w:rPr>
            <w:noProof/>
            <w:webHidden/>
          </w:rPr>
          <w:fldChar w:fldCharType="begin"/>
        </w:r>
        <w:r w:rsidR="00167FFB">
          <w:rPr>
            <w:noProof/>
            <w:webHidden/>
          </w:rPr>
          <w:instrText xml:space="preserve"> PAGEREF _Toc114154317 \h </w:instrText>
        </w:r>
        <w:r w:rsidR="00167FFB">
          <w:rPr>
            <w:noProof/>
            <w:webHidden/>
          </w:rPr>
        </w:r>
        <w:r w:rsidR="00167FFB">
          <w:rPr>
            <w:noProof/>
            <w:webHidden/>
          </w:rPr>
          <w:fldChar w:fldCharType="separate"/>
        </w:r>
        <w:r w:rsidR="00167FFB">
          <w:rPr>
            <w:noProof/>
            <w:webHidden/>
          </w:rPr>
          <w:t>79</w:t>
        </w:r>
        <w:r w:rsidR="00167FFB">
          <w:rPr>
            <w:noProof/>
            <w:webHidden/>
          </w:rPr>
          <w:fldChar w:fldCharType="end"/>
        </w:r>
      </w:hyperlink>
    </w:p>
    <w:p w14:paraId="01772E1A" w14:textId="77777777" w:rsidR="00167FFB" w:rsidRDefault="00000000" w:rsidP="00167FFB">
      <w:pPr>
        <w:pStyle w:val="TableofFigures"/>
        <w:tabs>
          <w:tab w:val="right" w:leader="dot" w:pos="9350"/>
        </w:tabs>
        <w:rPr>
          <w:rFonts w:eastAsiaTheme="minorEastAsia"/>
          <w:noProof/>
          <w:szCs w:val="22"/>
        </w:rPr>
      </w:pPr>
      <w:hyperlink w:anchor="_Toc114154318" w:history="1">
        <w:r w:rsidR="00167FFB">
          <w:rPr>
            <w:rStyle w:val="Hyperlink"/>
            <w:noProof/>
          </w:rPr>
          <w:t>Figure 146: Random Sample</w:t>
        </w:r>
        <w:r w:rsidR="00167FFB">
          <w:rPr>
            <w:noProof/>
            <w:webHidden/>
          </w:rPr>
          <w:tab/>
        </w:r>
        <w:r w:rsidR="00167FFB">
          <w:rPr>
            <w:noProof/>
            <w:webHidden/>
          </w:rPr>
          <w:fldChar w:fldCharType="begin"/>
        </w:r>
        <w:r w:rsidR="00167FFB">
          <w:rPr>
            <w:noProof/>
            <w:webHidden/>
          </w:rPr>
          <w:instrText xml:space="preserve"> PAGEREF _Toc114154318 \h </w:instrText>
        </w:r>
        <w:r w:rsidR="00167FFB">
          <w:rPr>
            <w:noProof/>
            <w:webHidden/>
          </w:rPr>
        </w:r>
        <w:r w:rsidR="00167FFB">
          <w:rPr>
            <w:noProof/>
            <w:webHidden/>
          </w:rPr>
          <w:fldChar w:fldCharType="separate"/>
        </w:r>
        <w:r w:rsidR="00167FFB">
          <w:rPr>
            <w:noProof/>
            <w:webHidden/>
          </w:rPr>
          <w:t>80</w:t>
        </w:r>
        <w:r w:rsidR="00167FFB">
          <w:rPr>
            <w:noProof/>
            <w:webHidden/>
          </w:rPr>
          <w:fldChar w:fldCharType="end"/>
        </w:r>
      </w:hyperlink>
    </w:p>
    <w:p w14:paraId="54305BCF" w14:textId="77777777" w:rsidR="00167FFB" w:rsidRDefault="00000000" w:rsidP="00167FFB">
      <w:pPr>
        <w:pStyle w:val="TableofFigures"/>
        <w:tabs>
          <w:tab w:val="right" w:leader="dot" w:pos="9350"/>
        </w:tabs>
        <w:rPr>
          <w:rFonts w:eastAsiaTheme="minorEastAsia"/>
          <w:noProof/>
          <w:szCs w:val="22"/>
        </w:rPr>
      </w:pPr>
      <w:hyperlink w:anchor="_Toc114154319" w:history="1">
        <w:r w:rsidR="00167FFB">
          <w:rPr>
            <w:rStyle w:val="Hyperlink"/>
            <w:noProof/>
          </w:rPr>
          <w:t>Figure 147: Simple Random Sample</w:t>
        </w:r>
        <w:r w:rsidR="00167FFB">
          <w:rPr>
            <w:noProof/>
            <w:webHidden/>
          </w:rPr>
          <w:tab/>
        </w:r>
        <w:r w:rsidR="00167FFB">
          <w:rPr>
            <w:noProof/>
            <w:webHidden/>
          </w:rPr>
          <w:fldChar w:fldCharType="begin"/>
        </w:r>
        <w:r w:rsidR="00167FFB">
          <w:rPr>
            <w:noProof/>
            <w:webHidden/>
          </w:rPr>
          <w:instrText xml:space="preserve"> PAGEREF _Toc114154319 \h </w:instrText>
        </w:r>
        <w:r w:rsidR="00167FFB">
          <w:rPr>
            <w:noProof/>
            <w:webHidden/>
          </w:rPr>
        </w:r>
        <w:r w:rsidR="00167FFB">
          <w:rPr>
            <w:noProof/>
            <w:webHidden/>
          </w:rPr>
          <w:fldChar w:fldCharType="separate"/>
        </w:r>
        <w:r w:rsidR="00167FFB">
          <w:rPr>
            <w:noProof/>
            <w:webHidden/>
          </w:rPr>
          <w:t>81</w:t>
        </w:r>
        <w:r w:rsidR="00167FFB">
          <w:rPr>
            <w:noProof/>
            <w:webHidden/>
          </w:rPr>
          <w:fldChar w:fldCharType="end"/>
        </w:r>
      </w:hyperlink>
    </w:p>
    <w:p w14:paraId="5E3EEF29" w14:textId="77777777" w:rsidR="00167FFB" w:rsidRDefault="00000000" w:rsidP="00167FFB">
      <w:pPr>
        <w:pStyle w:val="TableofFigures"/>
        <w:tabs>
          <w:tab w:val="right" w:leader="dot" w:pos="9350"/>
        </w:tabs>
        <w:rPr>
          <w:rFonts w:eastAsiaTheme="minorEastAsia"/>
          <w:noProof/>
          <w:szCs w:val="22"/>
        </w:rPr>
      </w:pPr>
      <w:hyperlink w:anchor="_Toc114154320" w:history="1">
        <w:r w:rsidR="00167FFB">
          <w:rPr>
            <w:rStyle w:val="Hyperlink"/>
            <w:noProof/>
          </w:rPr>
          <w:t>Figure 148: Simple Random Sample Checkbox</w:t>
        </w:r>
        <w:r w:rsidR="00167FFB">
          <w:rPr>
            <w:noProof/>
            <w:webHidden/>
          </w:rPr>
          <w:tab/>
        </w:r>
        <w:r w:rsidR="00167FFB">
          <w:rPr>
            <w:noProof/>
            <w:webHidden/>
          </w:rPr>
          <w:fldChar w:fldCharType="begin"/>
        </w:r>
        <w:r w:rsidR="00167FFB">
          <w:rPr>
            <w:noProof/>
            <w:webHidden/>
          </w:rPr>
          <w:instrText xml:space="preserve"> PAGEREF _Toc114154320 \h </w:instrText>
        </w:r>
        <w:r w:rsidR="00167FFB">
          <w:rPr>
            <w:noProof/>
            <w:webHidden/>
          </w:rPr>
        </w:r>
        <w:r w:rsidR="00167FFB">
          <w:rPr>
            <w:noProof/>
            <w:webHidden/>
          </w:rPr>
          <w:fldChar w:fldCharType="separate"/>
        </w:r>
        <w:r w:rsidR="00167FFB">
          <w:rPr>
            <w:noProof/>
            <w:webHidden/>
          </w:rPr>
          <w:t>81</w:t>
        </w:r>
        <w:r w:rsidR="00167FFB">
          <w:rPr>
            <w:noProof/>
            <w:webHidden/>
          </w:rPr>
          <w:fldChar w:fldCharType="end"/>
        </w:r>
      </w:hyperlink>
    </w:p>
    <w:p w14:paraId="2F69F0D5" w14:textId="77777777" w:rsidR="00167FFB" w:rsidRDefault="00000000" w:rsidP="00167FFB">
      <w:pPr>
        <w:pStyle w:val="TableofFigures"/>
        <w:tabs>
          <w:tab w:val="right" w:leader="dot" w:pos="9350"/>
        </w:tabs>
        <w:rPr>
          <w:rFonts w:eastAsiaTheme="minorEastAsia"/>
          <w:noProof/>
          <w:szCs w:val="22"/>
        </w:rPr>
      </w:pPr>
      <w:hyperlink w:anchor="_Toc114154321" w:history="1">
        <w:r w:rsidR="00167FFB">
          <w:rPr>
            <w:rStyle w:val="Hyperlink"/>
            <w:noProof/>
          </w:rPr>
          <w:t>Figure 149: Configured Audit Sample</w:t>
        </w:r>
        <w:r w:rsidR="00167FFB">
          <w:rPr>
            <w:noProof/>
            <w:webHidden/>
          </w:rPr>
          <w:tab/>
        </w:r>
        <w:r w:rsidR="00167FFB">
          <w:rPr>
            <w:noProof/>
            <w:webHidden/>
          </w:rPr>
          <w:fldChar w:fldCharType="begin"/>
        </w:r>
        <w:r w:rsidR="00167FFB">
          <w:rPr>
            <w:noProof/>
            <w:webHidden/>
          </w:rPr>
          <w:instrText xml:space="preserve"> PAGEREF _Toc114154321 \h </w:instrText>
        </w:r>
        <w:r w:rsidR="00167FFB">
          <w:rPr>
            <w:noProof/>
            <w:webHidden/>
          </w:rPr>
        </w:r>
        <w:r w:rsidR="00167FFB">
          <w:rPr>
            <w:noProof/>
            <w:webHidden/>
          </w:rPr>
          <w:fldChar w:fldCharType="separate"/>
        </w:r>
        <w:r w:rsidR="00167FFB">
          <w:rPr>
            <w:noProof/>
            <w:webHidden/>
          </w:rPr>
          <w:t>82</w:t>
        </w:r>
        <w:r w:rsidR="00167FFB">
          <w:rPr>
            <w:noProof/>
            <w:webHidden/>
          </w:rPr>
          <w:fldChar w:fldCharType="end"/>
        </w:r>
      </w:hyperlink>
    </w:p>
    <w:p w14:paraId="0E48D54D" w14:textId="77777777" w:rsidR="00167FFB" w:rsidRDefault="00000000" w:rsidP="00167FFB">
      <w:pPr>
        <w:pStyle w:val="TableofFigures"/>
        <w:tabs>
          <w:tab w:val="right" w:leader="dot" w:pos="9350"/>
        </w:tabs>
        <w:rPr>
          <w:rFonts w:eastAsiaTheme="minorEastAsia"/>
          <w:noProof/>
          <w:szCs w:val="22"/>
        </w:rPr>
      </w:pPr>
      <w:hyperlink w:anchor="_Toc114154322" w:history="1">
        <w:r w:rsidR="00167FFB">
          <w:rPr>
            <w:rStyle w:val="Hyperlink"/>
            <w:noProof/>
          </w:rPr>
          <w:t>Figure 150: Import Claim</w:t>
        </w:r>
        <w:r w:rsidR="00167FFB">
          <w:rPr>
            <w:noProof/>
            <w:webHidden/>
          </w:rPr>
          <w:tab/>
        </w:r>
        <w:r w:rsidR="00167FFB">
          <w:rPr>
            <w:noProof/>
            <w:webHidden/>
          </w:rPr>
          <w:fldChar w:fldCharType="begin"/>
        </w:r>
        <w:r w:rsidR="00167FFB">
          <w:rPr>
            <w:noProof/>
            <w:webHidden/>
          </w:rPr>
          <w:instrText xml:space="preserve"> PAGEREF _Toc114154322 \h </w:instrText>
        </w:r>
        <w:r w:rsidR="00167FFB">
          <w:rPr>
            <w:noProof/>
            <w:webHidden/>
          </w:rPr>
        </w:r>
        <w:r w:rsidR="00167FFB">
          <w:rPr>
            <w:noProof/>
            <w:webHidden/>
          </w:rPr>
          <w:fldChar w:fldCharType="separate"/>
        </w:r>
        <w:r w:rsidR="00167FFB">
          <w:rPr>
            <w:noProof/>
            <w:webHidden/>
          </w:rPr>
          <w:t>83</w:t>
        </w:r>
        <w:r w:rsidR="00167FFB">
          <w:rPr>
            <w:noProof/>
            <w:webHidden/>
          </w:rPr>
          <w:fldChar w:fldCharType="end"/>
        </w:r>
      </w:hyperlink>
    </w:p>
    <w:p w14:paraId="1B2BAE1C" w14:textId="77777777" w:rsidR="00167FFB" w:rsidRDefault="00000000" w:rsidP="00167FFB">
      <w:pPr>
        <w:pStyle w:val="TableofFigures"/>
        <w:tabs>
          <w:tab w:val="right" w:leader="dot" w:pos="9350"/>
        </w:tabs>
        <w:rPr>
          <w:rFonts w:eastAsiaTheme="minorEastAsia"/>
          <w:noProof/>
          <w:szCs w:val="22"/>
        </w:rPr>
      </w:pPr>
      <w:hyperlink w:anchor="_Toc114154323" w:history="1">
        <w:r w:rsidR="00167FFB">
          <w:rPr>
            <w:rStyle w:val="Hyperlink"/>
            <w:noProof/>
          </w:rPr>
          <w:t>Figure 151: Export Claim</w:t>
        </w:r>
        <w:r w:rsidR="00167FFB">
          <w:rPr>
            <w:noProof/>
            <w:webHidden/>
          </w:rPr>
          <w:tab/>
        </w:r>
        <w:r w:rsidR="00167FFB">
          <w:rPr>
            <w:noProof/>
            <w:webHidden/>
          </w:rPr>
          <w:fldChar w:fldCharType="begin"/>
        </w:r>
        <w:r w:rsidR="00167FFB">
          <w:rPr>
            <w:noProof/>
            <w:webHidden/>
          </w:rPr>
          <w:instrText xml:space="preserve"> PAGEREF _Toc114154323 \h </w:instrText>
        </w:r>
        <w:r w:rsidR="00167FFB">
          <w:rPr>
            <w:noProof/>
            <w:webHidden/>
          </w:rPr>
        </w:r>
        <w:r w:rsidR="00167FFB">
          <w:rPr>
            <w:noProof/>
            <w:webHidden/>
          </w:rPr>
          <w:fldChar w:fldCharType="separate"/>
        </w:r>
        <w:r w:rsidR="00167FFB">
          <w:rPr>
            <w:noProof/>
            <w:webHidden/>
          </w:rPr>
          <w:t>83</w:t>
        </w:r>
        <w:r w:rsidR="00167FFB">
          <w:rPr>
            <w:noProof/>
            <w:webHidden/>
          </w:rPr>
          <w:fldChar w:fldCharType="end"/>
        </w:r>
      </w:hyperlink>
    </w:p>
    <w:p w14:paraId="75C3386B" w14:textId="77777777" w:rsidR="00167FFB" w:rsidRDefault="00000000" w:rsidP="00167FFB">
      <w:pPr>
        <w:pStyle w:val="TableofFigures"/>
        <w:tabs>
          <w:tab w:val="right" w:leader="dot" w:pos="9350"/>
        </w:tabs>
        <w:rPr>
          <w:rFonts w:eastAsiaTheme="minorEastAsia"/>
          <w:noProof/>
          <w:szCs w:val="22"/>
        </w:rPr>
      </w:pPr>
      <w:hyperlink w:anchor="_Toc114154324" w:history="1">
        <w:r w:rsidR="00167FFB">
          <w:rPr>
            <w:rStyle w:val="Hyperlink"/>
            <w:noProof/>
          </w:rPr>
          <w:t>Figure 152: Claims History</w:t>
        </w:r>
        <w:r w:rsidR="00167FFB">
          <w:rPr>
            <w:noProof/>
            <w:webHidden/>
          </w:rPr>
          <w:tab/>
        </w:r>
        <w:r w:rsidR="00167FFB">
          <w:rPr>
            <w:noProof/>
            <w:webHidden/>
          </w:rPr>
          <w:fldChar w:fldCharType="begin"/>
        </w:r>
        <w:r w:rsidR="00167FFB">
          <w:rPr>
            <w:noProof/>
            <w:webHidden/>
          </w:rPr>
          <w:instrText xml:space="preserve"> PAGEREF _Toc114154324 \h </w:instrText>
        </w:r>
        <w:r w:rsidR="00167FFB">
          <w:rPr>
            <w:noProof/>
            <w:webHidden/>
          </w:rPr>
        </w:r>
        <w:r w:rsidR="00167FFB">
          <w:rPr>
            <w:noProof/>
            <w:webHidden/>
          </w:rPr>
          <w:fldChar w:fldCharType="separate"/>
        </w:r>
        <w:r w:rsidR="00167FFB">
          <w:rPr>
            <w:noProof/>
            <w:webHidden/>
          </w:rPr>
          <w:t>83</w:t>
        </w:r>
        <w:r w:rsidR="00167FFB">
          <w:rPr>
            <w:noProof/>
            <w:webHidden/>
          </w:rPr>
          <w:fldChar w:fldCharType="end"/>
        </w:r>
      </w:hyperlink>
    </w:p>
    <w:p w14:paraId="5D584F50" w14:textId="77777777" w:rsidR="00167FFB" w:rsidRDefault="00000000" w:rsidP="00167FFB">
      <w:pPr>
        <w:pStyle w:val="TableofFigures"/>
        <w:tabs>
          <w:tab w:val="right" w:leader="dot" w:pos="9350"/>
        </w:tabs>
        <w:rPr>
          <w:rFonts w:eastAsiaTheme="minorEastAsia"/>
          <w:noProof/>
          <w:szCs w:val="22"/>
        </w:rPr>
      </w:pPr>
      <w:hyperlink w:anchor="_Toc114154325" w:history="1">
        <w:r w:rsidR="00167FFB">
          <w:rPr>
            <w:rStyle w:val="Hyperlink"/>
            <w:noProof/>
          </w:rPr>
          <w:t>Figure 153: Claim Audit History Tracking</w:t>
        </w:r>
        <w:r w:rsidR="00167FFB">
          <w:rPr>
            <w:noProof/>
            <w:webHidden/>
          </w:rPr>
          <w:tab/>
        </w:r>
        <w:r w:rsidR="00167FFB">
          <w:rPr>
            <w:noProof/>
            <w:webHidden/>
          </w:rPr>
          <w:fldChar w:fldCharType="begin"/>
        </w:r>
        <w:r w:rsidR="00167FFB">
          <w:rPr>
            <w:noProof/>
            <w:webHidden/>
          </w:rPr>
          <w:instrText xml:space="preserve"> PAGEREF _Toc114154325 \h </w:instrText>
        </w:r>
        <w:r w:rsidR="00167FFB">
          <w:rPr>
            <w:noProof/>
            <w:webHidden/>
          </w:rPr>
        </w:r>
        <w:r w:rsidR="00167FFB">
          <w:rPr>
            <w:noProof/>
            <w:webHidden/>
          </w:rPr>
          <w:fldChar w:fldCharType="separate"/>
        </w:r>
        <w:r w:rsidR="00167FFB">
          <w:rPr>
            <w:noProof/>
            <w:webHidden/>
          </w:rPr>
          <w:t>84</w:t>
        </w:r>
        <w:r w:rsidR="00167FFB">
          <w:rPr>
            <w:noProof/>
            <w:webHidden/>
          </w:rPr>
          <w:fldChar w:fldCharType="end"/>
        </w:r>
      </w:hyperlink>
    </w:p>
    <w:p w14:paraId="1FE7A660" w14:textId="77777777" w:rsidR="00167FFB" w:rsidRDefault="00000000" w:rsidP="00167FFB">
      <w:pPr>
        <w:pStyle w:val="TableofFigures"/>
        <w:tabs>
          <w:tab w:val="right" w:leader="dot" w:pos="9350"/>
        </w:tabs>
        <w:rPr>
          <w:rFonts w:eastAsiaTheme="minorEastAsia"/>
          <w:noProof/>
          <w:szCs w:val="22"/>
        </w:rPr>
      </w:pPr>
      <w:hyperlink w:anchor="_Toc114154326" w:history="1">
        <w:r w:rsidR="00167FFB">
          <w:rPr>
            <w:rStyle w:val="Hyperlink"/>
            <w:noProof/>
          </w:rPr>
          <w:t>Figure 154: Administrative Actions - Overview</w:t>
        </w:r>
        <w:r w:rsidR="00167FFB">
          <w:rPr>
            <w:noProof/>
            <w:webHidden/>
          </w:rPr>
          <w:tab/>
        </w:r>
        <w:r w:rsidR="00167FFB">
          <w:rPr>
            <w:noProof/>
            <w:webHidden/>
          </w:rPr>
          <w:fldChar w:fldCharType="begin"/>
        </w:r>
        <w:r w:rsidR="00167FFB">
          <w:rPr>
            <w:noProof/>
            <w:webHidden/>
          </w:rPr>
          <w:instrText xml:space="preserve"> PAGEREF _Toc114154326 \h </w:instrText>
        </w:r>
        <w:r w:rsidR="00167FFB">
          <w:rPr>
            <w:noProof/>
            <w:webHidden/>
          </w:rPr>
        </w:r>
        <w:r w:rsidR="00167FFB">
          <w:rPr>
            <w:noProof/>
            <w:webHidden/>
          </w:rPr>
          <w:fldChar w:fldCharType="separate"/>
        </w:r>
        <w:r w:rsidR="00167FFB">
          <w:rPr>
            <w:noProof/>
            <w:webHidden/>
          </w:rPr>
          <w:t>85</w:t>
        </w:r>
        <w:r w:rsidR="00167FFB">
          <w:rPr>
            <w:noProof/>
            <w:webHidden/>
          </w:rPr>
          <w:fldChar w:fldCharType="end"/>
        </w:r>
      </w:hyperlink>
    </w:p>
    <w:p w14:paraId="14E68373" w14:textId="77777777" w:rsidR="00167FFB" w:rsidRDefault="00000000" w:rsidP="00167FFB">
      <w:pPr>
        <w:pStyle w:val="TableofFigures"/>
        <w:tabs>
          <w:tab w:val="right" w:leader="dot" w:pos="9350"/>
        </w:tabs>
        <w:rPr>
          <w:rFonts w:eastAsiaTheme="minorEastAsia"/>
          <w:noProof/>
          <w:szCs w:val="22"/>
        </w:rPr>
      </w:pPr>
      <w:hyperlink w:anchor="_Toc114154327" w:history="1">
        <w:r w:rsidR="00167FFB">
          <w:rPr>
            <w:rStyle w:val="Hyperlink"/>
            <w:noProof/>
          </w:rPr>
          <w:t>Figure 155: Add Admin Action Button</w:t>
        </w:r>
        <w:r w:rsidR="00167FFB">
          <w:rPr>
            <w:noProof/>
            <w:webHidden/>
          </w:rPr>
          <w:tab/>
        </w:r>
        <w:r w:rsidR="00167FFB">
          <w:rPr>
            <w:noProof/>
            <w:webHidden/>
          </w:rPr>
          <w:fldChar w:fldCharType="begin"/>
        </w:r>
        <w:r w:rsidR="00167FFB">
          <w:rPr>
            <w:noProof/>
            <w:webHidden/>
          </w:rPr>
          <w:instrText xml:space="preserve"> PAGEREF _Toc114154327 \h </w:instrText>
        </w:r>
        <w:r w:rsidR="00167FFB">
          <w:rPr>
            <w:noProof/>
            <w:webHidden/>
          </w:rPr>
        </w:r>
        <w:r w:rsidR="00167FFB">
          <w:rPr>
            <w:noProof/>
            <w:webHidden/>
          </w:rPr>
          <w:fldChar w:fldCharType="separate"/>
        </w:r>
        <w:r w:rsidR="00167FFB">
          <w:rPr>
            <w:noProof/>
            <w:webHidden/>
          </w:rPr>
          <w:t>85</w:t>
        </w:r>
        <w:r w:rsidR="00167FFB">
          <w:rPr>
            <w:noProof/>
            <w:webHidden/>
          </w:rPr>
          <w:fldChar w:fldCharType="end"/>
        </w:r>
      </w:hyperlink>
    </w:p>
    <w:p w14:paraId="6A4D8CB2" w14:textId="77777777" w:rsidR="00167FFB" w:rsidRDefault="00000000" w:rsidP="00167FFB">
      <w:pPr>
        <w:pStyle w:val="TableofFigures"/>
        <w:tabs>
          <w:tab w:val="right" w:leader="dot" w:pos="9350"/>
        </w:tabs>
        <w:rPr>
          <w:rFonts w:eastAsiaTheme="minorEastAsia"/>
          <w:noProof/>
          <w:szCs w:val="22"/>
        </w:rPr>
      </w:pPr>
      <w:hyperlink w:anchor="_Toc114154328" w:history="1">
        <w:r w:rsidR="00167FFB">
          <w:rPr>
            <w:rStyle w:val="Hyperlink"/>
            <w:noProof/>
          </w:rPr>
          <w:t>Figure 156: Add Admin Action - detail</w:t>
        </w:r>
        <w:r w:rsidR="00167FFB">
          <w:rPr>
            <w:noProof/>
            <w:webHidden/>
          </w:rPr>
          <w:tab/>
        </w:r>
        <w:r w:rsidR="00167FFB">
          <w:rPr>
            <w:noProof/>
            <w:webHidden/>
          </w:rPr>
          <w:fldChar w:fldCharType="begin"/>
        </w:r>
        <w:r w:rsidR="00167FFB">
          <w:rPr>
            <w:noProof/>
            <w:webHidden/>
          </w:rPr>
          <w:instrText xml:space="preserve"> PAGEREF _Toc114154328 \h </w:instrText>
        </w:r>
        <w:r w:rsidR="00167FFB">
          <w:rPr>
            <w:noProof/>
            <w:webHidden/>
          </w:rPr>
        </w:r>
        <w:r w:rsidR="00167FFB">
          <w:rPr>
            <w:noProof/>
            <w:webHidden/>
          </w:rPr>
          <w:fldChar w:fldCharType="separate"/>
        </w:r>
        <w:r w:rsidR="00167FFB">
          <w:rPr>
            <w:noProof/>
            <w:webHidden/>
          </w:rPr>
          <w:t>86</w:t>
        </w:r>
        <w:r w:rsidR="00167FFB">
          <w:rPr>
            <w:noProof/>
            <w:webHidden/>
          </w:rPr>
          <w:fldChar w:fldCharType="end"/>
        </w:r>
      </w:hyperlink>
    </w:p>
    <w:p w14:paraId="3C1B722A" w14:textId="77777777" w:rsidR="00167FFB" w:rsidRDefault="00000000" w:rsidP="00167FFB">
      <w:pPr>
        <w:pStyle w:val="TableofFigures"/>
        <w:tabs>
          <w:tab w:val="right" w:leader="dot" w:pos="9350"/>
        </w:tabs>
        <w:rPr>
          <w:rFonts w:eastAsiaTheme="minorEastAsia"/>
          <w:noProof/>
          <w:szCs w:val="22"/>
        </w:rPr>
      </w:pPr>
      <w:hyperlink w:anchor="_Toc114154329" w:history="1">
        <w:r w:rsidR="00167FFB">
          <w:rPr>
            <w:rStyle w:val="Hyperlink"/>
            <w:noProof/>
          </w:rPr>
          <w:t>Figure 157: Add Admin Action</w:t>
        </w:r>
        <w:r w:rsidR="00167FFB">
          <w:rPr>
            <w:noProof/>
            <w:webHidden/>
          </w:rPr>
          <w:tab/>
        </w:r>
        <w:r w:rsidR="00167FFB">
          <w:rPr>
            <w:noProof/>
            <w:webHidden/>
          </w:rPr>
          <w:fldChar w:fldCharType="begin"/>
        </w:r>
        <w:r w:rsidR="00167FFB">
          <w:rPr>
            <w:noProof/>
            <w:webHidden/>
          </w:rPr>
          <w:instrText xml:space="preserve"> PAGEREF _Toc114154329 \h </w:instrText>
        </w:r>
        <w:r w:rsidR="00167FFB">
          <w:rPr>
            <w:noProof/>
            <w:webHidden/>
          </w:rPr>
        </w:r>
        <w:r w:rsidR="00167FFB">
          <w:rPr>
            <w:noProof/>
            <w:webHidden/>
          </w:rPr>
          <w:fldChar w:fldCharType="separate"/>
        </w:r>
        <w:r w:rsidR="00167FFB">
          <w:rPr>
            <w:noProof/>
            <w:webHidden/>
          </w:rPr>
          <w:t>86</w:t>
        </w:r>
        <w:r w:rsidR="00167FFB">
          <w:rPr>
            <w:noProof/>
            <w:webHidden/>
          </w:rPr>
          <w:fldChar w:fldCharType="end"/>
        </w:r>
      </w:hyperlink>
    </w:p>
    <w:p w14:paraId="03F78583" w14:textId="77777777" w:rsidR="00167FFB" w:rsidRDefault="00000000" w:rsidP="00167FFB">
      <w:pPr>
        <w:pStyle w:val="TableofFigures"/>
        <w:tabs>
          <w:tab w:val="right" w:leader="dot" w:pos="9350"/>
        </w:tabs>
        <w:rPr>
          <w:rFonts w:eastAsiaTheme="minorEastAsia"/>
          <w:noProof/>
          <w:szCs w:val="22"/>
        </w:rPr>
      </w:pPr>
      <w:hyperlink w:anchor="_Toc114154330" w:history="1">
        <w:r w:rsidR="00167FFB">
          <w:rPr>
            <w:rStyle w:val="Hyperlink"/>
            <w:noProof/>
          </w:rPr>
          <w:t>Figure 158: Edit an Action</w:t>
        </w:r>
        <w:r w:rsidR="00167FFB">
          <w:rPr>
            <w:noProof/>
            <w:webHidden/>
          </w:rPr>
          <w:tab/>
        </w:r>
        <w:r w:rsidR="00167FFB">
          <w:rPr>
            <w:noProof/>
            <w:webHidden/>
          </w:rPr>
          <w:fldChar w:fldCharType="begin"/>
        </w:r>
        <w:r w:rsidR="00167FFB">
          <w:rPr>
            <w:noProof/>
            <w:webHidden/>
          </w:rPr>
          <w:instrText xml:space="preserve"> PAGEREF _Toc114154330 \h </w:instrText>
        </w:r>
        <w:r w:rsidR="00167FFB">
          <w:rPr>
            <w:noProof/>
            <w:webHidden/>
          </w:rPr>
        </w:r>
        <w:r w:rsidR="00167FFB">
          <w:rPr>
            <w:noProof/>
            <w:webHidden/>
          </w:rPr>
          <w:fldChar w:fldCharType="separate"/>
        </w:r>
        <w:r w:rsidR="00167FFB">
          <w:rPr>
            <w:noProof/>
            <w:webHidden/>
          </w:rPr>
          <w:t>88</w:t>
        </w:r>
        <w:r w:rsidR="00167FFB">
          <w:rPr>
            <w:noProof/>
            <w:webHidden/>
          </w:rPr>
          <w:fldChar w:fldCharType="end"/>
        </w:r>
      </w:hyperlink>
    </w:p>
    <w:p w14:paraId="49C9944F" w14:textId="77777777" w:rsidR="00167FFB" w:rsidRDefault="00000000" w:rsidP="00167FFB">
      <w:pPr>
        <w:pStyle w:val="TableofFigures"/>
        <w:tabs>
          <w:tab w:val="right" w:leader="dot" w:pos="9350"/>
        </w:tabs>
        <w:rPr>
          <w:rFonts w:eastAsiaTheme="minorEastAsia"/>
          <w:noProof/>
          <w:szCs w:val="22"/>
        </w:rPr>
      </w:pPr>
      <w:hyperlink w:anchor="_Toc114154331" w:history="1">
        <w:r w:rsidR="00167FFB">
          <w:rPr>
            <w:rStyle w:val="Hyperlink"/>
            <w:noProof/>
          </w:rPr>
          <w:t>Figure 159: Delete An Action</w:t>
        </w:r>
        <w:r w:rsidR="00167FFB">
          <w:rPr>
            <w:noProof/>
            <w:webHidden/>
          </w:rPr>
          <w:tab/>
        </w:r>
        <w:r w:rsidR="00167FFB">
          <w:rPr>
            <w:noProof/>
            <w:webHidden/>
          </w:rPr>
          <w:fldChar w:fldCharType="begin"/>
        </w:r>
        <w:r w:rsidR="00167FFB">
          <w:rPr>
            <w:noProof/>
            <w:webHidden/>
          </w:rPr>
          <w:instrText xml:space="preserve"> PAGEREF _Toc114154331 \h </w:instrText>
        </w:r>
        <w:r w:rsidR="00167FFB">
          <w:rPr>
            <w:noProof/>
            <w:webHidden/>
          </w:rPr>
        </w:r>
        <w:r w:rsidR="00167FFB">
          <w:rPr>
            <w:noProof/>
            <w:webHidden/>
          </w:rPr>
          <w:fldChar w:fldCharType="separate"/>
        </w:r>
        <w:r w:rsidR="00167FFB">
          <w:rPr>
            <w:noProof/>
            <w:webHidden/>
          </w:rPr>
          <w:t>88</w:t>
        </w:r>
        <w:r w:rsidR="00167FFB">
          <w:rPr>
            <w:noProof/>
            <w:webHidden/>
          </w:rPr>
          <w:fldChar w:fldCharType="end"/>
        </w:r>
      </w:hyperlink>
    </w:p>
    <w:p w14:paraId="554B6A7F" w14:textId="77777777" w:rsidR="00167FFB" w:rsidRDefault="00000000" w:rsidP="00167FFB">
      <w:pPr>
        <w:pStyle w:val="TableofFigures"/>
        <w:tabs>
          <w:tab w:val="right" w:leader="dot" w:pos="9350"/>
        </w:tabs>
        <w:rPr>
          <w:rFonts w:eastAsiaTheme="minorEastAsia"/>
          <w:noProof/>
          <w:szCs w:val="22"/>
        </w:rPr>
      </w:pPr>
      <w:hyperlink w:anchor="_Toc114154332" w:history="1">
        <w:r w:rsidR="00167FFB">
          <w:rPr>
            <w:rStyle w:val="Hyperlink"/>
            <w:noProof/>
          </w:rPr>
          <w:t>Figure 160: Referrals Overview</w:t>
        </w:r>
        <w:r w:rsidR="00167FFB">
          <w:rPr>
            <w:noProof/>
            <w:webHidden/>
          </w:rPr>
          <w:tab/>
        </w:r>
        <w:r w:rsidR="00167FFB">
          <w:rPr>
            <w:noProof/>
            <w:webHidden/>
          </w:rPr>
          <w:fldChar w:fldCharType="begin"/>
        </w:r>
        <w:r w:rsidR="00167FFB">
          <w:rPr>
            <w:noProof/>
            <w:webHidden/>
          </w:rPr>
          <w:instrText xml:space="preserve"> PAGEREF _Toc114154332 \h </w:instrText>
        </w:r>
        <w:r w:rsidR="00167FFB">
          <w:rPr>
            <w:noProof/>
            <w:webHidden/>
          </w:rPr>
        </w:r>
        <w:r w:rsidR="00167FFB">
          <w:rPr>
            <w:noProof/>
            <w:webHidden/>
          </w:rPr>
          <w:fldChar w:fldCharType="separate"/>
        </w:r>
        <w:r w:rsidR="00167FFB">
          <w:rPr>
            <w:noProof/>
            <w:webHidden/>
          </w:rPr>
          <w:t>89</w:t>
        </w:r>
        <w:r w:rsidR="00167FFB">
          <w:rPr>
            <w:noProof/>
            <w:webHidden/>
          </w:rPr>
          <w:fldChar w:fldCharType="end"/>
        </w:r>
      </w:hyperlink>
    </w:p>
    <w:p w14:paraId="49417522" w14:textId="77777777" w:rsidR="00167FFB" w:rsidRDefault="00000000" w:rsidP="00167FFB">
      <w:pPr>
        <w:pStyle w:val="TableofFigures"/>
        <w:tabs>
          <w:tab w:val="right" w:leader="dot" w:pos="9350"/>
        </w:tabs>
        <w:rPr>
          <w:rFonts w:eastAsiaTheme="minorEastAsia"/>
          <w:noProof/>
          <w:szCs w:val="22"/>
        </w:rPr>
      </w:pPr>
      <w:hyperlink w:anchor="_Toc114154333" w:history="1">
        <w:r w:rsidR="00167FFB">
          <w:rPr>
            <w:rStyle w:val="Hyperlink"/>
            <w:noProof/>
          </w:rPr>
          <w:t>Figure 161: Add Referral</w:t>
        </w:r>
        <w:r w:rsidR="00167FFB">
          <w:rPr>
            <w:noProof/>
            <w:webHidden/>
          </w:rPr>
          <w:tab/>
        </w:r>
        <w:r w:rsidR="00167FFB">
          <w:rPr>
            <w:noProof/>
            <w:webHidden/>
          </w:rPr>
          <w:fldChar w:fldCharType="begin"/>
        </w:r>
        <w:r w:rsidR="00167FFB">
          <w:rPr>
            <w:noProof/>
            <w:webHidden/>
          </w:rPr>
          <w:instrText xml:space="preserve"> PAGEREF _Toc114154333 \h </w:instrText>
        </w:r>
        <w:r w:rsidR="00167FFB">
          <w:rPr>
            <w:noProof/>
            <w:webHidden/>
          </w:rPr>
        </w:r>
        <w:r w:rsidR="00167FFB">
          <w:rPr>
            <w:noProof/>
            <w:webHidden/>
          </w:rPr>
          <w:fldChar w:fldCharType="separate"/>
        </w:r>
        <w:r w:rsidR="00167FFB">
          <w:rPr>
            <w:noProof/>
            <w:webHidden/>
          </w:rPr>
          <w:t>89</w:t>
        </w:r>
        <w:r w:rsidR="00167FFB">
          <w:rPr>
            <w:noProof/>
            <w:webHidden/>
          </w:rPr>
          <w:fldChar w:fldCharType="end"/>
        </w:r>
      </w:hyperlink>
    </w:p>
    <w:p w14:paraId="6F3781E0" w14:textId="77777777" w:rsidR="00167FFB" w:rsidRDefault="00000000" w:rsidP="00167FFB">
      <w:pPr>
        <w:pStyle w:val="TableofFigures"/>
        <w:tabs>
          <w:tab w:val="right" w:leader="dot" w:pos="9350"/>
        </w:tabs>
        <w:rPr>
          <w:rFonts w:eastAsiaTheme="minorEastAsia"/>
          <w:noProof/>
          <w:szCs w:val="22"/>
        </w:rPr>
      </w:pPr>
      <w:hyperlink w:anchor="_Toc114154334" w:history="1">
        <w:r w:rsidR="00167FFB">
          <w:rPr>
            <w:rStyle w:val="Hyperlink"/>
            <w:noProof/>
          </w:rPr>
          <w:t>Figure 162: Add Referrals Screen</w:t>
        </w:r>
        <w:r w:rsidR="00167FFB">
          <w:rPr>
            <w:noProof/>
            <w:webHidden/>
          </w:rPr>
          <w:tab/>
        </w:r>
        <w:r w:rsidR="00167FFB">
          <w:rPr>
            <w:noProof/>
            <w:webHidden/>
          </w:rPr>
          <w:fldChar w:fldCharType="begin"/>
        </w:r>
        <w:r w:rsidR="00167FFB">
          <w:rPr>
            <w:noProof/>
            <w:webHidden/>
          </w:rPr>
          <w:instrText xml:space="preserve"> PAGEREF _Toc114154334 \h </w:instrText>
        </w:r>
        <w:r w:rsidR="00167FFB">
          <w:rPr>
            <w:noProof/>
            <w:webHidden/>
          </w:rPr>
        </w:r>
        <w:r w:rsidR="00167FFB">
          <w:rPr>
            <w:noProof/>
            <w:webHidden/>
          </w:rPr>
          <w:fldChar w:fldCharType="separate"/>
        </w:r>
        <w:r w:rsidR="00167FFB">
          <w:rPr>
            <w:noProof/>
            <w:webHidden/>
          </w:rPr>
          <w:t>89</w:t>
        </w:r>
        <w:r w:rsidR="00167FFB">
          <w:rPr>
            <w:noProof/>
            <w:webHidden/>
          </w:rPr>
          <w:fldChar w:fldCharType="end"/>
        </w:r>
      </w:hyperlink>
    </w:p>
    <w:p w14:paraId="3F7E5720" w14:textId="77777777" w:rsidR="00167FFB" w:rsidRDefault="00000000" w:rsidP="00167FFB">
      <w:pPr>
        <w:pStyle w:val="TableofFigures"/>
        <w:tabs>
          <w:tab w:val="right" w:leader="dot" w:pos="9350"/>
        </w:tabs>
        <w:rPr>
          <w:rFonts w:eastAsiaTheme="minorEastAsia"/>
          <w:noProof/>
          <w:szCs w:val="22"/>
        </w:rPr>
      </w:pPr>
      <w:hyperlink w:anchor="_Toc114154335" w:history="1">
        <w:r w:rsidR="00167FFB">
          <w:rPr>
            <w:rStyle w:val="Hyperlink"/>
            <w:noProof/>
          </w:rPr>
          <w:t>Figure 163: Process Claims</w:t>
        </w:r>
        <w:r w:rsidR="00167FFB">
          <w:rPr>
            <w:noProof/>
            <w:webHidden/>
          </w:rPr>
          <w:tab/>
        </w:r>
        <w:r w:rsidR="00167FFB">
          <w:rPr>
            <w:noProof/>
            <w:webHidden/>
          </w:rPr>
          <w:fldChar w:fldCharType="begin"/>
        </w:r>
        <w:r w:rsidR="00167FFB">
          <w:rPr>
            <w:noProof/>
            <w:webHidden/>
          </w:rPr>
          <w:instrText xml:space="preserve"> PAGEREF _Toc114154335 \h </w:instrText>
        </w:r>
        <w:r w:rsidR="00167FFB">
          <w:rPr>
            <w:noProof/>
            <w:webHidden/>
          </w:rPr>
        </w:r>
        <w:r w:rsidR="00167FFB">
          <w:rPr>
            <w:noProof/>
            <w:webHidden/>
          </w:rPr>
          <w:fldChar w:fldCharType="separate"/>
        </w:r>
        <w:r w:rsidR="00167FFB">
          <w:rPr>
            <w:noProof/>
            <w:webHidden/>
          </w:rPr>
          <w:t>90</w:t>
        </w:r>
        <w:r w:rsidR="00167FFB">
          <w:rPr>
            <w:noProof/>
            <w:webHidden/>
          </w:rPr>
          <w:fldChar w:fldCharType="end"/>
        </w:r>
      </w:hyperlink>
    </w:p>
    <w:p w14:paraId="6CE13E10" w14:textId="77777777" w:rsidR="00167FFB" w:rsidRDefault="00000000" w:rsidP="00167FFB">
      <w:pPr>
        <w:pStyle w:val="TableofFigures"/>
        <w:tabs>
          <w:tab w:val="right" w:leader="dot" w:pos="9350"/>
        </w:tabs>
        <w:rPr>
          <w:rFonts w:eastAsiaTheme="minorEastAsia"/>
          <w:noProof/>
          <w:szCs w:val="22"/>
        </w:rPr>
      </w:pPr>
      <w:hyperlink w:anchor="_Toc114154336" w:history="1">
        <w:r w:rsidR="00167FFB">
          <w:rPr>
            <w:rStyle w:val="Hyperlink"/>
            <w:noProof/>
          </w:rPr>
          <w:t>Figure 164: Attach Reason Code</w:t>
        </w:r>
        <w:r w:rsidR="00167FFB">
          <w:rPr>
            <w:noProof/>
            <w:webHidden/>
          </w:rPr>
          <w:tab/>
        </w:r>
        <w:r w:rsidR="00167FFB">
          <w:rPr>
            <w:noProof/>
            <w:webHidden/>
          </w:rPr>
          <w:fldChar w:fldCharType="begin"/>
        </w:r>
        <w:r w:rsidR="00167FFB">
          <w:rPr>
            <w:noProof/>
            <w:webHidden/>
          </w:rPr>
          <w:instrText xml:space="preserve"> PAGEREF _Toc114154336 \h </w:instrText>
        </w:r>
        <w:r w:rsidR="00167FFB">
          <w:rPr>
            <w:noProof/>
            <w:webHidden/>
          </w:rPr>
        </w:r>
        <w:r w:rsidR="00167FFB">
          <w:rPr>
            <w:noProof/>
            <w:webHidden/>
          </w:rPr>
          <w:fldChar w:fldCharType="separate"/>
        </w:r>
        <w:r w:rsidR="00167FFB">
          <w:rPr>
            <w:noProof/>
            <w:webHidden/>
          </w:rPr>
          <w:t>90</w:t>
        </w:r>
        <w:r w:rsidR="00167FFB">
          <w:rPr>
            <w:noProof/>
            <w:webHidden/>
          </w:rPr>
          <w:fldChar w:fldCharType="end"/>
        </w:r>
      </w:hyperlink>
    </w:p>
    <w:p w14:paraId="1816EB0B" w14:textId="77777777" w:rsidR="00167FFB" w:rsidRDefault="00000000" w:rsidP="00167FFB">
      <w:pPr>
        <w:pStyle w:val="TableofFigures"/>
        <w:tabs>
          <w:tab w:val="right" w:leader="dot" w:pos="9350"/>
        </w:tabs>
        <w:rPr>
          <w:rFonts w:eastAsiaTheme="minorEastAsia"/>
          <w:noProof/>
          <w:szCs w:val="22"/>
        </w:rPr>
      </w:pPr>
      <w:hyperlink w:anchor="_Toc114154337" w:history="1">
        <w:r w:rsidR="00167FFB">
          <w:rPr>
            <w:rStyle w:val="Hyperlink"/>
            <w:noProof/>
          </w:rPr>
          <w:t>Figure 165: Reason Code</w:t>
        </w:r>
        <w:r w:rsidR="00167FFB">
          <w:rPr>
            <w:noProof/>
            <w:webHidden/>
          </w:rPr>
          <w:tab/>
        </w:r>
        <w:r w:rsidR="00167FFB">
          <w:rPr>
            <w:noProof/>
            <w:webHidden/>
          </w:rPr>
          <w:fldChar w:fldCharType="begin"/>
        </w:r>
        <w:r w:rsidR="00167FFB">
          <w:rPr>
            <w:noProof/>
            <w:webHidden/>
          </w:rPr>
          <w:instrText xml:space="preserve"> PAGEREF _Toc114154337 \h </w:instrText>
        </w:r>
        <w:r w:rsidR="00167FFB">
          <w:rPr>
            <w:noProof/>
            <w:webHidden/>
          </w:rPr>
        </w:r>
        <w:r w:rsidR="00167FFB">
          <w:rPr>
            <w:noProof/>
            <w:webHidden/>
          </w:rPr>
          <w:fldChar w:fldCharType="separate"/>
        </w:r>
        <w:r w:rsidR="00167FFB">
          <w:rPr>
            <w:noProof/>
            <w:webHidden/>
          </w:rPr>
          <w:t>91</w:t>
        </w:r>
        <w:r w:rsidR="00167FFB">
          <w:rPr>
            <w:noProof/>
            <w:webHidden/>
          </w:rPr>
          <w:fldChar w:fldCharType="end"/>
        </w:r>
      </w:hyperlink>
    </w:p>
    <w:p w14:paraId="4243C8F5" w14:textId="77777777" w:rsidR="00167FFB" w:rsidRDefault="00000000" w:rsidP="00167FFB">
      <w:pPr>
        <w:pStyle w:val="TableofFigures"/>
        <w:tabs>
          <w:tab w:val="right" w:leader="dot" w:pos="9350"/>
        </w:tabs>
        <w:rPr>
          <w:rFonts w:eastAsiaTheme="minorEastAsia"/>
          <w:noProof/>
          <w:szCs w:val="22"/>
        </w:rPr>
      </w:pPr>
      <w:hyperlink w:anchor="_Toc114154338" w:history="1">
        <w:r w:rsidR="00167FFB">
          <w:rPr>
            <w:rStyle w:val="Hyperlink"/>
            <w:noProof/>
          </w:rPr>
          <w:t>Figure 166: Financials Overview</w:t>
        </w:r>
        <w:r w:rsidR="00167FFB">
          <w:rPr>
            <w:noProof/>
            <w:webHidden/>
          </w:rPr>
          <w:tab/>
        </w:r>
        <w:r w:rsidR="00167FFB">
          <w:rPr>
            <w:noProof/>
            <w:webHidden/>
          </w:rPr>
          <w:fldChar w:fldCharType="begin"/>
        </w:r>
        <w:r w:rsidR="00167FFB">
          <w:rPr>
            <w:noProof/>
            <w:webHidden/>
          </w:rPr>
          <w:instrText xml:space="preserve"> PAGEREF _Toc114154338 \h </w:instrText>
        </w:r>
        <w:r w:rsidR="00167FFB">
          <w:rPr>
            <w:noProof/>
            <w:webHidden/>
          </w:rPr>
        </w:r>
        <w:r w:rsidR="00167FFB">
          <w:rPr>
            <w:noProof/>
            <w:webHidden/>
          </w:rPr>
          <w:fldChar w:fldCharType="separate"/>
        </w:r>
        <w:r w:rsidR="00167FFB">
          <w:rPr>
            <w:noProof/>
            <w:webHidden/>
          </w:rPr>
          <w:t>93</w:t>
        </w:r>
        <w:r w:rsidR="00167FFB">
          <w:rPr>
            <w:noProof/>
            <w:webHidden/>
          </w:rPr>
          <w:fldChar w:fldCharType="end"/>
        </w:r>
      </w:hyperlink>
    </w:p>
    <w:p w14:paraId="3D812F2D" w14:textId="77777777" w:rsidR="00167FFB" w:rsidRDefault="00000000" w:rsidP="00167FFB">
      <w:pPr>
        <w:pStyle w:val="TableofFigures"/>
        <w:tabs>
          <w:tab w:val="right" w:leader="dot" w:pos="9350"/>
        </w:tabs>
        <w:rPr>
          <w:rFonts w:eastAsiaTheme="minorEastAsia"/>
          <w:noProof/>
          <w:szCs w:val="22"/>
        </w:rPr>
      </w:pPr>
      <w:hyperlink w:anchor="_Toc114154339" w:history="1">
        <w:r w:rsidR="00167FFB">
          <w:rPr>
            <w:rStyle w:val="Hyperlink"/>
            <w:noProof/>
          </w:rPr>
          <w:t>Figure 167: Payment Program (Months)</w:t>
        </w:r>
        <w:r w:rsidR="00167FFB">
          <w:rPr>
            <w:noProof/>
            <w:webHidden/>
          </w:rPr>
          <w:tab/>
        </w:r>
        <w:r w:rsidR="00167FFB">
          <w:rPr>
            <w:noProof/>
            <w:webHidden/>
          </w:rPr>
          <w:fldChar w:fldCharType="begin"/>
        </w:r>
        <w:r w:rsidR="00167FFB">
          <w:rPr>
            <w:noProof/>
            <w:webHidden/>
          </w:rPr>
          <w:instrText xml:space="preserve"> PAGEREF _Toc114154339 \h </w:instrText>
        </w:r>
        <w:r w:rsidR="00167FFB">
          <w:rPr>
            <w:noProof/>
            <w:webHidden/>
          </w:rPr>
        </w:r>
        <w:r w:rsidR="00167FFB">
          <w:rPr>
            <w:noProof/>
            <w:webHidden/>
          </w:rPr>
          <w:fldChar w:fldCharType="separate"/>
        </w:r>
        <w:r w:rsidR="00167FFB">
          <w:rPr>
            <w:noProof/>
            <w:webHidden/>
          </w:rPr>
          <w:t>95</w:t>
        </w:r>
        <w:r w:rsidR="00167FFB">
          <w:rPr>
            <w:noProof/>
            <w:webHidden/>
          </w:rPr>
          <w:fldChar w:fldCharType="end"/>
        </w:r>
      </w:hyperlink>
    </w:p>
    <w:p w14:paraId="1FFBB8D3" w14:textId="77777777" w:rsidR="00167FFB" w:rsidRDefault="00000000" w:rsidP="00167FFB">
      <w:pPr>
        <w:pStyle w:val="TableofFigures"/>
        <w:tabs>
          <w:tab w:val="right" w:leader="dot" w:pos="9350"/>
        </w:tabs>
        <w:rPr>
          <w:rFonts w:eastAsiaTheme="minorEastAsia"/>
          <w:noProof/>
          <w:szCs w:val="22"/>
        </w:rPr>
      </w:pPr>
      <w:hyperlink w:anchor="_Toc114154340" w:history="1">
        <w:r w:rsidR="00167FFB">
          <w:rPr>
            <w:rStyle w:val="Hyperlink"/>
            <w:noProof/>
          </w:rPr>
          <w:t>Figure 168: Receive a Payment</w:t>
        </w:r>
        <w:r w:rsidR="00167FFB">
          <w:rPr>
            <w:noProof/>
            <w:webHidden/>
          </w:rPr>
          <w:tab/>
        </w:r>
        <w:r w:rsidR="00167FFB">
          <w:rPr>
            <w:noProof/>
            <w:webHidden/>
          </w:rPr>
          <w:fldChar w:fldCharType="begin"/>
        </w:r>
        <w:r w:rsidR="00167FFB">
          <w:rPr>
            <w:noProof/>
            <w:webHidden/>
          </w:rPr>
          <w:instrText xml:space="preserve"> PAGEREF _Toc114154340 \h </w:instrText>
        </w:r>
        <w:r w:rsidR="00167FFB">
          <w:rPr>
            <w:noProof/>
            <w:webHidden/>
          </w:rPr>
        </w:r>
        <w:r w:rsidR="00167FFB">
          <w:rPr>
            <w:noProof/>
            <w:webHidden/>
          </w:rPr>
          <w:fldChar w:fldCharType="separate"/>
        </w:r>
        <w:r w:rsidR="00167FFB">
          <w:rPr>
            <w:noProof/>
            <w:webHidden/>
          </w:rPr>
          <w:t>96</w:t>
        </w:r>
        <w:r w:rsidR="00167FFB">
          <w:rPr>
            <w:noProof/>
            <w:webHidden/>
          </w:rPr>
          <w:fldChar w:fldCharType="end"/>
        </w:r>
      </w:hyperlink>
    </w:p>
    <w:p w14:paraId="16EE4A93" w14:textId="77777777" w:rsidR="00167FFB" w:rsidRDefault="00000000" w:rsidP="00167FFB">
      <w:pPr>
        <w:pStyle w:val="TableofFigures"/>
        <w:tabs>
          <w:tab w:val="right" w:leader="dot" w:pos="9350"/>
        </w:tabs>
        <w:rPr>
          <w:rFonts w:eastAsiaTheme="minorEastAsia"/>
          <w:noProof/>
          <w:szCs w:val="22"/>
        </w:rPr>
      </w:pPr>
      <w:hyperlink w:anchor="_Toc114154341" w:history="1">
        <w:r w:rsidR="00167FFB">
          <w:rPr>
            <w:rStyle w:val="Hyperlink"/>
            <w:noProof/>
          </w:rPr>
          <w:t>Figure 169: Transaction Type</w:t>
        </w:r>
        <w:r w:rsidR="00167FFB">
          <w:rPr>
            <w:noProof/>
            <w:webHidden/>
          </w:rPr>
          <w:tab/>
        </w:r>
        <w:r w:rsidR="00167FFB">
          <w:rPr>
            <w:noProof/>
            <w:webHidden/>
          </w:rPr>
          <w:fldChar w:fldCharType="begin"/>
        </w:r>
        <w:r w:rsidR="00167FFB">
          <w:rPr>
            <w:noProof/>
            <w:webHidden/>
          </w:rPr>
          <w:instrText xml:space="preserve"> PAGEREF _Toc114154341 \h </w:instrText>
        </w:r>
        <w:r w:rsidR="00167FFB">
          <w:rPr>
            <w:noProof/>
            <w:webHidden/>
          </w:rPr>
        </w:r>
        <w:r w:rsidR="00167FFB">
          <w:rPr>
            <w:noProof/>
            <w:webHidden/>
          </w:rPr>
          <w:fldChar w:fldCharType="separate"/>
        </w:r>
        <w:r w:rsidR="00167FFB">
          <w:rPr>
            <w:noProof/>
            <w:webHidden/>
          </w:rPr>
          <w:t>97</w:t>
        </w:r>
        <w:r w:rsidR="00167FFB">
          <w:rPr>
            <w:noProof/>
            <w:webHidden/>
          </w:rPr>
          <w:fldChar w:fldCharType="end"/>
        </w:r>
      </w:hyperlink>
    </w:p>
    <w:p w14:paraId="4EAFADA9" w14:textId="77777777" w:rsidR="00167FFB" w:rsidRDefault="00000000" w:rsidP="00167FFB">
      <w:pPr>
        <w:pStyle w:val="TableofFigures"/>
        <w:tabs>
          <w:tab w:val="right" w:leader="dot" w:pos="9350"/>
        </w:tabs>
        <w:rPr>
          <w:rFonts w:eastAsiaTheme="minorEastAsia"/>
          <w:noProof/>
          <w:szCs w:val="22"/>
        </w:rPr>
      </w:pPr>
      <w:hyperlink w:anchor="_Toc114154342" w:history="1">
        <w:r w:rsidR="00167FFB">
          <w:rPr>
            <w:rStyle w:val="Hyperlink"/>
            <w:noProof/>
          </w:rPr>
          <w:t>Figure 170:Add New Payment - Ad Hoc</w:t>
        </w:r>
        <w:r w:rsidR="00167FFB">
          <w:rPr>
            <w:noProof/>
            <w:webHidden/>
          </w:rPr>
          <w:tab/>
        </w:r>
        <w:r w:rsidR="00167FFB">
          <w:rPr>
            <w:noProof/>
            <w:webHidden/>
          </w:rPr>
          <w:fldChar w:fldCharType="begin"/>
        </w:r>
        <w:r w:rsidR="00167FFB">
          <w:rPr>
            <w:noProof/>
            <w:webHidden/>
          </w:rPr>
          <w:instrText xml:space="preserve"> PAGEREF _Toc114154342 \h </w:instrText>
        </w:r>
        <w:r w:rsidR="00167FFB">
          <w:rPr>
            <w:noProof/>
            <w:webHidden/>
          </w:rPr>
        </w:r>
        <w:r w:rsidR="00167FFB">
          <w:rPr>
            <w:noProof/>
            <w:webHidden/>
          </w:rPr>
          <w:fldChar w:fldCharType="separate"/>
        </w:r>
        <w:r w:rsidR="00167FFB">
          <w:rPr>
            <w:noProof/>
            <w:webHidden/>
          </w:rPr>
          <w:t>98</w:t>
        </w:r>
        <w:r w:rsidR="00167FFB">
          <w:rPr>
            <w:noProof/>
            <w:webHidden/>
          </w:rPr>
          <w:fldChar w:fldCharType="end"/>
        </w:r>
      </w:hyperlink>
    </w:p>
    <w:p w14:paraId="44A61871" w14:textId="77777777" w:rsidR="00167FFB" w:rsidRDefault="00000000" w:rsidP="00167FFB">
      <w:pPr>
        <w:pStyle w:val="TableofFigures"/>
        <w:tabs>
          <w:tab w:val="right" w:leader="dot" w:pos="9350"/>
        </w:tabs>
        <w:rPr>
          <w:rFonts w:eastAsiaTheme="minorEastAsia"/>
          <w:noProof/>
          <w:szCs w:val="22"/>
        </w:rPr>
      </w:pPr>
      <w:hyperlink w:anchor="_Toc114154343" w:history="1">
        <w:r w:rsidR="00167FFB">
          <w:rPr>
            <w:rStyle w:val="Hyperlink"/>
            <w:noProof/>
          </w:rPr>
          <w:t>Figure 171 Case Closure</w:t>
        </w:r>
        <w:r w:rsidR="00167FFB">
          <w:rPr>
            <w:noProof/>
            <w:webHidden/>
          </w:rPr>
          <w:tab/>
        </w:r>
        <w:r w:rsidR="00167FFB">
          <w:rPr>
            <w:noProof/>
            <w:webHidden/>
          </w:rPr>
          <w:fldChar w:fldCharType="begin"/>
        </w:r>
        <w:r w:rsidR="00167FFB">
          <w:rPr>
            <w:noProof/>
            <w:webHidden/>
          </w:rPr>
          <w:instrText xml:space="preserve"> PAGEREF _Toc114154343 \h </w:instrText>
        </w:r>
        <w:r w:rsidR="00167FFB">
          <w:rPr>
            <w:noProof/>
            <w:webHidden/>
          </w:rPr>
        </w:r>
        <w:r w:rsidR="00167FFB">
          <w:rPr>
            <w:noProof/>
            <w:webHidden/>
          </w:rPr>
          <w:fldChar w:fldCharType="separate"/>
        </w:r>
        <w:r w:rsidR="00167FFB">
          <w:rPr>
            <w:noProof/>
            <w:webHidden/>
          </w:rPr>
          <w:t>99</w:t>
        </w:r>
        <w:r w:rsidR="00167FFB">
          <w:rPr>
            <w:noProof/>
            <w:webHidden/>
          </w:rPr>
          <w:fldChar w:fldCharType="end"/>
        </w:r>
      </w:hyperlink>
    </w:p>
    <w:p w14:paraId="33047E0B" w14:textId="77777777" w:rsidR="00167FFB" w:rsidRDefault="00000000" w:rsidP="00167FFB">
      <w:pPr>
        <w:pStyle w:val="TableofFigures"/>
        <w:tabs>
          <w:tab w:val="right" w:leader="dot" w:pos="9350"/>
        </w:tabs>
        <w:rPr>
          <w:rFonts w:eastAsiaTheme="minorEastAsia"/>
          <w:noProof/>
          <w:szCs w:val="22"/>
        </w:rPr>
      </w:pPr>
      <w:hyperlink w:anchor="_Toc114154344" w:history="1">
        <w:r w:rsidR="00167FFB">
          <w:rPr>
            <w:rStyle w:val="Hyperlink"/>
            <w:noProof/>
          </w:rPr>
          <w:t>Figure 172 Claims Tracking</w:t>
        </w:r>
        <w:r w:rsidR="00167FFB">
          <w:rPr>
            <w:noProof/>
            <w:webHidden/>
          </w:rPr>
          <w:tab/>
        </w:r>
        <w:r w:rsidR="00167FFB">
          <w:rPr>
            <w:noProof/>
            <w:webHidden/>
          </w:rPr>
          <w:fldChar w:fldCharType="begin"/>
        </w:r>
        <w:r w:rsidR="00167FFB">
          <w:rPr>
            <w:noProof/>
            <w:webHidden/>
          </w:rPr>
          <w:instrText xml:space="preserve"> PAGEREF _Toc114154344 \h </w:instrText>
        </w:r>
        <w:r w:rsidR="00167FFB">
          <w:rPr>
            <w:noProof/>
            <w:webHidden/>
          </w:rPr>
        </w:r>
        <w:r w:rsidR="00167FFB">
          <w:rPr>
            <w:noProof/>
            <w:webHidden/>
          </w:rPr>
          <w:fldChar w:fldCharType="separate"/>
        </w:r>
        <w:r w:rsidR="00167FFB">
          <w:rPr>
            <w:noProof/>
            <w:webHidden/>
          </w:rPr>
          <w:t>100</w:t>
        </w:r>
        <w:r w:rsidR="00167FFB">
          <w:rPr>
            <w:noProof/>
            <w:webHidden/>
          </w:rPr>
          <w:fldChar w:fldCharType="end"/>
        </w:r>
      </w:hyperlink>
    </w:p>
    <w:p w14:paraId="4E64416A" w14:textId="77777777" w:rsidR="00167FFB" w:rsidRDefault="00000000" w:rsidP="00167FFB">
      <w:pPr>
        <w:pStyle w:val="TableofFigures"/>
        <w:tabs>
          <w:tab w:val="right" w:leader="dot" w:pos="9350"/>
        </w:tabs>
        <w:rPr>
          <w:rFonts w:eastAsiaTheme="minorEastAsia"/>
          <w:noProof/>
          <w:szCs w:val="22"/>
        </w:rPr>
      </w:pPr>
      <w:hyperlink w:anchor="_Toc114154345" w:history="1">
        <w:r w:rsidR="00167FFB">
          <w:rPr>
            <w:rStyle w:val="Hyperlink"/>
            <w:noProof/>
          </w:rPr>
          <w:t>Figure 173 Claims Tracking Options</w:t>
        </w:r>
        <w:r w:rsidR="00167FFB">
          <w:rPr>
            <w:noProof/>
            <w:webHidden/>
          </w:rPr>
          <w:tab/>
        </w:r>
        <w:r w:rsidR="00167FFB">
          <w:rPr>
            <w:noProof/>
            <w:webHidden/>
          </w:rPr>
          <w:fldChar w:fldCharType="begin"/>
        </w:r>
        <w:r w:rsidR="00167FFB">
          <w:rPr>
            <w:noProof/>
            <w:webHidden/>
          </w:rPr>
          <w:instrText xml:space="preserve"> PAGEREF _Toc114154345 \h </w:instrText>
        </w:r>
        <w:r w:rsidR="00167FFB">
          <w:rPr>
            <w:noProof/>
            <w:webHidden/>
          </w:rPr>
        </w:r>
        <w:r w:rsidR="00167FFB">
          <w:rPr>
            <w:noProof/>
            <w:webHidden/>
          </w:rPr>
          <w:fldChar w:fldCharType="separate"/>
        </w:r>
        <w:r w:rsidR="00167FFB">
          <w:rPr>
            <w:noProof/>
            <w:webHidden/>
          </w:rPr>
          <w:t>101</w:t>
        </w:r>
        <w:r w:rsidR="00167FFB">
          <w:rPr>
            <w:noProof/>
            <w:webHidden/>
          </w:rPr>
          <w:fldChar w:fldCharType="end"/>
        </w:r>
      </w:hyperlink>
    </w:p>
    <w:p w14:paraId="772E5C0B" w14:textId="77777777" w:rsidR="00167FFB" w:rsidRDefault="00000000" w:rsidP="00167FFB">
      <w:pPr>
        <w:pStyle w:val="TableofFigures"/>
        <w:tabs>
          <w:tab w:val="right" w:leader="dot" w:pos="9350"/>
        </w:tabs>
        <w:rPr>
          <w:rFonts w:eastAsiaTheme="minorEastAsia"/>
          <w:noProof/>
          <w:szCs w:val="22"/>
        </w:rPr>
      </w:pPr>
      <w:hyperlink w:anchor="_Toc114154346" w:history="1">
        <w:r w:rsidR="00167FFB">
          <w:rPr>
            <w:rStyle w:val="Hyperlink"/>
            <w:noProof/>
          </w:rPr>
          <w:t>Figure 174: Activity List - Overview</w:t>
        </w:r>
        <w:r w:rsidR="00167FFB">
          <w:rPr>
            <w:noProof/>
            <w:webHidden/>
          </w:rPr>
          <w:tab/>
        </w:r>
        <w:r w:rsidR="00167FFB">
          <w:rPr>
            <w:noProof/>
            <w:webHidden/>
          </w:rPr>
          <w:fldChar w:fldCharType="begin"/>
        </w:r>
        <w:r w:rsidR="00167FFB">
          <w:rPr>
            <w:noProof/>
            <w:webHidden/>
          </w:rPr>
          <w:instrText xml:space="preserve"> PAGEREF _Toc114154346 \h </w:instrText>
        </w:r>
        <w:r w:rsidR="00167FFB">
          <w:rPr>
            <w:noProof/>
            <w:webHidden/>
          </w:rPr>
        </w:r>
        <w:r w:rsidR="00167FFB">
          <w:rPr>
            <w:noProof/>
            <w:webHidden/>
          </w:rPr>
          <w:fldChar w:fldCharType="separate"/>
        </w:r>
        <w:r w:rsidR="00167FFB">
          <w:rPr>
            <w:noProof/>
            <w:webHidden/>
          </w:rPr>
          <w:t>103</w:t>
        </w:r>
        <w:r w:rsidR="00167FFB">
          <w:rPr>
            <w:noProof/>
            <w:webHidden/>
          </w:rPr>
          <w:fldChar w:fldCharType="end"/>
        </w:r>
      </w:hyperlink>
    </w:p>
    <w:p w14:paraId="488DF859" w14:textId="77777777" w:rsidR="00167FFB" w:rsidRDefault="00000000" w:rsidP="00167FFB">
      <w:pPr>
        <w:pStyle w:val="TableofFigures"/>
        <w:tabs>
          <w:tab w:val="right" w:leader="dot" w:pos="9350"/>
        </w:tabs>
        <w:rPr>
          <w:rFonts w:eastAsiaTheme="minorEastAsia"/>
          <w:noProof/>
          <w:szCs w:val="22"/>
        </w:rPr>
      </w:pPr>
      <w:hyperlink w:anchor="_Toc114154347" w:history="1">
        <w:r w:rsidR="00167FFB">
          <w:rPr>
            <w:rStyle w:val="Hyperlink"/>
            <w:noProof/>
          </w:rPr>
          <w:t>Figure 175: Add New Activity Button</w:t>
        </w:r>
        <w:r w:rsidR="00167FFB">
          <w:rPr>
            <w:noProof/>
            <w:webHidden/>
          </w:rPr>
          <w:tab/>
        </w:r>
        <w:r w:rsidR="00167FFB">
          <w:rPr>
            <w:noProof/>
            <w:webHidden/>
          </w:rPr>
          <w:fldChar w:fldCharType="begin"/>
        </w:r>
        <w:r w:rsidR="00167FFB">
          <w:rPr>
            <w:noProof/>
            <w:webHidden/>
          </w:rPr>
          <w:instrText xml:space="preserve"> PAGEREF _Toc114154347 \h </w:instrText>
        </w:r>
        <w:r w:rsidR="00167FFB">
          <w:rPr>
            <w:noProof/>
            <w:webHidden/>
          </w:rPr>
        </w:r>
        <w:r w:rsidR="00167FFB">
          <w:rPr>
            <w:noProof/>
            <w:webHidden/>
          </w:rPr>
          <w:fldChar w:fldCharType="separate"/>
        </w:r>
        <w:r w:rsidR="00167FFB">
          <w:rPr>
            <w:noProof/>
            <w:webHidden/>
          </w:rPr>
          <w:t>104</w:t>
        </w:r>
        <w:r w:rsidR="00167FFB">
          <w:rPr>
            <w:noProof/>
            <w:webHidden/>
          </w:rPr>
          <w:fldChar w:fldCharType="end"/>
        </w:r>
      </w:hyperlink>
    </w:p>
    <w:p w14:paraId="097D4CF8" w14:textId="77777777" w:rsidR="00167FFB" w:rsidRDefault="00000000" w:rsidP="00167FFB">
      <w:pPr>
        <w:pStyle w:val="TableofFigures"/>
        <w:tabs>
          <w:tab w:val="right" w:leader="dot" w:pos="9350"/>
        </w:tabs>
        <w:rPr>
          <w:rFonts w:eastAsiaTheme="minorEastAsia"/>
          <w:noProof/>
          <w:szCs w:val="22"/>
        </w:rPr>
      </w:pPr>
      <w:hyperlink w:anchor="_Toc114154348" w:history="1">
        <w:r w:rsidR="00167FFB">
          <w:rPr>
            <w:rStyle w:val="Hyperlink"/>
            <w:noProof/>
          </w:rPr>
          <w:t>Figure 176: Add New Activity Screen</w:t>
        </w:r>
        <w:r w:rsidR="00167FFB">
          <w:rPr>
            <w:noProof/>
            <w:webHidden/>
          </w:rPr>
          <w:tab/>
        </w:r>
        <w:r w:rsidR="00167FFB">
          <w:rPr>
            <w:noProof/>
            <w:webHidden/>
          </w:rPr>
          <w:fldChar w:fldCharType="begin"/>
        </w:r>
        <w:r w:rsidR="00167FFB">
          <w:rPr>
            <w:noProof/>
            <w:webHidden/>
          </w:rPr>
          <w:instrText xml:space="preserve"> PAGEREF _Toc114154348 \h </w:instrText>
        </w:r>
        <w:r w:rsidR="00167FFB">
          <w:rPr>
            <w:noProof/>
            <w:webHidden/>
          </w:rPr>
        </w:r>
        <w:r w:rsidR="00167FFB">
          <w:rPr>
            <w:noProof/>
            <w:webHidden/>
          </w:rPr>
          <w:fldChar w:fldCharType="separate"/>
        </w:r>
        <w:r w:rsidR="00167FFB">
          <w:rPr>
            <w:noProof/>
            <w:webHidden/>
          </w:rPr>
          <w:t>104</w:t>
        </w:r>
        <w:r w:rsidR="00167FFB">
          <w:rPr>
            <w:noProof/>
            <w:webHidden/>
          </w:rPr>
          <w:fldChar w:fldCharType="end"/>
        </w:r>
      </w:hyperlink>
    </w:p>
    <w:p w14:paraId="26FE8962" w14:textId="77777777" w:rsidR="00167FFB" w:rsidRDefault="00000000" w:rsidP="00167FFB">
      <w:pPr>
        <w:pStyle w:val="TableofFigures"/>
        <w:tabs>
          <w:tab w:val="right" w:leader="dot" w:pos="9350"/>
        </w:tabs>
        <w:rPr>
          <w:rFonts w:eastAsiaTheme="minorEastAsia"/>
          <w:noProof/>
          <w:szCs w:val="22"/>
        </w:rPr>
      </w:pPr>
      <w:hyperlink w:anchor="_Toc114154349" w:history="1">
        <w:r w:rsidR="00167FFB">
          <w:rPr>
            <w:rStyle w:val="Hyperlink"/>
            <w:noProof/>
          </w:rPr>
          <w:t>Figure 177: Add Event to Activity Screen</w:t>
        </w:r>
        <w:r w:rsidR="00167FFB">
          <w:rPr>
            <w:noProof/>
            <w:webHidden/>
          </w:rPr>
          <w:tab/>
        </w:r>
        <w:r w:rsidR="00167FFB">
          <w:rPr>
            <w:noProof/>
            <w:webHidden/>
          </w:rPr>
          <w:fldChar w:fldCharType="begin"/>
        </w:r>
        <w:r w:rsidR="00167FFB">
          <w:rPr>
            <w:noProof/>
            <w:webHidden/>
          </w:rPr>
          <w:instrText xml:space="preserve"> PAGEREF _Toc114154349 \h </w:instrText>
        </w:r>
        <w:r w:rsidR="00167FFB">
          <w:rPr>
            <w:noProof/>
            <w:webHidden/>
          </w:rPr>
        </w:r>
        <w:r w:rsidR="00167FFB">
          <w:rPr>
            <w:noProof/>
            <w:webHidden/>
          </w:rPr>
          <w:fldChar w:fldCharType="separate"/>
        </w:r>
        <w:r w:rsidR="00167FFB">
          <w:rPr>
            <w:noProof/>
            <w:webHidden/>
          </w:rPr>
          <w:t>105</w:t>
        </w:r>
        <w:r w:rsidR="00167FFB">
          <w:rPr>
            <w:noProof/>
            <w:webHidden/>
          </w:rPr>
          <w:fldChar w:fldCharType="end"/>
        </w:r>
      </w:hyperlink>
    </w:p>
    <w:p w14:paraId="0DE92C6D" w14:textId="77777777" w:rsidR="00167FFB" w:rsidRDefault="00000000" w:rsidP="00167FFB">
      <w:pPr>
        <w:pStyle w:val="TableofFigures"/>
        <w:tabs>
          <w:tab w:val="right" w:leader="dot" w:pos="9350"/>
        </w:tabs>
        <w:rPr>
          <w:rFonts w:eastAsiaTheme="minorEastAsia"/>
          <w:noProof/>
          <w:szCs w:val="22"/>
        </w:rPr>
      </w:pPr>
      <w:hyperlink w:anchor="_Toc114154350" w:history="1">
        <w:r w:rsidR="00167FFB">
          <w:rPr>
            <w:rStyle w:val="Hyperlink"/>
            <w:noProof/>
          </w:rPr>
          <w:t>Figure 178: Select Event</w:t>
        </w:r>
        <w:r w:rsidR="00167FFB">
          <w:rPr>
            <w:noProof/>
            <w:webHidden/>
          </w:rPr>
          <w:tab/>
        </w:r>
        <w:r w:rsidR="00167FFB">
          <w:rPr>
            <w:noProof/>
            <w:webHidden/>
          </w:rPr>
          <w:fldChar w:fldCharType="begin"/>
        </w:r>
        <w:r w:rsidR="00167FFB">
          <w:rPr>
            <w:noProof/>
            <w:webHidden/>
          </w:rPr>
          <w:instrText xml:space="preserve"> PAGEREF _Toc114154350 \h </w:instrText>
        </w:r>
        <w:r w:rsidR="00167FFB">
          <w:rPr>
            <w:noProof/>
            <w:webHidden/>
          </w:rPr>
        </w:r>
        <w:r w:rsidR="00167FFB">
          <w:rPr>
            <w:noProof/>
            <w:webHidden/>
          </w:rPr>
          <w:fldChar w:fldCharType="separate"/>
        </w:r>
        <w:r w:rsidR="00167FFB">
          <w:rPr>
            <w:noProof/>
            <w:webHidden/>
          </w:rPr>
          <w:t>105</w:t>
        </w:r>
        <w:r w:rsidR="00167FFB">
          <w:rPr>
            <w:noProof/>
            <w:webHidden/>
          </w:rPr>
          <w:fldChar w:fldCharType="end"/>
        </w:r>
      </w:hyperlink>
    </w:p>
    <w:p w14:paraId="455A1170" w14:textId="77777777" w:rsidR="00167FFB" w:rsidRDefault="00000000" w:rsidP="00167FFB">
      <w:pPr>
        <w:pStyle w:val="TableofFigures"/>
        <w:tabs>
          <w:tab w:val="right" w:leader="dot" w:pos="9350"/>
        </w:tabs>
        <w:rPr>
          <w:rFonts w:eastAsiaTheme="minorEastAsia"/>
          <w:noProof/>
          <w:szCs w:val="22"/>
        </w:rPr>
      </w:pPr>
      <w:hyperlink w:anchor="_Toc114154351" w:history="1">
        <w:r w:rsidR="00167FFB">
          <w:rPr>
            <w:rStyle w:val="Hyperlink"/>
            <w:noProof/>
          </w:rPr>
          <w:t>Figure 179: Event - Generate Reports &amp; Letters</w:t>
        </w:r>
        <w:r w:rsidR="00167FFB">
          <w:rPr>
            <w:noProof/>
            <w:webHidden/>
          </w:rPr>
          <w:tab/>
        </w:r>
        <w:r w:rsidR="00167FFB">
          <w:rPr>
            <w:noProof/>
            <w:webHidden/>
          </w:rPr>
          <w:fldChar w:fldCharType="begin"/>
        </w:r>
        <w:r w:rsidR="00167FFB">
          <w:rPr>
            <w:noProof/>
            <w:webHidden/>
          </w:rPr>
          <w:instrText xml:space="preserve"> PAGEREF _Toc114154351 \h </w:instrText>
        </w:r>
        <w:r w:rsidR="00167FFB">
          <w:rPr>
            <w:noProof/>
            <w:webHidden/>
          </w:rPr>
        </w:r>
        <w:r w:rsidR="00167FFB">
          <w:rPr>
            <w:noProof/>
            <w:webHidden/>
          </w:rPr>
          <w:fldChar w:fldCharType="separate"/>
        </w:r>
        <w:r w:rsidR="00167FFB">
          <w:rPr>
            <w:noProof/>
            <w:webHidden/>
          </w:rPr>
          <w:t>106</w:t>
        </w:r>
        <w:r w:rsidR="00167FFB">
          <w:rPr>
            <w:noProof/>
            <w:webHidden/>
          </w:rPr>
          <w:fldChar w:fldCharType="end"/>
        </w:r>
      </w:hyperlink>
    </w:p>
    <w:p w14:paraId="2B5BC63D" w14:textId="77777777" w:rsidR="00167FFB" w:rsidRDefault="00000000" w:rsidP="00167FFB">
      <w:pPr>
        <w:pStyle w:val="TableofFigures"/>
        <w:tabs>
          <w:tab w:val="right" w:leader="dot" w:pos="9350"/>
        </w:tabs>
        <w:rPr>
          <w:rFonts w:eastAsiaTheme="minorEastAsia"/>
          <w:noProof/>
          <w:szCs w:val="22"/>
        </w:rPr>
      </w:pPr>
      <w:hyperlink w:anchor="_Toc114154352" w:history="1">
        <w:r w:rsidR="00167FFB">
          <w:rPr>
            <w:rStyle w:val="Hyperlink"/>
            <w:noProof/>
          </w:rPr>
          <w:t>Figure 180: Select Letter/Report</w:t>
        </w:r>
        <w:r w:rsidR="00167FFB">
          <w:rPr>
            <w:noProof/>
            <w:webHidden/>
          </w:rPr>
          <w:tab/>
        </w:r>
        <w:r w:rsidR="00167FFB">
          <w:rPr>
            <w:noProof/>
            <w:webHidden/>
          </w:rPr>
          <w:fldChar w:fldCharType="begin"/>
        </w:r>
        <w:r w:rsidR="00167FFB">
          <w:rPr>
            <w:noProof/>
            <w:webHidden/>
          </w:rPr>
          <w:instrText xml:space="preserve"> PAGEREF _Toc114154352 \h </w:instrText>
        </w:r>
        <w:r w:rsidR="00167FFB">
          <w:rPr>
            <w:noProof/>
            <w:webHidden/>
          </w:rPr>
        </w:r>
        <w:r w:rsidR="00167FFB">
          <w:rPr>
            <w:noProof/>
            <w:webHidden/>
          </w:rPr>
          <w:fldChar w:fldCharType="separate"/>
        </w:r>
        <w:r w:rsidR="00167FFB">
          <w:rPr>
            <w:noProof/>
            <w:webHidden/>
          </w:rPr>
          <w:t>107</w:t>
        </w:r>
        <w:r w:rsidR="00167FFB">
          <w:rPr>
            <w:noProof/>
            <w:webHidden/>
          </w:rPr>
          <w:fldChar w:fldCharType="end"/>
        </w:r>
      </w:hyperlink>
    </w:p>
    <w:p w14:paraId="7AD0CFBF" w14:textId="77777777" w:rsidR="00167FFB" w:rsidRDefault="00000000" w:rsidP="00167FFB">
      <w:pPr>
        <w:pStyle w:val="TableofFigures"/>
        <w:tabs>
          <w:tab w:val="right" w:leader="dot" w:pos="9350"/>
        </w:tabs>
        <w:rPr>
          <w:rFonts w:eastAsiaTheme="minorEastAsia"/>
          <w:noProof/>
          <w:szCs w:val="22"/>
        </w:rPr>
      </w:pPr>
      <w:hyperlink w:anchor="_Toc114154353" w:history="1">
        <w:r w:rsidR="00167FFB">
          <w:rPr>
            <w:rStyle w:val="Hyperlink"/>
            <w:noProof/>
          </w:rPr>
          <w:t>Figure 181: Schedule Event</w:t>
        </w:r>
        <w:r w:rsidR="00167FFB">
          <w:rPr>
            <w:noProof/>
            <w:webHidden/>
          </w:rPr>
          <w:tab/>
        </w:r>
        <w:r w:rsidR="00167FFB">
          <w:rPr>
            <w:noProof/>
            <w:webHidden/>
          </w:rPr>
          <w:fldChar w:fldCharType="begin"/>
        </w:r>
        <w:r w:rsidR="00167FFB">
          <w:rPr>
            <w:noProof/>
            <w:webHidden/>
          </w:rPr>
          <w:instrText xml:space="preserve"> PAGEREF _Toc114154353 \h </w:instrText>
        </w:r>
        <w:r w:rsidR="00167FFB">
          <w:rPr>
            <w:noProof/>
            <w:webHidden/>
          </w:rPr>
        </w:r>
        <w:r w:rsidR="00167FFB">
          <w:rPr>
            <w:noProof/>
            <w:webHidden/>
          </w:rPr>
          <w:fldChar w:fldCharType="separate"/>
        </w:r>
        <w:r w:rsidR="00167FFB">
          <w:rPr>
            <w:noProof/>
            <w:webHidden/>
          </w:rPr>
          <w:t>107</w:t>
        </w:r>
        <w:r w:rsidR="00167FFB">
          <w:rPr>
            <w:noProof/>
            <w:webHidden/>
          </w:rPr>
          <w:fldChar w:fldCharType="end"/>
        </w:r>
      </w:hyperlink>
    </w:p>
    <w:p w14:paraId="37BEDE6E" w14:textId="77777777" w:rsidR="00167FFB" w:rsidRDefault="00000000" w:rsidP="00167FFB">
      <w:pPr>
        <w:pStyle w:val="TableofFigures"/>
        <w:tabs>
          <w:tab w:val="right" w:leader="dot" w:pos="9350"/>
        </w:tabs>
        <w:rPr>
          <w:rFonts w:eastAsiaTheme="minorEastAsia"/>
          <w:noProof/>
          <w:szCs w:val="22"/>
        </w:rPr>
      </w:pPr>
      <w:hyperlink w:anchor="_Toc114154354" w:history="1">
        <w:r w:rsidR="00167FFB">
          <w:rPr>
            <w:rStyle w:val="Hyperlink"/>
            <w:noProof/>
          </w:rPr>
          <w:t>Figure 182: Event - Send Email</w:t>
        </w:r>
        <w:r w:rsidR="00167FFB">
          <w:rPr>
            <w:noProof/>
            <w:webHidden/>
          </w:rPr>
          <w:tab/>
        </w:r>
        <w:r w:rsidR="00167FFB">
          <w:rPr>
            <w:noProof/>
            <w:webHidden/>
          </w:rPr>
          <w:fldChar w:fldCharType="begin"/>
        </w:r>
        <w:r w:rsidR="00167FFB">
          <w:rPr>
            <w:noProof/>
            <w:webHidden/>
          </w:rPr>
          <w:instrText xml:space="preserve"> PAGEREF _Toc114154354 \h </w:instrText>
        </w:r>
        <w:r w:rsidR="00167FFB">
          <w:rPr>
            <w:noProof/>
            <w:webHidden/>
          </w:rPr>
        </w:r>
        <w:r w:rsidR="00167FFB">
          <w:rPr>
            <w:noProof/>
            <w:webHidden/>
          </w:rPr>
          <w:fldChar w:fldCharType="separate"/>
        </w:r>
        <w:r w:rsidR="00167FFB">
          <w:rPr>
            <w:noProof/>
            <w:webHidden/>
          </w:rPr>
          <w:t>108</w:t>
        </w:r>
        <w:r w:rsidR="00167FFB">
          <w:rPr>
            <w:noProof/>
            <w:webHidden/>
          </w:rPr>
          <w:fldChar w:fldCharType="end"/>
        </w:r>
      </w:hyperlink>
    </w:p>
    <w:p w14:paraId="3067E82C" w14:textId="77777777" w:rsidR="00167FFB" w:rsidRDefault="00000000" w:rsidP="00167FFB">
      <w:pPr>
        <w:pStyle w:val="TableofFigures"/>
        <w:tabs>
          <w:tab w:val="right" w:leader="dot" w:pos="9350"/>
        </w:tabs>
        <w:rPr>
          <w:rFonts w:eastAsiaTheme="minorEastAsia"/>
          <w:noProof/>
          <w:szCs w:val="22"/>
        </w:rPr>
      </w:pPr>
      <w:hyperlink w:anchor="_Toc114154355" w:history="1">
        <w:r w:rsidR="00167FFB">
          <w:rPr>
            <w:rStyle w:val="Hyperlink"/>
            <w:noProof/>
          </w:rPr>
          <w:t>Figure 183: Event - Send Fax</w:t>
        </w:r>
        <w:r w:rsidR="00167FFB">
          <w:rPr>
            <w:noProof/>
            <w:webHidden/>
          </w:rPr>
          <w:tab/>
        </w:r>
        <w:r w:rsidR="00167FFB">
          <w:rPr>
            <w:noProof/>
            <w:webHidden/>
          </w:rPr>
          <w:fldChar w:fldCharType="begin"/>
        </w:r>
        <w:r w:rsidR="00167FFB">
          <w:rPr>
            <w:noProof/>
            <w:webHidden/>
          </w:rPr>
          <w:instrText xml:space="preserve"> PAGEREF _Toc114154355 \h </w:instrText>
        </w:r>
        <w:r w:rsidR="00167FFB">
          <w:rPr>
            <w:noProof/>
            <w:webHidden/>
          </w:rPr>
        </w:r>
        <w:r w:rsidR="00167FFB">
          <w:rPr>
            <w:noProof/>
            <w:webHidden/>
          </w:rPr>
          <w:fldChar w:fldCharType="separate"/>
        </w:r>
        <w:r w:rsidR="00167FFB">
          <w:rPr>
            <w:noProof/>
            <w:webHidden/>
          </w:rPr>
          <w:t>109</w:t>
        </w:r>
        <w:r w:rsidR="00167FFB">
          <w:rPr>
            <w:noProof/>
            <w:webHidden/>
          </w:rPr>
          <w:fldChar w:fldCharType="end"/>
        </w:r>
      </w:hyperlink>
    </w:p>
    <w:p w14:paraId="1D429B08" w14:textId="77777777" w:rsidR="00167FFB" w:rsidRDefault="00000000" w:rsidP="00167FFB">
      <w:pPr>
        <w:pStyle w:val="TableofFigures"/>
        <w:tabs>
          <w:tab w:val="right" w:leader="dot" w:pos="9350"/>
        </w:tabs>
        <w:rPr>
          <w:rFonts w:eastAsiaTheme="minorEastAsia"/>
          <w:noProof/>
          <w:szCs w:val="22"/>
        </w:rPr>
      </w:pPr>
      <w:hyperlink w:anchor="_Toc114154356" w:history="1">
        <w:r w:rsidR="00167FFB">
          <w:rPr>
            <w:rStyle w:val="Hyperlink"/>
            <w:noProof/>
          </w:rPr>
          <w:t>Figure 184: Case Level Reports Overview</w:t>
        </w:r>
        <w:r w:rsidR="00167FFB">
          <w:rPr>
            <w:noProof/>
            <w:webHidden/>
          </w:rPr>
          <w:tab/>
        </w:r>
        <w:r w:rsidR="00167FFB">
          <w:rPr>
            <w:noProof/>
            <w:webHidden/>
          </w:rPr>
          <w:fldChar w:fldCharType="begin"/>
        </w:r>
        <w:r w:rsidR="00167FFB">
          <w:rPr>
            <w:noProof/>
            <w:webHidden/>
          </w:rPr>
          <w:instrText xml:space="preserve"> PAGEREF _Toc114154356 \h </w:instrText>
        </w:r>
        <w:r w:rsidR="00167FFB">
          <w:rPr>
            <w:noProof/>
            <w:webHidden/>
          </w:rPr>
        </w:r>
        <w:r w:rsidR="00167FFB">
          <w:rPr>
            <w:noProof/>
            <w:webHidden/>
          </w:rPr>
          <w:fldChar w:fldCharType="separate"/>
        </w:r>
        <w:r w:rsidR="00167FFB">
          <w:rPr>
            <w:noProof/>
            <w:webHidden/>
          </w:rPr>
          <w:t>110</w:t>
        </w:r>
        <w:r w:rsidR="00167FFB">
          <w:rPr>
            <w:noProof/>
            <w:webHidden/>
          </w:rPr>
          <w:fldChar w:fldCharType="end"/>
        </w:r>
      </w:hyperlink>
    </w:p>
    <w:p w14:paraId="1F423A7B" w14:textId="77777777" w:rsidR="00167FFB" w:rsidRDefault="00000000" w:rsidP="00167FFB">
      <w:pPr>
        <w:pStyle w:val="TableofFigures"/>
        <w:tabs>
          <w:tab w:val="right" w:leader="dot" w:pos="9350"/>
        </w:tabs>
        <w:rPr>
          <w:rFonts w:eastAsiaTheme="minorEastAsia"/>
          <w:noProof/>
          <w:szCs w:val="22"/>
        </w:rPr>
      </w:pPr>
      <w:hyperlink w:anchor="_Toc114154357" w:history="1">
        <w:r w:rsidR="00167FFB">
          <w:rPr>
            <w:rStyle w:val="Hyperlink"/>
            <w:noProof/>
          </w:rPr>
          <w:t>Figure 185: Configure Reports Template - Setting Icon</w:t>
        </w:r>
        <w:r w:rsidR="00167FFB">
          <w:rPr>
            <w:noProof/>
            <w:webHidden/>
          </w:rPr>
          <w:tab/>
        </w:r>
        <w:r w:rsidR="00167FFB">
          <w:rPr>
            <w:noProof/>
            <w:webHidden/>
          </w:rPr>
          <w:fldChar w:fldCharType="begin"/>
        </w:r>
        <w:r w:rsidR="00167FFB">
          <w:rPr>
            <w:noProof/>
            <w:webHidden/>
          </w:rPr>
          <w:instrText xml:space="preserve"> PAGEREF _Toc114154357 \h </w:instrText>
        </w:r>
        <w:r w:rsidR="00167FFB">
          <w:rPr>
            <w:noProof/>
            <w:webHidden/>
          </w:rPr>
        </w:r>
        <w:r w:rsidR="00167FFB">
          <w:rPr>
            <w:noProof/>
            <w:webHidden/>
          </w:rPr>
          <w:fldChar w:fldCharType="separate"/>
        </w:r>
        <w:r w:rsidR="00167FFB">
          <w:rPr>
            <w:noProof/>
            <w:webHidden/>
          </w:rPr>
          <w:t>110</w:t>
        </w:r>
        <w:r w:rsidR="00167FFB">
          <w:rPr>
            <w:noProof/>
            <w:webHidden/>
          </w:rPr>
          <w:fldChar w:fldCharType="end"/>
        </w:r>
      </w:hyperlink>
    </w:p>
    <w:p w14:paraId="4ACA397B" w14:textId="77777777" w:rsidR="00167FFB" w:rsidRDefault="00000000" w:rsidP="00167FFB">
      <w:pPr>
        <w:pStyle w:val="TableofFigures"/>
        <w:tabs>
          <w:tab w:val="right" w:leader="dot" w:pos="9350"/>
        </w:tabs>
        <w:rPr>
          <w:rFonts w:eastAsiaTheme="minorEastAsia"/>
          <w:noProof/>
          <w:szCs w:val="22"/>
        </w:rPr>
      </w:pPr>
      <w:hyperlink w:anchor="_Toc114154358" w:history="1">
        <w:r w:rsidR="00167FFB">
          <w:rPr>
            <w:rStyle w:val="Hyperlink"/>
            <w:noProof/>
          </w:rPr>
          <w:t>Figure 186: Configure Reports Template</w:t>
        </w:r>
        <w:r w:rsidR="00167FFB">
          <w:rPr>
            <w:noProof/>
            <w:webHidden/>
          </w:rPr>
          <w:tab/>
        </w:r>
        <w:r w:rsidR="00167FFB">
          <w:rPr>
            <w:noProof/>
            <w:webHidden/>
          </w:rPr>
          <w:fldChar w:fldCharType="begin"/>
        </w:r>
        <w:r w:rsidR="00167FFB">
          <w:rPr>
            <w:noProof/>
            <w:webHidden/>
          </w:rPr>
          <w:instrText xml:space="preserve"> PAGEREF _Toc114154358 \h </w:instrText>
        </w:r>
        <w:r w:rsidR="00167FFB">
          <w:rPr>
            <w:noProof/>
            <w:webHidden/>
          </w:rPr>
        </w:r>
        <w:r w:rsidR="00167FFB">
          <w:rPr>
            <w:noProof/>
            <w:webHidden/>
          </w:rPr>
          <w:fldChar w:fldCharType="separate"/>
        </w:r>
        <w:r w:rsidR="00167FFB">
          <w:rPr>
            <w:noProof/>
            <w:webHidden/>
          </w:rPr>
          <w:t>111</w:t>
        </w:r>
        <w:r w:rsidR="00167FFB">
          <w:rPr>
            <w:noProof/>
            <w:webHidden/>
          </w:rPr>
          <w:fldChar w:fldCharType="end"/>
        </w:r>
      </w:hyperlink>
    </w:p>
    <w:p w14:paraId="4B0BF162" w14:textId="77777777" w:rsidR="00167FFB" w:rsidRDefault="00000000" w:rsidP="00167FFB">
      <w:pPr>
        <w:pStyle w:val="TableofFigures"/>
        <w:tabs>
          <w:tab w:val="right" w:leader="dot" w:pos="9350"/>
        </w:tabs>
        <w:rPr>
          <w:rFonts w:eastAsiaTheme="minorEastAsia"/>
          <w:noProof/>
          <w:szCs w:val="22"/>
        </w:rPr>
      </w:pPr>
      <w:hyperlink w:anchor="_Toc114154359" w:history="1">
        <w:r w:rsidR="00167FFB">
          <w:rPr>
            <w:rStyle w:val="Hyperlink"/>
            <w:noProof/>
          </w:rPr>
          <w:t>Figure 187: Generate Report Icon</w:t>
        </w:r>
        <w:r w:rsidR="00167FFB">
          <w:rPr>
            <w:noProof/>
            <w:webHidden/>
          </w:rPr>
          <w:tab/>
        </w:r>
        <w:r w:rsidR="00167FFB">
          <w:rPr>
            <w:noProof/>
            <w:webHidden/>
          </w:rPr>
          <w:fldChar w:fldCharType="begin"/>
        </w:r>
        <w:r w:rsidR="00167FFB">
          <w:rPr>
            <w:noProof/>
            <w:webHidden/>
          </w:rPr>
          <w:instrText xml:space="preserve"> PAGEREF _Toc114154359 \h </w:instrText>
        </w:r>
        <w:r w:rsidR="00167FFB">
          <w:rPr>
            <w:noProof/>
            <w:webHidden/>
          </w:rPr>
        </w:r>
        <w:r w:rsidR="00167FFB">
          <w:rPr>
            <w:noProof/>
            <w:webHidden/>
          </w:rPr>
          <w:fldChar w:fldCharType="separate"/>
        </w:r>
        <w:r w:rsidR="00167FFB">
          <w:rPr>
            <w:noProof/>
            <w:webHidden/>
          </w:rPr>
          <w:t>111</w:t>
        </w:r>
        <w:r w:rsidR="00167FFB">
          <w:rPr>
            <w:noProof/>
            <w:webHidden/>
          </w:rPr>
          <w:fldChar w:fldCharType="end"/>
        </w:r>
      </w:hyperlink>
    </w:p>
    <w:p w14:paraId="2438244E" w14:textId="77777777" w:rsidR="00167FFB" w:rsidRDefault="00000000" w:rsidP="00167FFB">
      <w:pPr>
        <w:pStyle w:val="TableofFigures"/>
        <w:tabs>
          <w:tab w:val="right" w:leader="dot" w:pos="9350"/>
        </w:tabs>
        <w:rPr>
          <w:rFonts w:eastAsiaTheme="minorEastAsia"/>
          <w:noProof/>
          <w:szCs w:val="22"/>
        </w:rPr>
      </w:pPr>
      <w:hyperlink w:anchor="_Toc114154360" w:history="1">
        <w:r w:rsidR="00167FFB">
          <w:rPr>
            <w:rStyle w:val="Hyperlink"/>
            <w:noProof/>
          </w:rPr>
          <w:t>Figure 188: View Reports</w:t>
        </w:r>
        <w:r w:rsidR="00167FFB">
          <w:rPr>
            <w:noProof/>
            <w:webHidden/>
          </w:rPr>
          <w:tab/>
        </w:r>
        <w:r w:rsidR="00167FFB">
          <w:rPr>
            <w:noProof/>
            <w:webHidden/>
          </w:rPr>
          <w:fldChar w:fldCharType="begin"/>
        </w:r>
        <w:r w:rsidR="00167FFB">
          <w:rPr>
            <w:noProof/>
            <w:webHidden/>
          </w:rPr>
          <w:instrText xml:space="preserve"> PAGEREF _Toc114154360 \h </w:instrText>
        </w:r>
        <w:r w:rsidR="00167FFB">
          <w:rPr>
            <w:noProof/>
            <w:webHidden/>
          </w:rPr>
        </w:r>
        <w:r w:rsidR="00167FFB">
          <w:rPr>
            <w:noProof/>
            <w:webHidden/>
          </w:rPr>
          <w:fldChar w:fldCharType="separate"/>
        </w:r>
        <w:r w:rsidR="00167FFB">
          <w:rPr>
            <w:noProof/>
            <w:webHidden/>
          </w:rPr>
          <w:t>111</w:t>
        </w:r>
        <w:r w:rsidR="00167FFB">
          <w:rPr>
            <w:noProof/>
            <w:webHidden/>
          </w:rPr>
          <w:fldChar w:fldCharType="end"/>
        </w:r>
      </w:hyperlink>
    </w:p>
    <w:p w14:paraId="18D586CD" w14:textId="77777777" w:rsidR="00167FFB" w:rsidRDefault="00000000" w:rsidP="00167FFB">
      <w:pPr>
        <w:pStyle w:val="TableofFigures"/>
        <w:tabs>
          <w:tab w:val="right" w:leader="dot" w:pos="9350"/>
        </w:tabs>
        <w:rPr>
          <w:rFonts w:eastAsiaTheme="minorEastAsia"/>
          <w:noProof/>
          <w:szCs w:val="22"/>
        </w:rPr>
      </w:pPr>
      <w:hyperlink w:anchor="_Toc114154361" w:history="1">
        <w:r w:rsidR="00167FFB">
          <w:rPr>
            <w:rStyle w:val="Hyperlink"/>
            <w:noProof/>
          </w:rPr>
          <w:t>Figure 189: Ad hoc Report</w:t>
        </w:r>
        <w:r w:rsidR="00167FFB">
          <w:rPr>
            <w:noProof/>
            <w:webHidden/>
          </w:rPr>
          <w:tab/>
        </w:r>
        <w:r w:rsidR="00167FFB">
          <w:rPr>
            <w:noProof/>
            <w:webHidden/>
          </w:rPr>
          <w:fldChar w:fldCharType="begin"/>
        </w:r>
        <w:r w:rsidR="00167FFB">
          <w:rPr>
            <w:noProof/>
            <w:webHidden/>
          </w:rPr>
          <w:instrText xml:space="preserve"> PAGEREF _Toc114154361 \h </w:instrText>
        </w:r>
        <w:r w:rsidR="00167FFB">
          <w:rPr>
            <w:noProof/>
            <w:webHidden/>
          </w:rPr>
        </w:r>
        <w:r w:rsidR="00167FFB">
          <w:rPr>
            <w:noProof/>
            <w:webHidden/>
          </w:rPr>
          <w:fldChar w:fldCharType="separate"/>
        </w:r>
        <w:r w:rsidR="00167FFB">
          <w:rPr>
            <w:noProof/>
            <w:webHidden/>
          </w:rPr>
          <w:t>112</w:t>
        </w:r>
        <w:r w:rsidR="00167FFB">
          <w:rPr>
            <w:noProof/>
            <w:webHidden/>
          </w:rPr>
          <w:fldChar w:fldCharType="end"/>
        </w:r>
      </w:hyperlink>
    </w:p>
    <w:p w14:paraId="52A11E5E" w14:textId="77777777" w:rsidR="00167FFB" w:rsidRDefault="00000000" w:rsidP="00167FFB">
      <w:pPr>
        <w:pStyle w:val="TableofFigures"/>
        <w:tabs>
          <w:tab w:val="right" w:leader="dot" w:pos="9350"/>
        </w:tabs>
        <w:rPr>
          <w:rFonts w:eastAsiaTheme="minorEastAsia"/>
          <w:noProof/>
          <w:szCs w:val="22"/>
        </w:rPr>
      </w:pPr>
      <w:hyperlink w:anchor="_Toc114154362" w:history="1">
        <w:r w:rsidR="00167FFB">
          <w:rPr>
            <w:rStyle w:val="Hyperlink"/>
            <w:noProof/>
          </w:rPr>
          <w:t>Figure 190: Reports Criteria</w:t>
        </w:r>
        <w:r w:rsidR="00167FFB">
          <w:rPr>
            <w:noProof/>
            <w:webHidden/>
          </w:rPr>
          <w:tab/>
        </w:r>
        <w:r w:rsidR="00167FFB">
          <w:rPr>
            <w:noProof/>
            <w:webHidden/>
          </w:rPr>
          <w:fldChar w:fldCharType="begin"/>
        </w:r>
        <w:r w:rsidR="00167FFB">
          <w:rPr>
            <w:noProof/>
            <w:webHidden/>
          </w:rPr>
          <w:instrText xml:space="preserve"> PAGEREF _Toc114154362 \h </w:instrText>
        </w:r>
        <w:r w:rsidR="00167FFB">
          <w:rPr>
            <w:noProof/>
            <w:webHidden/>
          </w:rPr>
        </w:r>
        <w:r w:rsidR="00167FFB">
          <w:rPr>
            <w:noProof/>
            <w:webHidden/>
          </w:rPr>
          <w:fldChar w:fldCharType="separate"/>
        </w:r>
        <w:r w:rsidR="00167FFB">
          <w:rPr>
            <w:noProof/>
            <w:webHidden/>
          </w:rPr>
          <w:t>112</w:t>
        </w:r>
        <w:r w:rsidR="00167FFB">
          <w:rPr>
            <w:noProof/>
            <w:webHidden/>
          </w:rPr>
          <w:fldChar w:fldCharType="end"/>
        </w:r>
      </w:hyperlink>
    </w:p>
    <w:p w14:paraId="0A16E953" w14:textId="77777777" w:rsidR="00167FFB" w:rsidRDefault="00000000" w:rsidP="00167FFB">
      <w:pPr>
        <w:pStyle w:val="TableofFigures"/>
        <w:tabs>
          <w:tab w:val="right" w:leader="dot" w:pos="9350"/>
        </w:tabs>
        <w:rPr>
          <w:rFonts w:eastAsiaTheme="minorEastAsia"/>
          <w:noProof/>
          <w:szCs w:val="22"/>
        </w:rPr>
      </w:pPr>
      <w:hyperlink w:anchor="_Toc114154363" w:history="1">
        <w:r w:rsidR="00167FFB">
          <w:rPr>
            <w:rStyle w:val="Hyperlink"/>
            <w:noProof/>
          </w:rPr>
          <w:t>Figure 191: Download Case Level Reports</w:t>
        </w:r>
        <w:r w:rsidR="00167FFB">
          <w:rPr>
            <w:noProof/>
            <w:webHidden/>
          </w:rPr>
          <w:tab/>
        </w:r>
        <w:r w:rsidR="00167FFB">
          <w:rPr>
            <w:noProof/>
            <w:webHidden/>
          </w:rPr>
          <w:fldChar w:fldCharType="begin"/>
        </w:r>
        <w:r w:rsidR="00167FFB">
          <w:rPr>
            <w:noProof/>
            <w:webHidden/>
          </w:rPr>
          <w:instrText xml:space="preserve"> PAGEREF _Toc114154363 \h </w:instrText>
        </w:r>
        <w:r w:rsidR="00167FFB">
          <w:rPr>
            <w:noProof/>
            <w:webHidden/>
          </w:rPr>
        </w:r>
        <w:r w:rsidR="00167FFB">
          <w:rPr>
            <w:noProof/>
            <w:webHidden/>
          </w:rPr>
          <w:fldChar w:fldCharType="separate"/>
        </w:r>
        <w:r w:rsidR="00167FFB">
          <w:rPr>
            <w:noProof/>
            <w:webHidden/>
          </w:rPr>
          <w:t>112</w:t>
        </w:r>
        <w:r w:rsidR="00167FFB">
          <w:rPr>
            <w:noProof/>
            <w:webHidden/>
          </w:rPr>
          <w:fldChar w:fldCharType="end"/>
        </w:r>
      </w:hyperlink>
    </w:p>
    <w:p w14:paraId="2C01BB38" w14:textId="77777777" w:rsidR="00167FFB" w:rsidRDefault="00000000" w:rsidP="00167FFB">
      <w:pPr>
        <w:pStyle w:val="TableofFigures"/>
        <w:tabs>
          <w:tab w:val="right" w:leader="dot" w:pos="9350"/>
        </w:tabs>
        <w:rPr>
          <w:rFonts w:eastAsiaTheme="minorEastAsia"/>
          <w:noProof/>
          <w:szCs w:val="22"/>
        </w:rPr>
      </w:pPr>
      <w:hyperlink w:anchor="_Toc114154364" w:history="1">
        <w:r w:rsidR="00167FFB">
          <w:rPr>
            <w:rStyle w:val="Hyperlink"/>
            <w:noProof/>
          </w:rPr>
          <w:t>Figure 192: General Reports</w:t>
        </w:r>
        <w:r w:rsidR="00167FFB">
          <w:rPr>
            <w:noProof/>
            <w:webHidden/>
          </w:rPr>
          <w:tab/>
        </w:r>
        <w:r w:rsidR="00167FFB">
          <w:rPr>
            <w:noProof/>
            <w:webHidden/>
          </w:rPr>
          <w:fldChar w:fldCharType="begin"/>
        </w:r>
        <w:r w:rsidR="00167FFB">
          <w:rPr>
            <w:noProof/>
            <w:webHidden/>
          </w:rPr>
          <w:instrText xml:space="preserve"> PAGEREF _Toc114154364 \h </w:instrText>
        </w:r>
        <w:r w:rsidR="00167FFB">
          <w:rPr>
            <w:noProof/>
            <w:webHidden/>
          </w:rPr>
        </w:r>
        <w:r w:rsidR="00167FFB">
          <w:rPr>
            <w:noProof/>
            <w:webHidden/>
          </w:rPr>
          <w:fldChar w:fldCharType="separate"/>
        </w:r>
        <w:r w:rsidR="00167FFB">
          <w:rPr>
            <w:noProof/>
            <w:webHidden/>
          </w:rPr>
          <w:t>113</w:t>
        </w:r>
        <w:r w:rsidR="00167FFB">
          <w:rPr>
            <w:noProof/>
            <w:webHidden/>
          </w:rPr>
          <w:fldChar w:fldCharType="end"/>
        </w:r>
      </w:hyperlink>
    </w:p>
    <w:p w14:paraId="5978114F" w14:textId="77777777" w:rsidR="00167FFB" w:rsidRDefault="00000000" w:rsidP="00167FFB">
      <w:pPr>
        <w:pStyle w:val="TableofFigures"/>
        <w:tabs>
          <w:tab w:val="right" w:leader="dot" w:pos="9350"/>
        </w:tabs>
        <w:rPr>
          <w:rFonts w:eastAsiaTheme="minorEastAsia"/>
          <w:noProof/>
          <w:szCs w:val="22"/>
        </w:rPr>
      </w:pPr>
      <w:hyperlink w:anchor="_Toc114154365" w:history="1">
        <w:r w:rsidR="00167FFB">
          <w:rPr>
            <w:rStyle w:val="Hyperlink"/>
            <w:noProof/>
          </w:rPr>
          <w:t>Figure 193: Alerts Overview</w:t>
        </w:r>
        <w:r w:rsidR="00167FFB">
          <w:rPr>
            <w:noProof/>
            <w:webHidden/>
          </w:rPr>
          <w:tab/>
        </w:r>
        <w:r w:rsidR="00167FFB">
          <w:rPr>
            <w:noProof/>
            <w:webHidden/>
          </w:rPr>
          <w:fldChar w:fldCharType="begin"/>
        </w:r>
        <w:r w:rsidR="00167FFB">
          <w:rPr>
            <w:noProof/>
            <w:webHidden/>
          </w:rPr>
          <w:instrText xml:space="preserve"> PAGEREF _Toc114154365 \h </w:instrText>
        </w:r>
        <w:r w:rsidR="00167FFB">
          <w:rPr>
            <w:noProof/>
            <w:webHidden/>
          </w:rPr>
        </w:r>
        <w:r w:rsidR="00167FFB">
          <w:rPr>
            <w:noProof/>
            <w:webHidden/>
          </w:rPr>
          <w:fldChar w:fldCharType="separate"/>
        </w:r>
        <w:r w:rsidR="00167FFB">
          <w:rPr>
            <w:noProof/>
            <w:webHidden/>
          </w:rPr>
          <w:t>114</w:t>
        </w:r>
        <w:r w:rsidR="00167FFB">
          <w:rPr>
            <w:noProof/>
            <w:webHidden/>
          </w:rPr>
          <w:fldChar w:fldCharType="end"/>
        </w:r>
      </w:hyperlink>
    </w:p>
    <w:p w14:paraId="6E3CE5DA" w14:textId="77777777" w:rsidR="00167FFB" w:rsidRDefault="00000000" w:rsidP="00167FFB">
      <w:pPr>
        <w:pStyle w:val="TableofFigures"/>
        <w:tabs>
          <w:tab w:val="right" w:leader="dot" w:pos="9350"/>
        </w:tabs>
        <w:rPr>
          <w:rFonts w:eastAsiaTheme="minorEastAsia"/>
          <w:noProof/>
          <w:szCs w:val="22"/>
        </w:rPr>
      </w:pPr>
      <w:hyperlink w:anchor="_Toc114154366" w:history="1">
        <w:r w:rsidR="00167FFB">
          <w:rPr>
            <w:rStyle w:val="Hyperlink"/>
            <w:noProof/>
          </w:rPr>
          <w:t>Figure 194: Add New Alert Button</w:t>
        </w:r>
        <w:r w:rsidR="00167FFB">
          <w:rPr>
            <w:noProof/>
            <w:webHidden/>
          </w:rPr>
          <w:tab/>
        </w:r>
        <w:r w:rsidR="00167FFB">
          <w:rPr>
            <w:noProof/>
            <w:webHidden/>
          </w:rPr>
          <w:fldChar w:fldCharType="begin"/>
        </w:r>
        <w:r w:rsidR="00167FFB">
          <w:rPr>
            <w:noProof/>
            <w:webHidden/>
          </w:rPr>
          <w:instrText xml:space="preserve"> PAGEREF _Toc114154366 \h </w:instrText>
        </w:r>
        <w:r w:rsidR="00167FFB">
          <w:rPr>
            <w:noProof/>
            <w:webHidden/>
          </w:rPr>
        </w:r>
        <w:r w:rsidR="00167FFB">
          <w:rPr>
            <w:noProof/>
            <w:webHidden/>
          </w:rPr>
          <w:fldChar w:fldCharType="separate"/>
        </w:r>
        <w:r w:rsidR="00167FFB">
          <w:rPr>
            <w:noProof/>
            <w:webHidden/>
          </w:rPr>
          <w:t>114</w:t>
        </w:r>
        <w:r w:rsidR="00167FFB">
          <w:rPr>
            <w:noProof/>
            <w:webHidden/>
          </w:rPr>
          <w:fldChar w:fldCharType="end"/>
        </w:r>
      </w:hyperlink>
    </w:p>
    <w:p w14:paraId="314ADA73" w14:textId="77777777" w:rsidR="00167FFB" w:rsidRDefault="00000000" w:rsidP="00167FFB">
      <w:pPr>
        <w:pStyle w:val="TableofFigures"/>
        <w:tabs>
          <w:tab w:val="right" w:leader="dot" w:pos="9350"/>
        </w:tabs>
        <w:rPr>
          <w:rFonts w:eastAsiaTheme="minorEastAsia"/>
          <w:noProof/>
          <w:szCs w:val="22"/>
        </w:rPr>
      </w:pPr>
      <w:hyperlink w:anchor="_Toc114154367" w:history="1">
        <w:r w:rsidR="00167FFB">
          <w:rPr>
            <w:rStyle w:val="Hyperlink"/>
            <w:noProof/>
          </w:rPr>
          <w:t>Figure 195: Add New Alert</w:t>
        </w:r>
        <w:r w:rsidR="00167FFB">
          <w:rPr>
            <w:noProof/>
            <w:webHidden/>
          </w:rPr>
          <w:tab/>
        </w:r>
        <w:r w:rsidR="00167FFB">
          <w:rPr>
            <w:noProof/>
            <w:webHidden/>
          </w:rPr>
          <w:fldChar w:fldCharType="begin"/>
        </w:r>
        <w:r w:rsidR="00167FFB">
          <w:rPr>
            <w:noProof/>
            <w:webHidden/>
          </w:rPr>
          <w:instrText xml:space="preserve"> PAGEREF _Toc114154367 \h </w:instrText>
        </w:r>
        <w:r w:rsidR="00167FFB">
          <w:rPr>
            <w:noProof/>
            <w:webHidden/>
          </w:rPr>
        </w:r>
        <w:r w:rsidR="00167FFB">
          <w:rPr>
            <w:noProof/>
            <w:webHidden/>
          </w:rPr>
          <w:fldChar w:fldCharType="separate"/>
        </w:r>
        <w:r w:rsidR="00167FFB">
          <w:rPr>
            <w:noProof/>
            <w:webHidden/>
          </w:rPr>
          <w:t>115</w:t>
        </w:r>
        <w:r w:rsidR="00167FFB">
          <w:rPr>
            <w:noProof/>
            <w:webHidden/>
          </w:rPr>
          <w:fldChar w:fldCharType="end"/>
        </w:r>
      </w:hyperlink>
    </w:p>
    <w:p w14:paraId="1FAB4A2B" w14:textId="77777777" w:rsidR="00167FFB" w:rsidRDefault="00000000" w:rsidP="00167FFB">
      <w:pPr>
        <w:pStyle w:val="TableofFigures"/>
        <w:tabs>
          <w:tab w:val="right" w:leader="dot" w:pos="9350"/>
        </w:tabs>
        <w:rPr>
          <w:rFonts w:eastAsiaTheme="minorEastAsia"/>
          <w:noProof/>
          <w:szCs w:val="22"/>
        </w:rPr>
      </w:pPr>
      <w:hyperlink w:anchor="_Toc114154368" w:history="1">
        <w:r w:rsidR="00167FFB">
          <w:rPr>
            <w:rStyle w:val="Hyperlink"/>
            <w:noProof/>
          </w:rPr>
          <w:t>Figure 196 Alerts - Notify By</w:t>
        </w:r>
        <w:r w:rsidR="00167FFB">
          <w:rPr>
            <w:noProof/>
            <w:webHidden/>
          </w:rPr>
          <w:tab/>
        </w:r>
        <w:r w:rsidR="00167FFB">
          <w:rPr>
            <w:noProof/>
            <w:webHidden/>
          </w:rPr>
          <w:fldChar w:fldCharType="begin"/>
        </w:r>
        <w:r w:rsidR="00167FFB">
          <w:rPr>
            <w:noProof/>
            <w:webHidden/>
          </w:rPr>
          <w:instrText xml:space="preserve"> PAGEREF _Toc114154368 \h </w:instrText>
        </w:r>
        <w:r w:rsidR="00167FFB">
          <w:rPr>
            <w:noProof/>
            <w:webHidden/>
          </w:rPr>
        </w:r>
        <w:r w:rsidR="00167FFB">
          <w:rPr>
            <w:noProof/>
            <w:webHidden/>
          </w:rPr>
          <w:fldChar w:fldCharType="separate"/>
        </w:r>
        <w:r w:rsidR="00167FFB">
          <w:rPr>
            <w:noProof/>
            <w:webHidden/>
          </w:rPr>
          <w:t>116</w:t>
        </w:r>
        <w:r w:rsidR="00167FFB">
          <w:rPr>
            <w:noProof/>
            <w:webHidden/>
          </w:rPr>
          <w:fldChar w:fldCharType="end"/>
        </w:r>
      </w:hyperlink>
    </w:p>
    <w:p w14:paraId="516B7E36" w14:textId="15A0AA16" w:rsidR="00167FFB" w:rsidRDefault="00167FFB" w:rsidP="00167FFB">
      <w:pPr>
        <w:rPr>
          <w:rFonts w:asciiTheme="majorHAnsi" w:eastAsiaTheme="majorEastAsia" w:hAnsiTheme="majorHAnsi" w:cstheme="majorBidi"/>
          <w:b/>
          <w:caps/>
          <w:color w:val="00CCA4"/>
          <w:sz w:val="36"/>
          <w:szCs w:val="36"/>
        </w:rPr>
      </w:pPr>
      <w:r>
        <w:rPr>
          <w:rFonts w:asciiTheme="majorHAnsi" w:eastAsiaTheme="majorEastAsia" w:hAnsiTheme="majorHAnsi" w:cstheme="majorBidi"/>
          <w:b/>
          <w:caps/>
          <w:color w:val="00CCA4"/>
          <w:sz w:val="36"/>
          <w:szCs w:val="36"/>
        </w:rPr>
        <w:fldChar w:fldCharType="end"/>
      </w:r>
    </w:p>
    <w:p w14:paraId="23D5B895" w14:textId="77777777" w:rsidR="00167FFB" w:rsidRDefault="00167FFB" w:rsidP="00167FFB">
      <w:pPr>
        <w:pStyle w:val="TOCHeading"/>
      </w:pPr>
      <w:r>
        <w:t>List of Tables</w:t>
      </w:r>
    </w:p>
    <w:p w14:paraId="5916F33C" w14:textId="77777777" w:rsidR="00167FFB" w:rsidRDefault="00167FFB" w:rsidP="00167FFB">
      <w:pPr>
        <w:pStyle w:val="TableofFigures"/>
        <w:tabs>
          <w:tab w:val="right" w:leader="dot" w:pos="9350"/>
        </w:tabs>
        <w:rPr>
          <w:rFonts w:eastAsiaTheme="minorEastAsia"/>
          <w:noProof/>
          <w:szCs w:val="22"/>
        </w:rPr>
      </w:pPr>
      <w:r>
        <w:rPr>
          <w:rFonts w:asciiTheme="majorHAnsi" w:eastAsiaTheme="majorEastAsia" w:hAnsiTheme="majorHAnsi" w:cstheme="majorBidi"/>
          <w:b/>
          <w:caps/>
          <w:color w:val="00CCA4"/>
          <w:sz w:val="36"/>
          <w:szCs w:val="36"/>
        </w:rPr>
        <w:fldChar w:fldCharType="begin"/>
      </w:r>
      <w:r>
        <w:rPr>
          <w:rFonts w:asciiTheme="majorHAnsi" w:eastAsiaTheme="majorEastAsia" w:hAnsiTheme="majorHAnsi" w:cstheme="majorBidi"/>
          <w:b/>
          <w:caps/>
          <w:color w:val="00CCA4"/>
          <w:sz w:val="36"/>
          <w:szCs w:val="36"/>
        </w:rPr>
        <w:instrText xml:space="preserve"> TOC \h \z \c "Table" </w:instrText>
      </w:r>
      <w:r>
        <w:rPr>
          <w:rFonts w:asciiTheme="majorHAnsi" w:eastAsiaTheme="majorEastAsia" w:hAnsiTheme="majorHAnsi" w:cstheme="majorBidi"/>
          <w:b/>
          <w:caps/>
          <w:color w:val="00CCA4"/>
          <w:sz w:val="36"/>
          <w:szCs w:val="36"/>
        </w:rPr>
        <w:fldChar w:fldCharType="separate"/>
      </w:r>
      <w:hyperlink w:anchor="_Toc114144706" w:history="1">
        <w:r w:rsidRPr="0003127A">
          <w:rPr>
            <w:rStyle w:val="Hyperlink"/>
            <w:noProof/>
          </w:rPr>
          <w:t>Table 1: Reference Documents</w:t>
        </w:r>
        <w:r>
          <w:rPr>
            <w:noProof/>
            <w:webHidden/>
          </w:rPr>
          <w:tab/>
        </w:r>
        <w:r>
          <w:rPr>
            <w:noProof/>
            <w:webHidden/>
          </w:rPr>
          <w:fldChar w:fldCharType="begin"/>
        </w:r>
        <w:r>
          <w:rPr>
            <w:noProof/>
            <w:webHidden/>
          </w:rPr>
          <w:instrText xml:space="preserve"> PAGEREF _Toc114144706 \h </w:instrText>
        </w:r>
        <w:r>
          <w:rPr>
            <w:noProof/>
            <w:webHidden/>
          </w:rPr>
        </w:r>
        <w:r>
          <w:rPr>
            <w:noProof/>
            <w:webHidden/>
          </w:rPr>
          <w:fldChar w:fldCharType="separate"/>
        </w:r>
        <w:r>
          <w:rPr>
            <w:noProof/>
            <w:webHidden/>
          </w:rPr>
          <w:t>1</w:t>
        </w:r>
        <w:r>
          <w:rPr>
            <w:noProof/>
            <w:webHidden/>
          </w:rPr>
          <w:fldChar w:fldCharType="end"/>
        </w:r>
      </w:hyperlink>
    </w:p>
    <w:p w14:paraId="607E2D18" w14:textId="77777777" w:rsidR="00167FFB" w:rsidRDefault="00000000" w:rsidP="00167FFB">
      <w:pPr>
        <w:pStyle w:val="TableofFigures"/>
        <w:tabs>
          <w:tab w:val="right" w:leader="dot" w:pos="9350"/>
        </w:tabs>
        <w:rPr>
          <w:rFonts w:eastAsiaTheme="minorEastAsia"/>
          <w:noProof/>
          <w:szCs w:val="22"/>
        </w:rPr>
      </w:pPr>
      <w:hyperlink w:anchor="_Toc114144707" w:history="1">
        <w:r w:rsidR="00167FFB" w:rsidRPr="0003127A">
          <w:rPr>
            <w:rStyle w:val="Hyperlink"/>
            <w:noProof/>
          </w:rPr>
          <w:t>Table 2:Modules of Case Manager™</w:t>
        </w:r>
        <w:r w:rsidR="00167FFB">
          <w:rPr>
            <w:noProof/>
            <w:webHidden/>
          </w:rPr>
          <w:tab/>
        </w:r>
        <w:r w:rsidR="00167FFB">
          <w:rPr>
            <w:noProof/>
            <w:webHidden/>
          </w:rPr>
          <w:fldChar w:fldCharType="begin"/>
        </w:r>
        <w:r w:rsidR="00167FFB">
          <w:rPr>
            <w:noProof/>
            <w:webHidden/>
          </w:rPr>
          <w:instrText xml:space="preserve"> PAGEREF _Toc114144707 \h </w:instrText>
        </w:r>
        <w:r w:rsidR="00167FFB">
          <w:rPr>
            <w:noProof/>
            <w:webHidden/>
          </w:rPr>
        </w:r>
        <w:r w:rsidR="00167FFB">
          <w:rPr>
            <w:noProof/>
            <w:webHidden/>
          </w:rPr>
          <w:fldChar w:fldCharType="separate"/>
        </w:r>
        <w:r w:rsidR="00167FFB">
          <w:rPr>
            <w:noProof/>
            <w:webHidden/>
          </w:rPr>
          <w:t>2</w:t>
        </w:r>
        <w:r w:rsidR="00167FFB">
          <w:rPr>
            <w:noProof/>
            <w:webHidden/>
          </w:rPr>
          <w:fldChar w:fldCharType="end"/>
        </w:r>
      </w:hyperlink>
    </w:p>
    <w:p w14:paraId="6394EBED" w14:textId="77777777" w:rsidR="00167FFB" w:rsidRDefault="00000000" w:rsidP="00167FFB">
      <w:pPr>
        <w:pStyle w:val="TableofFigures"/>
        <w:tabs>
          <w:tab w:val="right" w:leader="dot" w:pos="9350"/>
        </w:tabs>
        <w:rPr>
          <w:rFonts w:eastAsiaTheme="minorEastAsia"/>
          <w:noProof/>
          <w:szCs w:val="22"/>
        </w:rPr>
      </w:pPr>
      <w:hyperlink w:anchor="_Toc114144708" w:history="1">
        <w:r w:rsidR="00167FFB" w:rsidRPr="0003127A">
          <w:rPr>
            <w:rStyle w:val="Hyperlink"/>
            <w:noProof/>
          </w:rPr>
          <w:t>Table 3 Browser Information</w:t>
        </w:r>
        <w:r w:rsidR="00167FFB">
          <w:rPr>
            <w:noProof/>
            <w:webHidden/>
          </w:rPr>
          <w:tab/>
        </w:r>
        <w:r w:rsidR="00167FFB">
          <w:rPr>
            <w:noProof/>
            <w:webHidden/>
          </w:rPr>
          <w:fldChar w:fldCharType="begin"/>
        </w:r>
        <w:r w:rsidR="00167FFB">
          <w:rPr>
            <w:noProof/>
            <w:webHidden/>
          </w:rPr>
          <w:instrText xml:space="preserve"> PAGEREF _Toc114144708 \h </w:instrText>
        </w:r>
        <w:r w:rsidR="00167FFB">
          <w:rPr>
            <w:noProof/>
            <w:webHidden/>
          </w:rPr>
        </w:r>
        <w:r w:rsidR="00167FFB">
          <w:rPr>
            <w:noProof/>
            <w:webHidden/>
          </w:rPr>
          <w:fldChar w:fldCharType="separate"/>
        </w:r>
        <w:r w:rsidR="00167FFB">
          <w:rPr>
            <w:noProof/>
            <w:webHidden/>
          </w:rPr>
          <w:t>3</w:t>
        </w:r>
        <w:r w:rsidR="00167FFB">
          <w:rPr>
            <w:noProof/>
            <w:webHidden/>
          </w:rPr>
          <w:fldChar w:fldCharType="end"/>
        </w:r>
      </w:hyperlink>
    </w:p>
    <w:p w14:paraId="5FD41F09" w14:textId="26FF026A" w:rsidR="00167FFB" w:rsidRDefault="00167FFB" w:rsidP="00167FFB">
      <w:pPr>
        <w:tabs>
          <w:tab w:val="num" w:pos="720"/>
        </w:tabs>
        <w:spacing w:after="0" w:line="240" w:lineRule="auto"/>
        <w:ind w:left="720"/>
        <w:textAlignment w:val="baseline"/>
        <w:rPr>
          <w:rFonts w:asciiTheme="majorHAnsi" w:eastAsiaTheme="majorEastAsia" w:hAnsiTheme="majorHAnsi" w:cstheme="majorBidi"/>
          <w:b/>
          <w:caps/>
          <w:color w:val="00CCA4"/>
          <w:sz w:val="36"/>
          <w:szCs w:val="36"/>
        </w:rPr>
      </w:pPr>
      <w:r>
        <w:rPr>
          <w:rFonts w:asciiTheme="majorHAnsi" w:eastAsiaTheme="majorEastAsia" w:hAnsiTheme="majorHAnsi" w:cstheme="majorBidi"/>
          <w:b/>
          <w:caps/>
          <w:color w:val="00CCA4"/>
          <w:sz w:val="36"/>
          <w:szCs w:val="36"/>
        </w:rPr>
        <w:fldChar w:fldCharType="end"/>
      </w:r>
    </w:p>
    <w:p w14:paraId="200C6DE2" w14:textId="17E0349F" w:rsidR="00A0350C" w:rsidRDefault="00A0350C" w:rsidP="00167FFB">
      <w:pPr>
        <w:tabs>
          <w:tab w:val="num" w:pos="720"/>
        </w:tabs>
        <w:spacing w:after="0" w:line="240" w:lineRule="auto"/>
        <w:ind w:left="720"/>
        <w:textAlignment w:val="baseline"/>
        <w:rPr>
          <w:rFonts w:asciiTheme="majorHAnsi" w:eastAsiaTheme="majorEastAsia" w:hAnsiTheme="majorHAnsi" w:cstheme="majorBidi"/>
          <w:b/>
          <w:caps/>
          <w:color w:val="00CCA4"/>
          <w:sz w:val="36"/>
          <w:szCs w:val="36"/>
        </w:rPr>
      </w:pPr>
    </w:p>
    <w:p w14:paraId="0F4F701C" w14:textId="758CAC6C" w:rsidR="00A0350C" w:rsidRDefault="00A0350C" w:rsidP="00167FFB">
      <w:pPr>
        <w:tabs>
          <w:tab w:val="num" w:pos="720"/>
        </w:tabs>
        <w:spacing w:after="0" w:line="240" w:lineRule="auto"/>
        <w:ind w:left="720"/>
        <w:textAlignment w:val="baseline"/>
        <w:rPr>
          <w:rFonts w:asciiTheme="majorHAnsi" w:eastAsiaTheme="majorEastAsia" w:hAnsiTheme="majorHAnsi" w:cstheme="majorBidi"/>
          <w:b/>
          <w:caps/>
          <w:color w:val="00CCA4"/>
          <w:sz w:val="36"/>
          <w:szCs w:val="36"/>
        </w:rPr>
      </w:pPr>
    </w:p>
    <w:p w14:paraId="30BFABAA" w14:textId="4429591F" w:rsidR="00A0350C" w:rsidRDefault="00A0350C" w:rsidP="00167FFB">
      <w:pPr>
        <w:tabs>
          <w:tab w:val="num" w:pos="720"/>
        </w:tabs>
        <w:spacing w:after="0" w:line="240" w:lineRule="auto"/>
        <w:ind w:left="720"/>
        <w:textAlignment w:val="baseline"/>
        <w:rPr>
          <w:rFonts w:asciiTheme="majorHAnsi" w:eastAsiaTheme="majorEastAsia" w:hAnsiTheme="majorHAnsi" w:cstheme="majorBidi"/>
          <w:b/>
          <w:caps/>
          <w:color w:val="00CCA4"/>
          <w:sz w:val="36"/>
          <w:szCs w:val="36"/>
        </w:rPr>
      </w:pPr>
    </w:p>
    <w:p w14:paraId="014CD53B" w14:textId="77777777" w:rsidR="00A0350C" w:rsidRDefault="00A0350C" w:rsidP="00167FFB">
      <w:pPr>
        <w:tabs>
          <w:tab w:val="num" w:pos="720"/>
        </w:tabs>
        <w:spacing w:after="0" w:line="240" w:lineRule="auto"/>
        <w:ind w:left="720"/>
        <w:textAlignment w:val="baseline"/>
      </w:pPr>
    </w:p>
    <w:p w14:paraId="337F2DA7" w14:textId="77777777" w:rsidR="00C57C27" w:rsidRPr="00C57C27" w:rsidRDefault="00C57C27">
      <w:pPr>
        <w:numPr>
          <w:ilvl w:val="0"/>
          <w:numId w:val="1"/>
        </w:numPr>
        <w:spacing w:after="0" w:line="240" w:lineRule="auto"/>
        <w:ind w:firstLine="0"/>
        <w:textAlignment w:val="baseline"/>
        <w:rPr>
          <w:rFonts w:ascii="Arial" w:eastAsia="Times New Roman" w:hAnsi="Arial" w:cs="Arial"/>
          <w:b/>
          <w:bCs/>
          <w:caps/>
          <w:color w:val="00CCA4"/>
          <w:sz w:val="36"/>
          <w:szCs w:val="36"/>
        </w:rPr>
      </w:pPr>
      <w:r w:rsidRPr="00C57C27">
        <w:rPr>
          <w:rFonts w:ascii="Arial" w:eastAsia="Times New Roman" w:hAnsi="Arial" w:cs="Arial"/>
          <w:b/>
          <w:bCs/>
          <w:caps/>
          <w:color w:val="00CCA4"/>
          <w:sz w:val="36"/>
          <w:szCs w:val="36"/>
        </w:rPr>
        <w:lastRenderedPageBreak/>
        <w:t>ABOUT THE DOCUMENT </w:t>
      </w:r>
    </w:p>
    <w:p w14:paraId="31073251" w14:textId="77777777" w:rsidR="00C57C27" w:rsidRPr="00C57C27" w:rsidRDefault="00C57C27">
      <w:pPr>
        <w:numPr>
          <w:ilvl w:val="0"/>
          <w:numId w:val="2"/>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Purpose  </w:t>
      </w:r>
    </w:p>
    <w:p w14:paraId="7C220E4F"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 xml:space="preserve">This document is the User Manual for the Case Manager™ </w:t>
      </w:r>
      <w:r w:rsidRPr="00C57C27">
        <w:rPr>
          <w:rFonts w:ascii="Arial" w:eastAsia="Times New Roman" w:hAnsi="Arial" w:cs="Arial"/>
          <w:i/>
          <w:iCs/>
        </w:rPr>
        <w:t>(referred to as CM).</w:t>
      </w:r>
      <w:r w:rsidRPr="00C57C27">
        <w:rPr>
          <w:rFonts w:ascii="Arial" w:eastAsia="Times New Roman" w:hAnsi="Arial" w:cs="Arial"/>
        </w:rPr>
        <w:t> </w:t>
      </w:r>
    </w:p>
    <w:p w14:paraId="418BF871"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The User Manual familiarizes users with the knowledge to fully use CM. It is designed to be read by any level user of CM and provides documentation for individuals who will use CM daily.  </w:t>
      </w:r>
    </w:p>
    <w:p w14:paraId="31C6D7C0"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This manual includes a description of the application’s functions and capabilities and step-by-step guidance for system access and use. </w:t>
      </w:r>
    </w:p>
    <w:p w14:paraId="344FAC47" w14:textId="77777777" w:rsidR="00C57C27" w:rsidRPr="00C57C27" w:rsidRDefault="00C57C27">
      <w:pPr>
        <w:numPr>
          <w:ilvl w:val="0"/>
          <w:numId w:val="3"/>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Scope  </w:t>
      </w:r>
    </w:p>
    <w:p w14:paraId="6F90FD3A"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This User Manual describes all the functionalities available in the latest release (3.7.0) for the Case Manager</w:t>
      </w:r>
      <w:r w:rsidRPr="00C57C27">
        <w:rPr>
          <w:rFonts w:ascii="Segoe UI" w:eastAsia="Times New Roman" w:hAnsi="Segoe UI" w:cs="Segoe UI"/>
        </w:rPr>
        <w:t xml:space="preserve">™ </w:t>
      </w:r>
      <w:r w:rsidRPr="00C57C27">
        <w:rPr>
          <w:rFonts w:ascii="Arial" w:eastAsia="Times New Roman" w:hAnsi="Arial" w:cs="Arial"/>
        </w:rPr>
        <w:t>application. </w:t>
      </w:r>
    </w:p>
    <w:p w14:paraId="284F8751" w14:textId="77777777" w:rsidR="00C57C27" w:rsidRPr="00C57C27" w:rsidRDefault="00C57C27">
      <w:pPr>
        <w:numPr>
          <w:ilvl w:val="0"/>
          <w:numId w:val="4"/>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Audience </w:t>
      </w:r>
    </w:p>
    <w:p w14:paraId="0E0701F9"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This User Manual is intended to provide the necessary information to day-to-day users of the CM application. </w:t>
      </w:r>
    </w:p>
    <w:p w14:paraId="3DE3753D" w14:textId="77777777" w:rsidR="00C57C27" w:rsidRPr="00C57C27" w:rsidRDefault="00C57C27">
      <w:pPr>
        <w:numPr>
          <w:ilvl w:val="0"/>
          <w:numId w:val="5"/>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Reference Documents </w:t>
      </w:r>
    </w:p>
    <w:tbl>
      <w:tblPr>
        <w:tblW w:w="0" w:type="dxa"/>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firstRow="1" w:lastRow="0" w:firstColumn="1" w:lastColumn="0" w:noHBand="0" w:noVBand="1"/>
      </w:tblPr>
      <w:tblGrid>
        <w:gridCol w:w="5115"/>
        <w:gridCol w:w="3240"/>
      </w:tblGrid>
      <w:tr w:rsidR="00C57C27" w:rsidRPr="00C57C27" w14:paraId="461EBF38" w14:textId="77777777" w:rsidTr="00C57C27">
        <w:trPr>
          <w:trHeight w:val="315"/>
        </w:trPr>
        <w:tc>
          <w:tcPr>
            <w:tcW w:w="5115" w:type="dxa"/>
            <w:tcBorders>
              <w:top w:val="single" w:sz="6" w:space="0" w:color="00CCA4"/>
              <w:left w:val="single" w:sz="6" w:space="0" w:color="00CCA4"/>
              <w:bottom w:val="single" w:sz="6" w:space="0" w:color="00CCA4"/>
              <w:right w:val="single" w:sz="6" w:space="0" w:color="00CCA4"/>
            </w:tcBorders>
            <w:shd w:val="clear" w:color="auto" w:fill="002060"/>
            <w:vAlign w:val="center"/>
            <w:hideMark/>
          </w:tcPr>
          <w:p w14:paraId="5A157F73"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b/>
                <w:bCs/>
                <w:color w:val="FFFFFF"/>
                <w:sz w:val="20"/>
                <w:szCs w:val="20"/>
              </w:rPr>
              <w:t>Document Name</w:t>
            </w:r>
            <w:r w:rsidRPr="00C57C27">
              <w:rPr>
                <w:rFonts w:ascii="Arial" w:eastAsia="Times New Roman" w:hAnsi="Arial" w:cs="Arial"/>
                <w:sz w:val="20"/>
                <w:szCs w:val="20"/>
              </w:rPr>
              <w:t> </w:t>
            </w:r>
          </w:p>
        </w:tc>
        <w:tc>
          <w:tcPr>
            <w:tcW w:w="3240" w:type="dxa"/>
            <w:tcBorders>
              <w:top w:val="single" w:sz="6" w:space="0" w:color="00CCA4"/>
              <w:left w:val="single" w:sz="6" w:space="0" w:color="00CCA4"/>
              <w:bottom w:val="single" w:sz="6" w:space="0" w:color="00CCA4"/>
              <w:right w:val="single" w:sz="6" w:space="0" w:color="00CCA4"/>
            </w:tcBorders>
            <w:shd w:val="clear" w:color="auto" w:fill="002060"/>
            <w:hideMark/>
          </w:tcPr>
          <w:p w14:paraId="05C733E6"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b/>
                <w:bCs/>
                <w:color w:val="FFFFFF"/>
                <w:sz w:val="20"/>
                <w:szCs w:val="20"/>
              </w:rPr>
              <w:t>Issuance Date</w:t>
            </w:r>
            <w:r w:rsidRPr="00C57C27">
              <w:rPr>
                <w:rFonts w:ascii="Arial" w:eastAsia="Times New Roman" w:hAnsi="Arial" w:cs="Arial"/>
                <w:sz w:val="20"/>
                <w:szCs w:val="20"/>
              </w:rPr>
              <w:t> </w:t>
            </w:r>
          </w:p>
        </w:tc>
      </w:tr>
      <w:tr w:rsidR="00C57C27" w:rsidRPr="00C57C27" w14:paraId="10EC1972" w14:textId="77777777" w:rsidTr="00C57C27">
        <w:trPr>
          <w:trHeight w:val="255"/>
        </w:trPr>
        <w:tc>
          <w:tcPr>
            <w:tcW w:w="5115" w:type="dxa"/>
            <w:tcBorders>
              <w:top w:val="single" w:sz="6" w:space="0" w:color="00CCA4"/>
              <w:left w:val="single" w:sz="6" w:space="0" w:color="00CCA4"/>
              <w:bottom w:val="single" w:sz="6" w:space="0" w:color="00CCA4"/>
              <w:right w:val="single" w:sz="6" w:space="0" w:color="00CCA4"/>
            </w:tcBorders>
            <w:shd w:val="clear" w:color="auto" w:fill="F2F2F2"/>
            <w:hideMark/>
          </w:tcPr>
          <w:p w14:paraId="249A97D2"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0"/>
                <w:szCs w:val="20"/>
              </w:rPr>
              <w:t>FWA Finder</w:t>
            </w:r>
            <w:r w:rsidRPr="00C57C27">
              <w:rPr>
                <w:rFonts w:ascii="Times New Roman" w:eastAsia="Times New Roman" w:hAnsi="Times New Roman" w:cs="Times New Roman"/>
              </w:rPr>
              <w:t>™</w:t>
            </w:r>
            <w:r w:rsidRPr="00C57C27">
              <w:rPr>
                <w:rFonts w:ascii="Arial" w:eastAsia="Times New Roman" w:hAnsi="Arial" w:cs="Arial"/>
                <w:sz w:val="20"/>
                <w:szCs w:val="20"/>
              </w:rPr>
              <w:t xml:space="preserve"> User Manual </w:t>
            </w:r>
          </w:p>
        </w:tc>
        <w:tc>
          <w:tcPr>
            <w:tcW w:w="3240" w:type="dxa"/>
            <w:tcBorders>
              <w:top w:val="single" w:sz="6" w:space="0" w:color="00CCA4"/>
              <w:left w:val="single" w:sz="6" w:space="0" w:color="00CCA4"/>
              <w:bottom w:val="single" w:sz="6" w:space="0" w:color="00CCA4"/>
              <w:right w:val="single" w:sz="6" w:space="0" w:color="00CCA4"/>
            </w:tcBorders>
            <w:shd w:val="clear" w:color="auto" w:fill="F2F2F2"/>
            <w:hideMark/>
          </w:tcPr>
          <w:p w14:paraId="59BF09E9"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0"/>
                <w:szCs w:val="20"/>
              </w:rPr>
              <w:t>10/15/2021 </w:t>
            </w:r>
          </w:p>
        </w:tc>
      </w:tr>
    </w:tbl>
    <w:p w14:paraId="4C98F02C" w14:textId="77777777" w:rsidR="00C57C27" w:rsidRPr="00C57C27" w:rsidRDefault="00C57C27" w:rsidP="00C57C27">
      <w:pPr>
        <w:spacing w:after="0" w:line="240" w:lineRule="auto"/>
        <w:textAlignment w:val="baseline"/>
        <w:rPr>
          <w:rFonts w:ascii="Segoe UI" w:eastAsia="Times New Roman" w:hAnsi="Segoe UI" w:cs="Segoe UI"/>
          <w:b/>
          <w:bCs/>
          <w:smallCaps/>
          <w:sz w:val="18"/>
          <w:szCs w:val="18"/>
        </w:rPr>
      </w:pPr>
      <w:r w:rsidRPr="00C57C27">
        <w:rPr>
          <w:rFonts w:ascii="Arial" w:eastAsia="Times New Roman" w:hAnsi="Arial" w:cs="Arial"/>
          <w:b/>
          <w:bCs/>
          <w:smallCaps/>
          <w:sz w:val="16"/>
          <w:szCs w:val="16"/>
        </w:rPr>
        <w:t xml:space="preserve">Table </w:t>
      </w:r>
      <w:r w:rsidRPr="00C57C27">
        <w:rPr>
          <w:rFonts w:ascii="Arial" w:eastAsia="Times New Roman" w:hAnsi="Arial" w:cs="Arial"/>
          <w:b/>
          <w:bCs/>
          <w:smallCaps/>
          <w:color w:val="000000"/>
          <w:sz w:val="16"/>
          <w:szCs w:val="16"/>
          <w:shd w:val="clear" w:color="auto" w:fill="E1E3E6"/>
        </w:rPr>
        <w:t>1</w:t>
      </w:r>
      <w:r w:rsidRPr="00C57C27">
        <w:rPr>
          <w:rFonts w:ascii="Arial" w:eastAsia="Times New Roman" w:hAnsi="Arial" w:cs="Arial"/>
          <w:b/>
          <w:bCs/>
          <w:smallCaps/>
          <w:sz w:val="16"/>
          <w:szCs w:val="16"/>
        </w:rPr>
        <w:t>: Reference Documents </w:t>
      </w:r>
    </w:p>
    <w:p w14:paraId="2242A5F2"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 </w:t>
      </w:r>
    </w:p>
    <w:p w14:paraId="71E50635"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 </w:t>
      </w:r>
    </w:p>
    <w:p w14:paraId="7A2C2286"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Segoe UI" w:eastAsia="Times New Roman" w:hAnsi="Segoe UI" w:cs="Segoe UI"/>
          <w:color w:val="666666"/>
          <w:sz w:val="18"/>
          <w:szCs w:val="18"/>
          <w:shd w:val="clear" w:color="auto" w:fill="FFFFFF"/>
        </w:rPr>
        <w:t>Page Break</w:t>
      </w:r>
      <w:r w:rsidRPr="00C57C27">
        <w:rPr>
          <w:rFonts w:ascii="Arial" w:eastAsia="Times New Roman" w:hAnsi="Arial" w:cs="Arial"/>
        </w:rPr>
        <w:t> </w:t>
      </w:r>
    </w:p>
    <w:p w14:paraId="0A3577E1" w14:textId="77777777" w:rsidR="00C57C27" w:rsidRPr="00C57C27" w:rsidRDefault="00C57C27">
      <w:pPr>
        <w:numPr>
          <w:ilvl w:val="0"/>
          <w:numId w:val="6"/>
        </w:numPr>
        <w:spacing w:after="0" w:line="240" w:lineRule="auto"/>
        <w:ind w:firstLine="0"/>
        <w:textAlignment w:val="baseline"/>
        <w:rPr>
          <w:rFonts w:ascii="Arial" w:eastAsia="Times New Roman" w:hAnsi="Arial" w:cs="Arial"/>
          <w:b/>
          <w:bCs/>
          <w:caps/>
          <w:color w:val="00CCA4"/>
          <w:sz w:val="36"/>
          <w:szCs w:val="36"/>
        </w:rPr>
      </w:pPr>
      <w:r w:rsidRPr="00C57C27">
        <w:rPr>
          <w:rFonts w:ascii="Arial" w:eastAsia="Times New Roman" w:hAnsi="Arial" w:cs="Arial"/>
          <w:b/>
          <w:bCs/>
          <w:caps/>
          <w:color w:val="00CCA4"/>
          <w:sz w:val="36"/>
          <w:szCs w:val="36"/>
        </w:rPr>
        <w:t>INTRODUCTION TO CASE MANAGER™  </w:t>
      </w:r>
    </w:p>
    <w:p w14:paraId="40449654"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Case Manager</w:t>
      </w:r>
      <w:r w:rsidRPr="00C57C27">
        <w:rPr>
          <w:rFonts w:ascii="Segoe UI" w:eastAsia="Times New Roman" w:hAnsi="Segoe UI" w:cs="Segoe UI"/>
        </w:rPr>
        <w:t xml:space="preserve">™ is a </w:t>
      </w:r>
      <w:r w:rsidRPr="00C57C27">
        <w:rPr>
          <w:rFonts w:ascii="Arial" w:eastAsia="Times New Roman" w:hAnsi="Arial" w:cs="Arial"/>
        </w:rPr>
        <w:t>web-based software application used to manage the data, information, correspondence, claims, payments, and decisions about the cases created against any party involved in Fraud, Waste, and Abuse. The Case Manager</w:t>
      </w:r>
      <w:r w:rsidRPr="00C57C27">
        <w:rPr>
          <w:rFonts w:ascii="Segoe UI" w:eastAsia="Times New Roman" w:hAnsi="Segoe UI" w:cs="Segoe UI"/>
        </w:rPr>
        <w:t>™ Provides</w:t>
      </w:r>
      <w:r w:rsidRPr="00C57C27">
        <w:rPr>
          <w:rFonts w:ascii="Arial" w:eastAsia="Times New Roman" w:hAnsi="Arial" w:cs="Arial"/>
        </w:rPr>
        <w:t xml:space="preserve"> meaningful information about any case created at any time to any privileged stakeholder. It offers individual case management, a grouping of cases under a single Initiative, i.e., Initiative Case List management and Initiative Management in general. Case Manager also provides embedding Dashboards, i.e., having a large set of meaningful information under a single canvas, from FWA Finder™, a different product of Alivia Analytics Program Integrity Suite.  </w:t>
      </w:r>
    </w:p>
    <w:p w14:paraId="2247F912"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Having a separate reporting module through which various sets of reports (e.g., critical KPIs) are generated and managed for individual cases and groups of cases in a distinguished time window enables the Case Manager™ to produce helpful information for the users. </w:t>
      </w:r>
    </w:p>
    <w:p w14:paraId="3E2AF83D"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Case Manager™ also offers independence from the human intervention for every activity to be performed for a case, so it is equipped with an automated activity list processor, under which the user can add the list of actions to be performed on a case under various circumstances and the Case Manager™ will perform all the activities in a predetermined pattern. </w:t>
      </w:r>
    </w:p>
    <w:p w14:paraId="118207B1" w14:textId="77777777" w:rsidR="00C57C27" w:rsidRPr="00C57C27" w:rsidRDefault="00C57C27">
      <w:pPr>
        <w:numPr>
          <w:ilvl w:val="0"/>
          <w:numId w:val="7"/>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Modules of Case Manager™  </w:t>
      </w:r>
    </w:p>
    <w:p w14:paraId="446DC860"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The application itself is built with a hierarchical tab and module design and allows users to move through stages of case management working in different areas for different cases.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7905"/>
      </w:tblGrid>
      <w:tr w:rsidR="00C57C27" w:rsidRPr="00C57C27" w14:paraId="10619539"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002060"/>
            <w:hideMark/>
          </w:tcPr>
          <w:p w14:paraId="42ACD1C2"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b/>
                <w:bCs/>
                <w:color w:val="FFFFFF"/>
              </w:rPr>
              <w:t>Module</w:t>
            </w:r>
            <w:r w:rsidRPr="00C57C27">
              <w:rPr>
                <w:rFonts w:ascii="Arial" w:eastAsia="Times New Roman" w:hAnsi="Arial" w:cs="Arial"/>
                <w:color w:val="FFFFFF"/>
              </w:rPr>
              <w:t> </w:t>
            </w:r>
          </w:p>
        </w:tc>
        <w:tc>
          <w:tcPr>
            <w:tcW w:w="7905" w:type="dxa"/>
            <w:tcBorders>
              <w:top w:val="single" w:sz="6" w:space="0" w:color="00CCA4"/>
              <w:left w:val="single" w:sz="6" w:space="0" w:color="00CCA4"/>
              <w:bottom w:val="single" w:sz="6" w:space="0" w:color="00CCA4"/>
              <w:right w:val="single" w:sz="6" w:space="0" w:color="00CCA4"/>
            </w:tcBorders>
            <w:shd w:val="clear" w:color="auto" w:fill="002060"/>
            <w:hideMark/>
          </w:tcPr>
          <w:p w14:paraId="7AF7D2DE"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b/>
                <w:bCs/>
                <w:color w:val="FFFFFF"/>
              </w:rPr>
              <w:t>Functionality </w:t>
            </w:r>
            <w:r w:rsidRPr="00C57C27">
              <w:rPr>
                <w:rFonts w:ascii="Arial" w:eastAsia="Times New Roman" w:hAnsi="Arial" w:cs="Arial"/>
                <w:color w:val="FFFFFF"/>
              </w:rPr>
              <w:t> </w:t>
            </w:r>
          </w:p>
        </w:tc>
      </w:tr>
      <w:tr w:rsidR="00C57C27" w:rsidRPr="00C57C27" w14:paraId="6DB3F717"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F2F2F2"/>
            <w:hideMark/>
          </w:tcPr>
          <w:p w14:paraId="0AA667E1"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Dashboard </w:t>
            </w:r>
          </w:p>
        </w:tc>
        <w:tc>
          <w:tcPr>
            <w:tcW w:w="7905" w:type="dxa"/>
            <w:tcBorders>
              <w:top w:val="single" w:sz="6" w:space="0" w:color="00CCA4"/>
              <w:left w:val="single" w:sz="6" w:space="0" w:color="00CCA4"/>
              <w:bottom w:val="single" w:sz="6" w:space="0" w:color="00CCA4"/>
              <w:right w:val="single" w:sz="6" w:space="0" w:color="00CCA4"/>
            </w:tcBorders>
            <w:shd w:val="clear" w:color="auto" w:fill="F2F2F2"/>
            <w:hideMark/>
          </w:tcPr>
          <w:p w14:paraId="2CEBD0BF"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Allows the user quick information about the criteria based on the cases/initiatives created. It entails all the analysis information embedded from the FWA Finder™ Dashboard module. It is configurable at Case Manager™, i.e., if multiple dashboards are available, the user can select to see the required dashboard.  </w:t>
            </w:r>
          </w:p>
        </w:tc>
      </w:tr>
      <w:tr w:rsidR="00C57C27" w:rsidRPr="00C57C27" w14:paraId="5690E8AA"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F2F2F2"/>
            <w:hideMark/>
          </w:tcPr>
          <w:p w14:paraId="2C1B270A"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lastRenderedPageBreak/>
              <w:t>Case List </w:t>
            </w:r>
          </w:p>
        </w:tc>
        <w:tc>
          <w:tcPr>
            <w:tcW w:w="7905" w:type="dxa"/>
            <w:tcBorders>
              <w:top w:val="single" w:sz="6" w:space="0" w:color="00CCA4"/>
              <w:left w:val="single" w:sz="6" w:space="0" w:color="00CCA4"/>
              <w:bottom w:val="single" w:sz="6" w:space="0" w:color="00CCA4"/>
              <w:right w:val="single" w:sz="6" w:space="0" w:color="00CCA4"/>
            </w:tcBorders>
            <w:shd w:val="clear" w:color="auto" w:fill="F2F2F2"/>
            <w:hideMark/>
          </w:tcPr>
          <w:p w14:paraId="28B583E0"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Allows the user to create a new case. It also allows the user to import the case(s) from an external file. Users can also view and edit the already-created cases under this module.  </w:t>
            </w:r>
          </w:p>
        </w:tc>
      </w:tr>
      <w:tr w:rsidR="00C57C27" w:rsidRPr="00C57C27" w14:paraId="536B6988"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F2F2F2"/>
            <w:hideMark/>
          </w:tcPr>
          <w:p w14:paraId="103A95C1"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Initiative  </w:t>
            </w:r>
          </w:p>
        </w:tc>
        <w:tc>
          <w:tcPr>
            <w:tcW w:w="7905" w:type="dxa"/>
            <w:tcBorders>
              <w:top w:val="single" w:sz="6" w:space="0" w:color="00CCA4"/>
              <w:left w:val="single" w:sz="6" w:space="0" w:color="00CCA4"/>
              <w:bottom w:val="single" w:sz="6" w:space="0" w:color="00CCA4"/>
              <w:right w:val="single" w:sz="6" w:space="0" w:color="00CCA4"/>
            </w:tcBorders>
            <w:shd w:val="clear" w:color="auto" w:fill="F2F2F2"/>
            <w:hideMark/>
          </w:tcPr>
          <w:p w14:paraId="328FD858"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Allows the user to create and work on many cases simultaneously. It enables users to interact with many providers, simultaneously reducing manual processes. Users can also view the list of already created Initiatives and cases under Initiatives from this module.  </w:t>
            </w:r>
          </w:p>
        </w:tc>
      </w:tr>
      <w:tr w:rsidR="00C57C27" w:rsidRPr="00C57C27" w14:paraId="79B7FAF2"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F2F2F2"/>
            <w:hideMark/>
          </w:tcPr>
          <w:p w14:paraId="5ABC5DC5"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Activity List </w:t>
            </w:r>
          </w:p>
        </w:tc>
        <w:tc>
          <w:tcPr>
            <w:tcW w:w="7905" w:type="dxa"/>
            <w:tcBorders>
              <w:top w:val="single" w:sz="6" w:space="0" w:color="00CCA4"/>
              <w:left w:val="single" w:sz="6" w:space="0" w:color="00CCA4"/>
              <w:bottom w:val="single" w:sz="6" w:space="0" w:color="00CCA4"/>
              <w:right w:val="single" w:sz="6" w:space="0" w:color="00CCA4"/>
            </w:tcBorders>
            <w:shd w:val="clear" w:color="auto" w:fill="F2F2F2"/>
            <w:hideMark/>
          </w:tcPr>
          <w:p w14:paraId="076646D5"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Case Manager™ provides an advanced functionality to automatically configure and schedule a series of events triggered as an activity. Users can create schedule multiple events to be triggered on a schedule automatically. </w:t>
            </w:r>
          </w:p>
        </w:tc>
      </w:tr>
      <w:tr w:rsidR="00C57C27" w:rsidRPr="00C57C27" w14:paraId="49159349"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F2F2F2"/>
            <w:hideMark/>
          </w:tcPr>
          <w:p w14:paraId="2222FE24"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Reports </w:t>
            </w:r>
          </w:p>
        </w:tc>
        <w:tc>
          <w:tcPr>
            <w:tcW w:w="7905" w:type="dxa"/>
            <w:tcBorders>
              <w:top w:val="single" w:sz="6" w:space="0" w:color="00CCA4"/>
              <w:left w:val="single" w:sz="6" w:space="0" w:color="00CCA4"/>
              <w:bottom w:val="single" w:sz="6" w:space="0" w:color="00CCA4"/>
              <w:right w:val="single" w:sz="6" w:space="0" w:color="00CCA4"/>
            </w:tcBorders>
            <w:shd w:val="clear" w:color="auto" w:fill="F2F2F2"/>
            <w:hideMark/>
          </w:tcPr>
          <w:p w14:paraId="337C7808"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Allow the user to execute and view the system configured reports. It also allows the user to download the reports in multiple formats.  </w:t>
            </w:r>
          </w:p>
        </w:tc>
      </w:tr>
      <w:tr w:rsidR="00C57C27" w:rsidRPr="00C57C27" w14:paraId="6946AC15" w14:textId="77777777" w:rsidTr="00C57C27">
        <w:tc>
          <w:tcPr>
            <w:tcW w:w="1425" w:type="dxa"/>
            <w:tcBorders>
              <w:top w:val="single" w:sz="6" w:space="0" w:color="00CCA4"/>
              <w:left w:val="single" w:sz="6" w:space="0" w:color="00CCA4"/>
              <w:bottom w:val="single" w:sz="6" w:space="0" w:color="00CCA4"/>
              <w:right w:val="single" w:sz="6" w:space="0" w:color="00CCA4"/>
            </w:tcBorders>
            <w:shd w:val="clear" w:color="auto" w:fill="F2F2F2"/>
            <w:hideMark/>
          </w:tcPr>
          <w:p w14:paraId="5BC04331"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Alerts </w:t>
            </w:r>
          </w:p>
        </w:tc>
        <w:tc>
          <w:tcPr>
            <w:tcW w:w="7905" w:type="dxa"/>
            <w:tcBorders>
              <w:top w:val="single" w:sz="6" w:space="0" w:color="00CCA4"/>
              <w:left w:val="single" w:sz="6" w:space="0" w:color="00CCA4"/>
              <w:bottom w:val="single" w:sz="6" w:space="0" w:color="00CCA4"/>
              <w:right w:val="single" w:sz="6" w:space="0" w:color="00CCA4"/>
            </w:tcBorders>
            <w:shd w:val="clear" w:color="auto" w:fill="F2F2F2"/>
            <w:hideMark/>
          </w:tcPr>
          <w:p w14:paraId="79DE8950"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sz w:val="21"/>
                <w:szCs w:val="21"/>
              </w:rPr>
              <w:t>Allows the user to configure the Alerts and notifications in the Case Manager™ system.  </w:t>
            </w:r>
          </w:p>
        </w:tc>
      </w:tr>
    </w:tbl>
    <w:p w14:paraId="5744A2BB" w14:textId="77777777" w:rsidR="00C57C27" w:rsidRPr="00C57C27" w:rsidRDefault="00C57C27" w:rsidP="00C57C27">
      <w:pPr>
        <w:spacing w:after="0" w:line="240" w:lineRule="auto"/>
        <w:textAlignment w:val="baseline"/>
        <w:rPr>
          <w:rFonts w:ascii="Segoe UI" w:eastAsia="Times New Roman" w:hAnsi="Segoe UI" w:cs="Segoe UI"/>
          <w:b/>
          <w:bCs/>
          <w:smallCaps/>
          <w:sz w:val="18"/>
          <w:szCs w:val="18"/>
        </w:rPr>
      </w:pPr>
      <w:r w:rsidRPr="00C57C27">
        <w:rPr>
          <w:rFonts w:ascii="Arial" w:eastAsia="Times New Roman" w:hAnsi="Arial" w:cs="Arial"/>
          <w:b/>
          <w:bCs/>
          <w:smallCaps/>
          <w:sz w:val="16"/>
          <w:szCs w:val="16"/>
        </w:rPr>
        <w:t xml:space="preserve">Table </w:t>
      </w:r>
      <w:proofErr w:type="gramStart"/>
      <w:r w:rsidRPr="00C57C27">
        <w:rPr>
          <w:rFonts w:ascii="Arial" w:eastAsia="Times New Roman" w:hAnsi="Arial" w:cs="Arial"/>
          <w:b/>
          <w:bCs/>
          <w:smallCaps/>
          <w:color w:val="000000"/>
          <w:sz w:val="16"/>
          <w:szCs w:val="16"/>
          <w:shd w:val="clear" w:color="auto" w:fill="E1E3E6"/>
        </w:rPr>
        <w:t>2</w:t>
      </w:r>
      <w:r w:rsidRPr="00C57C27">
        <w:rPr>
          <w:rFonts w:ascii="Arial" w:eastAsia="Times New Roman" w:hAnsi="Arial" w:cs="Arial"/>
          <w:b/>
          <w:bCs/>
          <w:smallCaps/>
          <w:sz w:val="16"/>
          <w:szCs w:val="16"/>
        </w:rPr>
        <w:t>:Modules</w:t>
      </w:r>
      <w:proofErr w:type="gramEnd"/>
      <w:r w:rsidRPr="00C57C27">
        <w:rPr>
          <w:rFonts w:ascii="Arial" w:eastAsia="Times New Roman" w:hAnsi="Arial" w:cs="Arial"/>
          <w:b/>
          <w:bCs/>
          <w:smallCaps/>
          <w:sz w:val="16"/>
          <w:szCs w:val="16"/>
        </w:rPr>
        <w:t xml:space="preserve"> of Case Manager</w:t>
      </w:r>
      <w:r w:rsidRPr="00C57C27">
        <w:rPr>
          <w:rFonts w:ascii="Segoe UI" w:eastAsia="Times New Roman" w:hAnsi="Segoe UI" w:cs="Segoe UI"/>
          <w:b/>
          <w:bCs/>
          <w:smallCaps/>
          <w:sz w:val="16"/>
          <w:szCs w:val="16"/>
        </w:rPr>
        <w:t>™ </w:t>
      </w:r>
    </w:p>
    <w:p w14:paraId="7F23B87F"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 </w:t>
      </w:r>
    </w:p>
    <w:p w14:paraId="1869D4CE" w14:textId="77777777" w:rsidR="00C57C27" w:rsidRPr="00C57C27" w:rsidRDefault="00C57C27">
      <w:pPr>
        <w:numPr>
          <w:ilvl w:val="0"/>
          <w:numId w:val="8"/>
        </w:numPr>
        <w:spacing w:after="0" w:line="240" w:lineRule="auto"/>
        <w:ind w:firstLine="0"/>
        <w:textAlignment w:val="baseline"/>
        <w:rPr>
          <w:rFonts w:ascii="Arial" w:eastAsia="Times New Roman" w:hAnsi="Arial" w:cs="Arial"/>
          <w:b/>
          <w:bCs/>
          <w:caps/>
          <w:color w:val="00CCA4"/>
          <w:sz w:val="36"/>
          <w:szCs w:val="36"/>
        </w:rPr>
      </w:pPr>
      <w:r w:rsidRPr="00C57C27">
        <w:rPr>
          <w:rFonts w:ascii="Arial" w:eastAsia="Times New Roman" w:hAnsi="Arial" w:cs="Arial"/>
          <w:b/>
          <w:bCs/>
          <w:caps/>
          <w:color w:val="00CCA4"/>
          <w:sz w:val="36"/>
          <w:szCs w:val="36"/>
        </w:rPr>
        <w:t>GETTING STARTED  </w:t>
      </w:r>
    </w:p>
    <w:p w14:paraId="2F158F45" w14:textId="77777777" w:rsidR="00C57C27" w:rsidRPr="00C57C27" w:rsidRDefault="00C57C27">
      <w:pPr>
        <w:numPr>
          <w:ilvl w:val="0"/>
          <w:numId w:val="9"/>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Cautions &amp; Warnings </w:t>
      </w:r>
    </w:p>
    <w:p w14:paraId="692618E4"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The cautions and warnings which the user must consider before accessing the Case Manager</w:t>
      </w:r>
      <w:r w:rsidRPr="00C57C27">
        <w:rPr>
          <w:rFonts w:ascii="Segoe UI" w:eastAsia="Times New Roman" w:hAnsi="Segoe UI" w:cs="Segoe UI"/>
        </w:rPr>
        <w:t>™ application are included below. </w:t>
      </w:r>
    </w:p>
    <w:p w14:paraId="7595BFF6" w14:textId="77777777" w:rsidR="00C57C27" w:rsidRPr="00C57C27" w:rsidRDefault="00C57C27">
      <w:pPr>
        <w:numPr>
          <w:ilvl w:val="0"/>
          <w:numId w:val="10"/>
        </w:numPr>
        <w:spacing w:after="0" w:line="240" w:lineRule="auto"/>
        <w:ind w:left="1080" w:firstLine="0"/>
        <w:textAlignment w:val="baseline"/>
        <w:rPr>
          <w:rFonts w:ascii="Arial" w:eastAsia="Times New Roman" w:hAnsi="Arial" w:cs="Arial"/>
        </w:rPr>
      </w:pPr>
      <w:r w:rsidRPr="00C57C27">
        <w:rPr>
          <w:rFonts w:ascii="Arial" w:eastAsia="Times New Roman" w:hAnsi="Arial" w:cs="Arial"/>
        </w:rPr>
        <w:t>URL access to the application is only allowed through an ‘HTTPS’ extension, security certified.  </w:t>
      </w:r>
    </w:p>
    <w:p w14:paraId="0CF2381B" w14:textId="77777777" w:rsidR="00C57C27" w:rsidRPr="00C57C27" w:rsidRDefault="00C57C27">
      <w:pPr>
        <w:numPr>
          <w:ilvl w:val="0"/>
          <w:numId w:val="10"/>
        </w:numPr>
        <w:spacing w:after="0" w:line="240" w:lineRule="auto"/>
        <w:ind w:left="1080" w:firstLine="0"/>
        <w:textAlignment w:val="baseline"/>
        <w:rPr>
          <w:rFonts w:ascii="Arial" w:eastAsia="Times New Roman" w:hAnsi="Arial" w:cs="Arial"/>
        </w:rPr>
      </w:pPr>
      <w:r w:rsidRPr="00C57C27">
        <w:rPr>
          <w:rFonts w:ascii="Arial" w:eastAsia="Times New Roman" w:hAnsi="Arial" w:cs="Arial"/>
        </w:rPr>
        <w:t>The application will work seamlessly using only the latest Google Chrome and Firefox browsers.</w:t>
      </w:r>
      <w:r w:rsidRPr="00C57C27">
        <w:rPr>
          <w:rFonts w:ascii="Arial" w:eastAsia="Times New Roman" w:hAnsi="Arial" w:cs="Arial"/>
          <w:color w:val="FFFFFF"/>
        </w:rPr>
        <w:t xml:space="preserve"> in the application is HIPAA compliant.  </w:t>
      </w:r>
    </w:p>
    <w:p w14:paraId="435F217A" w14:textId="77777777" w:rsidR="00C57C27" w:rsidRPr="00C57C27" w:rsidRDefault="00C57C27">
      <w:pPr>
        <w:numPr>
          <w:ilvl w:val="0"/>
          <w:numId w:val="10"/>
        </w:numPr>
        <w:spacing w:after="0" w:line="240" w:lineRule="auto"/>
        <w:ind w:left="1080" w:firstLine="0"/>
        <w:textAlignment w:val="baseline"/>
        <w:rPr>
          <w:rFonts w:ascii="Arial" w:eastAsia="Times New Roman" w:hAnsi="Arial" w:cs="Arial"/>
        </w:rPr>
      </w:pPr>
      <w:r w:rsidRPr="00C57C27">
        <w:rPr>
          <w:rFonts w:ascii="Arial" w:eastAsia="Times New Roman" w:hAnsi="Arial" w:cs="Arial"/>
        </w:rPr>
        <w:t xml:space="preserve">The user shall be HIPAA compliant or equivalent law for the </w:t>
      </w:r>
      <w:proofErr w:type="gramStart"/>
      <w:r w:rsidRPr="00C57C27">
        <w:rPr>
          <w:rFonts w:ascii="Arial" w:eastAsia="Times New Roman" w:hAnsi="Arial" w:cs="Arial"/>
        </w:rPr>
        <w:t>particular country</w:t>
      </w:r>
      <w:proofErr w:type="gramEnd"/>
      <w:r w:rsidRPr="00C57C27">
        <w:rPr>
          <w:rFonts w:ascii="Arial" w:eastAsia="Times New Roman" w:hAnsi="Arial" w:cs="Arial"/>
        </w:rPr>
        <w:t xml:space="preserve"> and use the application ethically. </w:t>
      </w:r>
    </w:p>
    <w:p w14:paraId="33940B9B" w14:textId="77777777" w:rsidR="00C57C27" w:rsidRPr="00C57C27" w:rsidRDefault="00C57C27">
      <w:pPr>
        <w:numPr>
          <w:ilvl w:val="0"/>
          <w:numId w:val="11"/>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Set-up Considerations </w:t>
      </w:r>
    </w:p>
    <w:p w14:paraId="518DFB52"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t>Users need to ensure that they have the latest version of Google Chrome installed to access the URL for the FWA application. </w:t>
      </w:r>
    </w:p>
    <w:tbl>
      <w:tblPr>
        <w:tblW w:w="0" w:type="dxa"/>
        <w:tblBorders>
          <w:top w:val="outset" w:sz="6" w:space="0" w:color="auto"/>
          <w:left w:val="outset" w:sz="6" w:space="0" w:color="auto"/>
          <w:bottom w:val="outset" w:sz="6" w:space="0" w:color="auto"/>
          <w:right w:val="outset" w:sz="6" w:space="0" w:color="auto"/>
        </w:tblBorders>
        <w:shd w:val="clear" w:color="auto" w:fill="F2F2F2"/>
        <w:tblCellMar>
          <w:left w:w="0" w:type="dxa"/>
          <w:right w:w="0" w:type="dxa"/>
        </w:tblCellMar>
        <w:tblLook w:val="04A0" w:firstRow="1" w:lastRow="0" w:firstColumn="1" w:lastColumn="0" w:noHBand="0" w:noVBand="1"/>
      </w:tblPr>
      <w:tblGrid>
        <w:gridCol w:w="2325"/>
        <w:gridCol w:w="7005"/>
      </w:tblGrid>
      <w:tr w:rsidR="00C57C27" w:rsidRPr="00C57C27" w14:paraId="646FAADC" w14:textId="77777777" w:rsidTr="00C57C27">
        <w:trPr>
          <w:trHeight w:val="255"/>
        </w:trPr>
        <w:tc>
          <w:tcPr>
            <w:tcW w:w="2325" w:type="dxa"/>
            <w:tcBorders>
              <w:top w:val="single" w:sz="6" w:space="0" w:color="00B0A4"/>
              <w:left w:val="single" w:sz="6" w:space="0" w:color="00B0A4"/>
              <w:bottom w:val="single" w:sz="6" w:space="0" w:color="00B0A4"/>
              <w:right w:val="single" w:sz="6" w:space="0" w:color="00B0A4"/>
            </w:tcBorders>
            <w:shd w:val="clear" w:color="auto" w:fill="00CCA4"/>
            <w:hideMark/>
          </w:tcPr>
          <w:p w14:paraId="4EEF539A"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b/>
                <w:bCs/>
                <w:color w:val="FFFFFF"/>
                <w:sz w:val="20"/>
                <w:szCs w:val="20"/>
              </w:rPr>
              <w:t xml:space="preserve">Browser </w:t>
            </w:r>
            <w:r w:rsidRPr="00C57C27">
              <w:rPr>
                <w:rFonts w:ascii="Arial" w:eastAsia="Times New Roman" w:hAnsi="Arial" w:cs="Arial"/>
                <w:i/>
                <w:iCs/>
                <w:color w:val="FFFFFF"/>
                <w:sz w:val="16"/>
                <w:szCs w:val="16"/>
              </w:rPr>
              <w:t>(recommended)</w:t>
            </w:r>
            <w:r w:rsidRPr="00C57C27">
              <w:rPr>
                <w:rFonts w:ascii="Arial" w:eastAsia="Times New Roman" w:hAnsi="Arial" w:cs="Arial"/>
                <w:color w:val="FFFFFF"/>
                <w:sz w:val="16"/>
                <w:szCs w:val="16"/>
              </w:rPr>
              <w:t> </w:t>
            </w:r>
          </w:p>
        </w:tc>
        <w:tc>
          <w:tcPr>
            <w:tcW w:w="7005" w:type="dxa"/>
            <w:tcBorders>
              <w:top w:val="single" w:sz="6" w:space="0" w:color="00B0A4"/>
              <w:left w:val="single" w:sz="6" w:space="0" w:color="00B0A4"/>
              <w:bottom w:val="single" w:sz="6" w:space="0" w:color="00B0A4"/>
              <w:right w:val="single" w:sz="6" w:space="0" w:color="00B0A4"/>
            </w:tcBorders>
            <w:shd w:val="clear" w:color="auto" w:fill="F2F2F2"/>
            <w:hideMark/>
          </w:tcPr>
          <w:p w14:paraId="4E671A7A" w14:textId="77777777" w:rsidR="00C57C27" w:rsidRPr="00C57C27" w:rsidRDefault="00C57C27" w:rsidP="00C57C27">
            <w:pPr>
              <w:spacing w:after="0" w:line="240" w:lineRule="auto"/>
              <w:textAlignment w:val="baseline"/>
              <w:rPr>
                <w:rFonts w:ascii="Times New Roman" w:eastAsia="Times New Roman" w:hAnsi="Times New Roman" w:cs="Times New Roman"/>
                <w:sz w:val="24"/>
                <w:szCs w:val="24"/>
              </w:rPr>
            </w:pPr>
            <w:r w:rsidRPr="00C57C27">
              <w:rPr>
                <w:rFonts w:ascii="Arial" w:eastAsia="Times New Roman" w:hAnsi="Arial" w:cs="Arial"/>
                <w:color w:val="FFFFFF"/>
              </w:rPr>
              <w:t>Google Chrome (Version 92.0.4515.131) or higher </w:t>
            </w:r>
          </w:p>
        </w:tc>
      </w:tr>
    </w:tbl>
    <w:p w14:paraId="2AFAB362" w14:textId="77777777" w:rsidR="00C57C27" w:rsidRPr="00C57C27" w:rsidRDefault="00C57C27" w:rsidP="00C57C27">
      <w:pPr>
        <w:spacing w:after="0" w:line="240" w:lineRule="auto"/>
        <w:textAlignment w:val="baseline"/>
        <w:rPr>
          <w:rFonts w:ascii="Segoe UI" w:eastAsia="Times New Roman" w:hAnsi="Segoe UI" w:cs="Segoe UI"/>
          <w:b/>
          <w:bCs/>
          <w:smallCaps/>
          <w:sz w:val="18"/>
          <w:szCs w:val="18"/>
        </w:rPr>
      </w:pPr>
      <w:r w:rsidRPr="00C57C27">
        <w:rPr>
          <w:rFonts w:ascii="Arial" w:eastAsia="Times New Roman" w:hAnsi="Arial" w:cs="Arial"/>
          <w:b/>
          <w:bCs/>
          <w:smallCaps/>
          <w:sz w:val="16"/>
          <w:szCs w:val="16"/>
        </w:rPr>
        <w:t xml:space="preserve">Table </w:t>
      </w:r>
      <w:r w:rsidRPr="00C57C27">
        <w:rPr>
          <w:rFonts w:ascii="Arial" w:eastAsia="Times New Roman" w:hAnsi="Arial" w:cs="Arial"/>
          <w:b/>
          <w:bCs/>
          <w:smallCaps/>
          <w:color w:val="000000"/>
          <w:sz w:val="16"/>
          <w:szCs w:val="16"/>
          <w:shd w:val="clear" w:color="auto" w:fill="E1E3E6"/>
        </w:rPr>
        <w:t>3</w:t>
      </w:r>
      <w:r w:rsidRPr="00C57C27">
        <w:rPr>
          <w:rFonts w:ascii="Arial" w:eastAsia="Times New Roman" w:hAnsi="Arial" w:cs="Arial"/>
          <w:b/>
          <w:bCs/>
          <w:smallCaps/>
          <w:sz w:val="16"/>
          <w:szCs w:val="16"/>
        </w:rPr>
        <w:t xml:space="preserve"> Browser Information </w:t>
      </w:r>
    </w:p>
    <w:p w14:paraId="6EC07AEF" w14:textId="77777777" w:rsidR="00C57C27" w:rsidRPr="00C57C27" w:rsidRDefault="00C57C27">
      <w:pPr>
        <w:numPr>
          <w:ilvl w:val="0"/>
          <w:numId w:val="12"/>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New User Onboarding </w:t>
      </w:r>
    </w:p>
    <w:p w14:paraId="693915D6" w14:textId="77777777" w:rsidR="00C57C27" w:rsidRPr="00C57C27" w:rsidRDefault="00000000" w:rsidP="00C57C27">
      <w:pPr>
        <w:spacing w:after="0" w:line="240" w:lineRule="auto"/>
        <w:textAlignment w:val="baseline"/>
        <w:rPr>
          <w:rFonts w:ascii="Segoe UI" w:eastAsia="Times New Roman" w:hAnsi="Segoe UI" w:cs="Segoe UI"/>
          <w:sz w:val="18"/>
          <w:szCs w:val="18"/>
        </w:rPr>
      </w:pPr>
      <w:hyperlink r:id="rId16" w:tgtFrame="_blank" w:history="1">
        <w:r w:rsidR="00C57C27" w:rsidRPr="00C57C27">
          <w:rPr>
            <w:rFonts w:ascii="Arial" w:eastAsia="Times New Roman" w:hAnsi="Arial" w:cs="Arial"/>
            <w:color w:val="000000"/>
            <w:shd w:val="clear" w:color="auto" w:fill="E1E3E6"/>
          </w:rPr>
          <w:t xml:space="preserve">An authorized representative will submit a request to the Alivia Helpdesk for new user onboarding and specify the roles they need to be granted. The authorized representative will ensure that access is granted only upon ensuring that the user has taken the necessary HIPAA training and training on protecting PHI information. </w:t>
        </w:r>
      </w:hyperlink>
      <w:r w:rsidR="00C57C27" w:rsidRPr="00C57C27">
        <w:rPr>
          <w:rFonts w:ascii="Arial" w:eastAsia="Times New Roman" w:hAnsi="Arial" w:cs="Arial"/>
          <w:color w:val="FFFFFF"/>
        </w:rPr>
        <w:t> </w:t>
      </w:r>
    </w:p>
    <w:p w14:paraId="4E07AC0D" w14:textId="77777777" w:rsidR="00C57C27" w:rsidRPr="00C57C27" w:rsidRDefault="00000000" w:rsidP="00C57C27">
      <w:pPr>
        <w:spacing w:after="0" w:line="240" w:lineRule="auto"/>
        <w:textAlignment w:val="baseline"/>
        <w:rPr>
          <w:rFonts w:ascii="Segoe UI" w:eastAsia="Times New Roman" w:hAnsi="Segoe UI" w:cs="Segoe UI"/>
          <w:sz w:val="18"/>
          <w:szCs w:val="18"/>
        </w:rPr>
      </w:pPr>
      <w:hyperlink r:id="rId17" w:tgtFrame="_blank" w:history="1">
        <w:r w:rsidR="00C57C27" w:rsidRPr="00C57C27">
          <w:rPr>
            <w:rFonts w:ascii="Arial" w:eastAsia="Times New Roman" w:hAnsi="Arial" w:cs="Arial"/>
            <w:color w:val="000000"/>
            <w:shd w:val="clear" w:color="auto" w:fill="E1E3E6"/>
          </w:rPr>
          <w:t xml:space="preserve">Alivia staff will process the user creation request and provide them with temporary credentials at their specified contact information. </w:t>
        </w:r>
      </w:hyperlink>
      <w:r w:rsidR="00C57C27" w:rsidRPr="00C57C27">
        <w:rPr>
          <w:rFonts w:ascii="Arial" w:eastAsia="Times New Roman" w:hAnsi="Arial" w:cs="Arial"/>
          <w:color w:val="FFFFFF"/>
        </w:rPr>
        <w:t> </w:t>
      </w:r>
    </w:p>
    <w:p w14:paraId="17604B7D" w14:textId="77777777" w:rsidR="00C57C27" w:rsidRPr="00C57C27" w:rsidRDefault="00000000" w:rsidP="00C57C27">
      <w:pPr>
        <w:spacing w:after="0" w:line="240" w:lineRule="auto"/>
        <w:textAlignment w:val="baseline"/>
        <w:rPr>
          <w:rFonts w:ascii="Segoe UI" w:eastAsia="Times New Roman" w:hAnsi="Segoe UI" w:cs="Segoe UI"/>
          <w:sz w:val="18"/>
          <w:szCs w:val="18"/>
        </w:rPr>
      </w:pPr>
      <w:hyperlink r:id="rId18" w:tgtFrame="_blank" w:history="1">
        <w:r w:rsidR="00C57C27" w:rsidRPr="00C57C27">
          <w:rPr>
            <w:rFonts w:ascii="Arial" w:eastAsia="Times New Roman" w:hAnsi="Arial" w:cs="Arial"/>
            <w:color w:val="000000"/>
            <w:shd w:val="clear" w:color="auto" w:fill="E1E3E6"/>
          </w:rPr>
          <w:t>New users must complete the first-time login process within a specified time using the temporary credentials and must change their password upon the first login. Before accessing the system, all new users must complete the required Multi-Factor Authentication setup.</w:t>
        </w:r>
      </w:hyperlink>
      <w:r w:rsidR="00C57C27" w:rsidRPr="00C57C27">
        <w:rPr>
          <w:rFonts w:ascii="Arial" w:eastAsia="Times New Roman" w:hAnsi="Arial" w:cs="Arial"/>
          <w:color w:val="FFFFFF"/>
        </w:rPr>
        <w:t> </w:t>
      </w:r>
    </w:p>
    <w:p w14:paraId="643CA8F0"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Segoe UI" w:eastAsia="Times New Roman" w:hAnsi="Segoe UI" w:cs="Segoe UI"/>
          <w:color w:val="666666"/>
          <w:sz w:val="18"/>
          <w:szCs w:val="18"/>
          <w:shd w:val="clear" w:color="auto" w:fill="FFFFFF"/>
        </w:rPr>
        <w:t>Page Break</w:t>
      </w:r>
      <w:r w:rsidRPr="00C57C27">
        <w:rPr>
          <w:rFonts w:ascii="Arial" w:eastAsia="Times New Roman" w:hAnsi="Arial" w:cs="Arial"/>
        </w:rPr>
        <w:t> </w:t>
      </w:r>
    </w:p>
    <w:p w14:paraId="0629F7AD" w14:textId="77777777" w:rsidR="00C57C27" w:rsidRPr="00C57C27" w:rsidRDefault="00C57C27">
      <w:pPr>
        <w:numPr>
          <w:ilvl w:val="0"/>
          <w:numId w:val="13"/>
        </w:numPr>
        <w:spacing w:after="0" w:line="240" w:lineRule="auto"/>
        <w:ind w:firstLine="0"/>
        <w:textAlignment w:val="baseline"/>
        <w:rPr>
          <w:rFonts w:ascii="Arial" w:eastAsia="Times New Roman" w:hAnsi="Arial" w:cs="Arial"/>
          <w:b/>
          <w:bCs/>
          <w:caps/>
          <w:color w:val="00CCA4"/>
          <w:sz w:val="36"/>
          <w:szCs w:val="36"/>
        </w:rPr>
      </w:pPr>
      <w:r w:rsidRPr="00C57C27">
        <w:rPr>
          <w:rFonts w:ascii="Arial" w:eastAsia="Times New Roman" w:hAnsi="Arial" w:cs="Arial"/>
          <w:b/>
          <w:bCs/>
          <w:caps/>
          <w:color w:val="00CCA4"/>
          <w:sz w:val="36"/>
          <w:szCs w:val="36"/>
        </w:rPr>
        <w:t>ACCESSING THE CASE MANAGER™ APPLICATION </w:t>
      </w:r>
    </w:p>
    <w:p w14:paraId="130F5E53" w14:textId="77777777" w:rsidR="00C57C27" w:rsidRPr="00C57C27" w:rsidRDefault="00C57C27">
      <w:pPr>
        <w:numPr>
          <w:ilvl w:val="0"/>
          <w:numId w:val="14"/>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Application Access </w:t>
      </w:r>
    </w:p>
    <w:p w14:paraId="4FA24BA7"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Arial" w:eastAsia="Times New Roman" w:hAnsi="Arial" w:cs="Arial"/>
        </w:rPr>
        <w:lastRenderedPageBreak/>
        <w:t>Users will access the Case Manager™ application through the website URL provided by Alivia Analytics™ for the respective organization. By accessing the provided URL, the user lands on the application's ‘Login Page’ as provided below. </w:t>
      </w:r>
    </w:p>
    <w:p w14:paraId="203D13AC" w14:textId="42E18604"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noProof/>
        </w:rPr>
        <w:drawing>
          <wp:inline distT="0" distB="0" distL="0" distR="0" wp14:anchorId="7169D199" wp14:editId="0DBDBBFD">
            <wp:extent cx="5943600" cy="303657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6570"/>
                    </a:xfrm>
                    <a:prstGeom prst="rect">
                      <a:avLst/>
                    </a:prstGeom>
                    <a:noFill/>
                    <a:ln>
                      <a:noFill/>
                    </a:ln>
                  </pic:spPr>
                </pic:pic>
              </a:graphicData>
            </a:graphic>
          </wp:inline>
        </w:drawing>
      </w:r>
      <w:r w:rsidRPr="00C57C27">
        <w:rPr>
          <w:rFonts w:ascii="Arial" w:eastAsia="Times New Roman" w:hAnsi="Arial" w:cs="Arial"/>
        </w:rPr>
        <w:t> </w:t>
      </w:r>
      <w:r w:rsidRPr="00C57C27">
        <w:rPr>
          <w:rFonts w:ascii="Arial" w:eastAsia="Times New Roman" w:hAnsi="Arial" w:cs="Arial"/>
        </w:rPr>
        <w:br/>
        <w:t> </w:t>
      </w:r>
    </w:p>
    <w:p w14:paraId="62286455" w14:textId="77777777" w:rsidR="00C57C27" w:rsidRPr="00C57C27" w:rsidRDefault="00C57C27" w:rsidP="00C57C27">
      <w:pPr>
        <w:spacing w:after="0" w:line="240" w:lineRule="auto"/>
        <w:textAlignment w:val="baseline"/>
        <w:rPr>
          <w:rFonts w:ascii="Segoe UI" w:eastAsia="Times New Roman" w:hAnsi="Segoe UI" w:cs="Segoe UI"/>
          <w:b/>
          <w:bCs/>
          <w:smallCaps/>
          <w:sz w:val="18"/>
          <w:szCs w:val="18"/>
        </w:rPr>
      </w:pPr>
      <w:r w:rsidRPr="00C57C27">
        <w:rPr>
          <w:rFonts w:ascii="Arial" w:eastAsia="Times New Roman" w:hAnsi="Arial" w:cs="Arial"/>
          <w:b/>
          <w:bCs/>
          <w:smallCaps/>
          <w:sz w:val="16"/>
          <w:szCs w:val="16"/>
        </w:rPr>
        <w:t xml:space="preserve">Figure </w:t>
      </w:r>
      <w:r w:rsidRPr="00C57C27">
        <w:rPr>
          <w:rFonts w:ascii="Arial" w:eastAsia="Times New Roman" w:hAnsi="Arial" w:cs="Arial"/>
          <w:b/>
          <w:bCs/>
          <w:smallCaps/>
          <w:color w:val="000000"/>
          <w:sz w:val="16"/>
          <w:szCs w:val="16"/>
          <w:shd w:val="clear" w:color="auto" w:fill="E1E3E6"/>
        </w:rPr>
        <w:t>1</w:t>
      </w:r>
      <w:r w:rsidRPr="00C57C27">
        <w:rPr>
          <w:rFonts w:ascii="Arial" w:eastAsia="Times New Roman" w:hAnsi="Arial" w:cs="Arial"/>
          <w:b/>
          <w:bCs/>
          <w:smallCaps/>
          <w:sz w:val="16"/>
          <w:szCs w:val="16"/>
        </w:rPr>
        <w:t>: Login Page </w:t>
      </w:r>
    </w:p>
    <w:p w14:paraId="429DE938" w14:textId="77777777" w:rsidR="00C57C27" w:rsidRPr="00C57C27" w:rsidRDefault="00C57C27">
      <w:pPr>
        <w:numPr>
          <w:ilvl w:val="0"/>
          <w:numId w:val="15"/>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Description of GUI – Login Page </w:t>
      </w:r>
    </w:p>
    <w:p w14:paraId="3F08E91A" w14:textId="77777777" w:rsidR="00C57C27" w:rsidRPr="00C57C27" w:rsidRDefault="00C57C27">
      <w:pPr>
        <w:numPr>
          <w:ilvl w:val="0"/>
          <w:numId w:val="16"/>
        </w:numPr>
        <w:spacing w:after="0" w:line="240" w:lineRule="auto"/>
        <w:ind w:left="1080" w:firstLine="0"/>
        <w:textAlignment w:val="baseline"/>
        <w:rPr>
          <w:rFonts w:ascii="Arial" w:eastAsia="Times New Roman" w:hAnsi="Arial" w:cs="Arial"/>
        </w:rPr>
      </w:pPr>
      <w:r w:rsidRPr="00C57C27">
        <w:rPr>
          <w:rFonts w:ascii="Arial" w:eastAsia="Times New Roman" w:hAnsi="Arial" w:cs="Arial"/>
          <w:b/>
          <w:bCs/>
        </w:rPr>
        <w:t>Username</w:t>
      </w:r>
      <w:r w:rsidRPr="00C57C27">
        <w:rPr>
          <w:rFonts w:ascii="Arial" w:eastAsia="Times New Roman" w:hAnsi="Arial" w:cs="Arial"/>
        </w:rPr>
        <w:t xml:space="preserve">: Input username </w:t>
      </w:r>
      <w:r w:rsidRPr="00C57C27">
        <w:rPr>
          <w:rFonts w:ascii="Arial" w:eastAsia="Times New Roman" w:hAnsi="Arial" w:cs="Arial"/>
          <w:i/>
          <w:iCs/>
        </w:rPr>
        <w:t>(usually email address)</w:t>
      </w:r>
      <w:r w:rsidRPr="00C57C27">
        <w:rPr>
          <w:rFonts w:ascii="Arial" w:eastAsia="Times New Roman" w:hAnsi="Arial" w:cs="Arial"/>
        </w:rPr>
        <w:t>.  </w:t>
      </w:r>
    </w:p>
    <w:p w14:paraId="53E36987" w14:textId="77777777" w:rsidR="00C57C27" w:rsidRPr="00C57C27" w:rsidRDefault="00C57C27">
      <w:pPr>
        <w:numPr>
          <w:ilvl w:val="0"/>
          <w:numId w:val="16"/>
        </w:numPr>
        <w:spacing w:after="0" w:line="240" w:lineRule="auto"/>
        <w:ind w:left="1080" w:firstLine="0"/>
        <w:textAlignment w:val="baseline"/>
        <w:rPr>
          <w:rFonts w:ascii="Arial" w:eastAsia="Times New Roman" w:hAnsi="Arial" w:cs="Arial"/>
        </w:rPr>
      </w:pPr>
      <w:r w:rsidRPr="00C57C27">
        <w:rPr>
          <w:rFonts w:ascii="Arial" w:eastAsia="Times New Roman" w:hAnsi="Arial" w:cs="Arial"/>
          <w:b/>
          <w:bCs/>
        </w:rPr>
        <w:t>Password:</w:t>
      </w:r>
      <w:r w:rsidRPr="00C57C27">
        <w:rPr>
          <w:rFonts w:ascii="Arial" w:eastAsia="Times New Roman" w:hAnsi="Arial" w:cs="Arial"/>
        </w:rPr>
        <w:t xml:space="preserve"> Input password. </w:t>
      </w:r>
    </w:p>
    <w:p w14:paraId="56544D23" w14:textId="77777777" w:rsidR="00C57C27" w:rsidRPr="00C57C27" w:rsidRDefault="00C57C27">
      <w:pPr>
        <w:numPr>
          <w:ilvl w:val="0"/>
          <w:numId w:val="16"/>
        </w:numPr>
        <w:spacing w:after="0" w:line="240" w:lineRule="auto"/>
        <w:ind w:left="1080" w:firstLine="0"/>
        <w:textAlignment w:val="baseline"/>
        <w:rPr>
          <w:rFonts w:ascii="Arial" w:eastAsia="Times New Roman" w:hAnsi="Arial" w:cs="Arial"/>
        </w:rPr>
      </w:pPr>
      <w:r w:rsidRPr="00C57C27">
        <w:rPr>
          <w:rFonts w:ascii="Arial" w:eastAsia="Times New Roman" w:hAnsi="Arial" w:cs="Arial"/>
          <w:b/>
          <w:bCs/>
        </w:rPr>
        <w:t>Login type:</w:t>
      </w:r>
      <w:r w:rsidRPr="00C57C27">
        <w:rPr>
          <w:rFonts w:ascii="Arial" w:eastAsia="Times New Roman" w:hAnsi="Arial" w:cs="Arial"/>
        </w:rPr>
        <w:t xml:space="preserve"> A dropdown field allows users to select the login type. </w:t>
      </w:r>
    </w:p>
    <w:p w14:paraId="7B202389" w14:textId="77777777" w:rsidR="00C57C27" w:rsidRPr="00C57C27" w:rsidRDefault="00C57C27">
      <w:pPr>
        <w:numPr>
          <w:ilvl w:val="0"/>
          <w:numId w:val="17"/>
        </w:numPr>
        <w:spacing w:after="0" w:line="240" w:lineRule="auto"/>
        <w:ind w:left="1800" w:firstLine="0"/>
        <w:textAlignment w:val="baseline"/>
        <w:rPr>
          <w:rFonts w:ascii="Arial" w:eastAsia="Times New Roman" w:hAnsi="Arial" w:cs="Arial"/>
        </w:rPr>
      </w:pPr>
      <w:r w:rsidRPr="00C57C27">
        <w:rPr>
          <w:rFonts w:ascii="Arial" w:eastAsia="Times New Roman" w:hAnsi="Arial" w:cs="Arial"/>
          <w:b/>
          <w:bCs/>
        </w:rPr>
        <w:t>Active Directory</w:t>
      </w:r>
      <w:r w:rsidRPr="00C57C27">
        <w:rPr>
          <w:rFonts w:ascii="Arial" w:eastAsia="Times New Roman" w:hAnsi="Arial" w:cs="Arial"/>
        </w:rPr>
        <w:t> </w:t>
      </w:r>
    </w:p>
    <w:p w14:paraId="1B002739" w14:textId="77777777" w:rsidR="00C57C27" w:rsidRPr="00C57C27" w:rsidRDefault="00C57C27">
      <w:pPr>
        <w:numPr>
          <w:ilvl w:val="0"/>
          <w:numId w:val="17"/>
        </w:numPr>
        <w:spacing w:after="0" w:line="240" w:lineRule="auto"/>
        <w:ind w:left="1800" w:firstLine="0"/>
        <w:textAlignment w:val="baseline"/>
        <w:rPr>
          <w:rFonts w:ascii="Arial" w:eastAsia="Times New Roman" w:hAnsi="Arial" w:cs="Arial"/>
        </w:rPr>
      </w:pPr>
      <w:r w:rsidRPr="00C57C27">
        <w:rPr>
          <w:rFonts w:ascii="Arial" w:eastAsia="Times New Roman" w:hAnsi="Arial" w:cs="Arial"/>
          <w:b/>
          <w:bCs/>
        </w:rPr>
        <w:t>Local</w:t>
      </w:r>
      <w:r w:rsidRPr="00C57C27">
        <w:rPr>
          <w:rFonts w:ascii="Arial" w:eastAsia="Times New Roman" w:hAnsi="Arial" w:cs="Arial"/>
        </w:rPr>
        <w:t> </w:t>
      </w:r>
    </w:p>
    <w:p w14:paraId="6FED7146" w14:textId="77777777" w:rsidR="00C57C27" w:rsidRPr="00C57C27" w:rsidRDefault="00C57C27">
      <w:pPr>
        <w:numPr>
          <w:ilvl w:val="0"/>
          <w:numId w:val="18"/>
        </w:numPr>
        <w:spacing w:after="0" w:line="240" w:lineRule="auto"/>
        <w:ind w:left="1080" w:firstLine="0"/>
        <w:textAlignment w:val="baseline"/>
        <w:rPr>
          <w:rFonts w:ascii="Arial" w:eastAsia="Times New Roman" w:hAnsi="Arial" w:cs="Arial"/>
        </w:rPr>
      </w:pPr>
      <w:r w:rsidRPr="00C57C27">
        <w:rPr>
          <w:rFonts w:ascii="Arial" w:eastAsia="Times New Roman" w:hAnsi="Arial" w:cs="Arial"/>
          <w:b/>
          <w:bCs/>
        </w:rPr>
        <w:t>Login Button:</w:t>
      </w:r>
      <w:r w:rsidRPr="00C57C27">
        <w:rPr>
          <w:rFonts w:ascii="Arial" w:eastAsia="Times New Roman" w:hAnsi="Arial" w:cs="Arial"/>
        </w:rPr>
        <w:t xml:space="preserve"> A clickable button to log the user into the application. The Login button becomes enabled when the user inputs a Username and Password. </w:t>
      </w:r>
    </w:p>
    <w:p w14:paraId="031F73C8" w14:textId="77777777" w:rsidR="00C57C27" w:rsidRPr="00C57C27" w:rsidRDefault="00C57C27">
      <w:pPr>
        <w:numPr>
          <w:ilvl w:val="0"/>
          <w:numId w:val="18"/>
        </w:numPr>
        <w:spacing w:after="0" w:line="240" w:lineRule="auto"/>
        <w:ind w:left="1080" w:firstLine="0"/>
        <w:textAlignment w:val="baseline"/>
        <w:rPr>
          <w:rFonts w:ascii="Arial" w:eastAsia="Times New Roman" w:hAnsi="Arial" w:cs="Arial"/>
        </w:rPr>
      </w:pPr>
      <w:r w:rsidRPr="00C57C27">
        <w:rPr>
          <w:rFonts w:ascii="Arial" w:eastAsia="Times New Roman" w:hAnsi="Arial" w:cs="Arial"/>
          <w:b/>
          <w:bCs/>
        </w:rPr>
        <w:t>Reset button:</w:t>
      </w:r>
      <w:r w:rsidRPr="00C57C27">
        <w:rPr>
          <w:rFonts w:ascii="Arial" w:eastAsia="Times New Roman" w:hAnsi="Arial" w:cs="Arial"/>
        </w:rPr>
        <w:t xml:space="preserve"> A clickable button to clear the information entered in the Username and Password fields by the user.  </w:t>
      </w:r>
    </w:p>
    <w:p w14:paraId="68A9821E" w14:textId="77777777" w:rsidR="00C57C27" w:rsidRPr="00C57C27" w:rsidRDefault="00C57C27">
      <w:pPr>
        <w:numPr>
          <w:ilvl w:val="0"/>
          <w:numId w:val="18"/>
        </w:numPr>
        <w:spacing w:after="0" w:line="240" w:lineRule="auto"/>
        <w:ind w:left="1080" w:firstLine="0"/>
        <w:textAlignment w:val="baseline"/>
        <w:rPr>
          <w:rFonts w:ascii="Arial" w:eastAsia="Times New Roman" w:hAnsi="Arial" w:cs="Arial"/>
        </w:rPr>
      </w:pPr>
      <w:r w:rsidRPr="00C57C27">
        <w:rPr>
          <w:rFonts w:ascii="Arial" w:eastAsia="Times New Roman" w:hAnsi="Arial" w:cs="Arial"/>
          <w:b/>
          <w:bCs/>
        </w:rPr>
        <w:t xml:space="preserve">SAML: </w:t>
      </w:r>
      <w:r w:rsidRPr="00C57C27">
        <w:rPr>
          <w:rFonts w:ascii="Arial" w:eastAsia="Times New Roman" w:hAnsi="Arial" w:cs="Arial"/>
        </w:rPr>
        <w:t>SAML is a third-party authentication service. Alivia uses PING identity and AZURE AD for third party discussion.  </w:t>
      </w:r>
    </w:p>
    <w:p w14:paraId="49F19729"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Segoe UI" w:eastAsia="Times New Roman" w:hAnsi="Segoe UI" w:cs="Segoe UI"/>
          <w:color w:val="666666"/>
          <w:sz w:val="18"/>
          <w:szCs w:val="18"/>
          <w:shd w:val="clear" w:color="auto" w:fill="FFFFFF"/>
        </w:rPr>
        <w:t>Page Break</w:t>
      </w:r>
      <w:r w:rsidRPr="00C57C27">
        <w:rPr>
          <w:rFonts w:ascii="Arial" w:eastAsia="Times New Roman" w:hAnsi="Arial" w:cs="Arial"/>
          <w:color w:val="00CCA4"/>
        </w:rPr>
        <w:t> </w:t>
      </w:r>
    </w:p>
    <w:p w14:paraId="5440DDB4" w14:textId="77777777" w:rsidR="00C57C27" w:rsidRPr="00C57C27" w:rsidRDefault="00C57C27">
      <w:pPr>
        <w:numPr>
          <w:ilvl w:val="0"/>
          <w:numId w:val="19"/>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 </w:t>
      </w:r>
    </w:p>
    <w:p w14:paraId="57862C1D" w14:textId="77777777" w:rsidR="00C57C27" w:rsidRPr="00C57C27" w:rsidRDefault="00C57C27">
      <w:pPr>
        <w:numPr>
          <w:ilvl w:val="0"/>
          <w:numId w:val="20"/>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HDJCHEVJ </w:t>
      </w:r>
    </w:p>
    <w:p w14:paraId="515739B0" w14:textId="77777777" w:rsidR="00C57C27" w:rsidRPr="00C57C27" w:rsidRDefault="00C57C27" w:rsidP="00C57C27">
      <w:pPr>
        <w:spacing w:after="0" w:line="240" w:lineRule="auto"/>
        <w:textAlignment w:val="baseline"/>
        <w:rPr>
          <w:rFonts w:ascii="Segoe UI" w:eastAsia="Times New Roman" w:hAnsi="Segoe UI" w:cs="Segoe UI"/>
          <w:sz w:val="18"/>
          <w:szCs w:val="18"/>
        </w:rPr>
      </w:pPr>
      <w:r w:rsidRPr="00C57C27">
        <w:rPr>
          <w:rFonts w:ascii="Segoe UI" w:eastAsia="Times New Roman" w:hAnsi="Segoe UI" w:cs="Segoe UI"/>
          <w:color w:val="666666"/>
          <w:sz w:val="18"/>
          <w:szCs w:val="18"/>
          <w:shd w:val="clear" w:color="auto" w:fill="FFFFFF"/>
        </w:rPr>
        <w:t>Page Break</w:t>
      </w:r>
      <w:r w:rsidRPr="00C57C27">
        <w:rPr>
          <w:rFonts w:ascii="Arial" w:eastAsia="Times New Roman" w:hAnsi="Arial" w:cs="Arial"/>
          <w:color w:val="00CCA4"/>
          <w:sz w:val="28"/>
          <w:szCs w:val="28"/>
        </w:rPr>
        <w:t> </w:t>
      </w:r>
    </w:p>
    <w:p w14:paraId="1A4CF705" w14:textId="77777777" w:rsidR="00C57C27" w:rsidRPr="00C57C27" w:rsidRDefault="00C57C27">
      <w:pPr>
        <w:numPr>
          <w:ilvl w:val="0"/>
          <w:numId w:val="21"/>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 </w:t>
      </w:r>
    </w:p>
    <w:p w14:paraId="15AD4BBE" w14:textId="77777777" w:rsidR="00C57C27" w:rsidRPr="00C57C27" w:rsidRDefault="00C57C27">
      <w:pPr>
        <w:numPr>
          <w:ilvl w:val="0"/>
          <w:numId w:val="22"/>
        </w:numPr>
        <w:spacing w:after="0" w:line="240" w:lineRule="auto"/>
        <w:ind w:firstLine="0"/>
        <w:textAlignment w:val="baseline"/>
        <w:rPr>
          <w:rFonts w:ascii="Arial" w:eastAsia="Times New Roman" w:hAnsi="Arial" w:cs="Arial"/>
          <w:b/>
          <w:bCs/>
          <w:color w:val="00CCA4"/>
          <w:sz w:val="28"/>
          <w:szCs w:val="28"/>
        </w:rPr>
      </w:pPr>
      <w:r w:rsidRPr="00C57C27">
        <w:rPr>
          <w:rFonts w:ascii="Arial" w:eastAsia="Times New Roman" w:hAnsi="Arial" w:cs="Arial"/>
          <w:b/>
          <w:bCs/>
          <w:color w:val="00CCA4"/>
          <w:sz w:val="28"/>
          <w:szCs w:val="28"/>
        </w:rPr>
        <w:t>Steps to Login </w:t>
      </w:r>
    </w:p>
    <w:p w14:paraId="0D41A9AE" w14:textId="77777777" w:rsidR="002160DF" w:rsidRPr="00C57C27" w:rsidRDefault="002160DF" w:rsidP="00C57C27"/>
    <w:sectPr w:rsidR="002160DF" w:rsidRPr="00C57C27" w:rsidSect="00A0350C">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87716" w14:textId="77777777" w:rsidR="00376603" w:rsidRDefault="00376603" w:rsidP="00A0350C">
      <w:pPr>
        <w:spacing w:after="0" w:line="240" w:lineRule="auto"/>
      </w:pPr>
      <w:r>
        <w:separator/>
      </w:r>
    </w:p>
  </w:endnote>
  <w:endnote w:type="continuationSeparator" w:id="0">
    <w:p w14:paraId="1BDC2AF7" w14:textId="77777777" w:rsidR="00376603" w:rsidRDefault="00376603" w:rsidP="00A03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rpoS">
    <w:altName w:val="Times New Roman"/>
    <w:panose1 w:val="00000000000000000000"/>
    <w:charset w:val="00"/>
    <w:family w:val="auto"/>
    <w:notTrueType/>
    <w:pitch w:val="variable"/>
    <w:sig w:usb0="00000003" w:usb1="00000000" w:usb2="00000000" w:usb3="00000000" w:csb0="00000001" w:csb1="00000000"/>
  </w:font>
  <w:font w:name="IBM Plex Sans SemiBold">
    <w:charset w:val="00"/>
    <w:family w:val="swiss"/>
    <w:pitch w:val="variable"/>
    <w:sig w:usb0="A00002EF" w:usb1="5000207B" w:usb2="00000000" w:usb3="00000000" w:csb0="0000019F" w:csb1="00000000"/>
  </w:font>
  <w:font w:name="IBM Plex Sans">
    <w:charset w:val="00"/>
    <w:family w:val="swiss"/>
    <w:pitch w:val="variable"/>
    <w:sig w:usb0="A00002EF" w:usb1="5000207B" w:usb2="00000000" w:usb3="00000000" w:csb0="0000019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D31B" w14:textId="77777777" w:rsidR="00376603" w:rsidRDefault="00376603" w:rsidP="00A0350C">
      <w:pPr>
        <w:spacing w:after="0" w:line="240" w:lineRule="auto"/>
      </w:pPr>
      <w:r>
        <w:separator/>
      </w:r>
    </w:p>
  </w:footnote>
  <w:footnote w:type="continuationSeparator" w:id="0">
    <w:p w14:paraId="72CF0637" w14:textId="77777777" w:rsidR="00376603" w:rsidRDefault="00376603" w:rsidP="00A03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7CA64" w14:textId="048C5548" w:rsidR="00A0350C" w:rsidRDefault="000A0FF4">
    <w:pPr>
      <w:pStyle w:val="Header"/>
      <w:jc w:val="right"/>
    </w:pPr>
    <w:r>
      <w:t xml:space="preserve">Page no </w:t>
    </w:r>
    <w:sdt>
      <w:sdtPr>
        <w:id w:val="888309483"/>
        <w:docPartObj>
          <w:docPartGallery w:val="Page Numbers (Top of Page)"/>
          <w:docPartUnique/>
        </w:docPartObj>
      </w:sdtPr>
      <w:sdtEndPr>
        <w:rPr>
          <w:noProof/>
        </w:rPr>
      </w:sdtEndPr>
      <w:sdtContent>
        <w:r w:rsidR="00A0350C">
          <w:fldChar w:fldCharType="begin"/>
        </w:r>
        <w:r w:rsidR="00A0350C">
          <w:instrText xml:space="preserve"> PAGE   \* MERGEFORMAT </w:instrText>
        </w:r>
        <w:r w:rsidR="00A0350C">
          <w:fldChar w:fldCharType="separate"/>
        </w:r>
        <w:r w:rsidR="00A0350C">
          <w:rPr>
            <w:noProof/>
          </w:rPr>
          <w:t>2</w:t>
        </w:r>
        <w:r w:rsidR="00A0350C">
          <w:rPr>
            <w:noProof/>
          </w:rPr>
          <w:fldChar w:fldCharType="end"/>
        </w:r>
      </w:sdtContent>
    </w:sdt>
  </w:p>
  <w:p w14:paraId="5571F16C" w14:textId="27B4FE99" w:rsidR="00A0350C" w:rsidRPr="00A0350C" w:rsidRDefault="00A0350C" w:rsidP="00A03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FFFF7D"/>
    <w:lvl w:ilvl="0">
      <w:start w:val="1"/>
      <w:numFmt w:val="decimal"/>
      <w:pStyle w:val="ListNumber4"/>
      <w:lvlText w:val="%1."/>
      <w:lvlJc w:val="left"/>
      <w:pPr>
        <w:tabs>
          <w:tab w:val="left" w:pos="1710"/>
        </w:tabs>
        <w:ind w:left="1710" w:hanging="360"/>
      </w:p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4"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5"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7" w15:restartNumberingAfterBreak="0">
    <w:nsid w:val="00160852"/>
    <w:multiLevelType w:val="multilevel"/>
    <w:tmpl w:val="B9A8E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531661"/>
    <w:multiLevelType w:val="multilevel"/>
    <w:tmpl w:val="866A2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205F92"/>
    <w:multiLevelType w:val="multilevel"/>
    <w:tmpl w:val="816C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5217D4"/>
    <w:multiLevelType w:val="multilevel"/>
    <w:tmpl w:val="CAD6FC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F0AF2"/>
    <w:multiLevelType w:val="multilevel"/>
    <w:tmpl w:val="48EACD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130768"/>
    <w:multiLevelType w:val="multilevel"/>
    <w:tmpl w:val="82D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1C4CFA"/>
    <w:multiLevelType w:val="multilevel"/>
    <w:tmpl w:val="914C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DA5791"/>
    <w:multiLevelType w:val="multilevel"/>
    <w:tmpl w:val="3E909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EB49D9"/>
    <w:multiLevelType w:val="multilevel"/>
    <w:tmpl w:val="C0A04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FC58A6"/>
    <w:multiLevelType w:val="multilevel"/>
    <w:tmpl w:val="628C18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040F66"/>
    <w:multiLevelType w:val="multilevel"/>
    <w:tmpl w:val="CD8274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204A91"/>
    <w:multiLevelType w:val="multilevel"/>
    <w:tmpl w:val="B10207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466C8D"/>
    <w:multiLevelType w:val="multilevel"/>
    <w:tmpl w:val="6AA24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537523"/>
    <w:multiLevelType w:val="multilevel"/>
    <w:tmpl w:val="2DA45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860BFB"/>
    <w:multiLevelType w:val="multilevel"/>
    <w:tmpl w:val="9000F8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B51496"/>
    <w:multiLevelType w:val="multilevel"/>
    <w:tmpl w:val="CCAEB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D55D8F"/>
    <w:multiLevelType w:val="multilevel"/>
    <w:tmpl w:val="08201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E96F52"/>
    <w:multiLevelType w:val="multilevel"/>
    <w:tmpl w:val="F56CE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EF5287"/>
    <w:multiLevelType w:val="multilevel"/>
    <w:tmpl w:val="B0BC8D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84383B"/>
    <w:multiLevelType w:val="multilevel"/>
    <w:tmpl w:val="CF92B1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B15DC8"/>
    <w:multiLevelType w:val="multilevel"/>
    <w:tmpl w:val="329C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B500A5"/>
    <w:multiLevelType w:val="multilevel"/>
    <w:tmpl w:val="B4D61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4762EE"/>
    <w:multiLevelType w:val="multilevel"/>
    <w:tmpl w:val="FD4AB2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7B22D5"/>
    <w:multiLevelType w:val="multilevel"/>
    <w:tmpl w:val="20FE1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8D5DED"/>
    <w:multiLevelType w:val="multilevel"/>
    <w:tmpl w:val="38DCA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5A04EB"/>
    <w:multiLevelType w:val="multilevel"/>
    <w:tmpl w:val="D706BB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752D17"/>
    <w:multiLevelType w:val="multilevel"/>
    <w:tmpl w:val="13842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8A551B0"/>
    <w:multiLevelType w:val="multilevel"/>
    <w:tmpl w:val="3DD4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E55D03"/>
    <w:multiLevelType w:val="multilevel"/>
    <w:tmpl w:val="0B3E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3136E3"/>
    <w:multiLevelType w:val="multilevel"/>
    <w:tmpl w:val="BC14C88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9C2FB9"/>
    <w:multiLevelType w:val="multilevel"/>
    <w:tmpl w:val="22F460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AA5136"/>
    <w:multiLevelType w:val="multilevel"/>
    <w:tmpl w:val="96B418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BC6D51"/>
    <w:multiLevelType w:val="multilevel"/>
    <w:tmpl w:val="29502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DD7E76"/>
    <w:multiLevelType w:val="multilevel"/>
    <w:tmpl w:val="9566E8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FC243B"/>
    <w:multiLevelType w:val="multilevel"/>
    <w:tmpl w:val="503463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6428A6"/>
    <w:multiLevelType w:val="multilevel"/>
    <w:tmpl w:val="4A807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BD051A"/>
    <w:multiLevelType w:val="multilevel"/>
    <w:tmpl w:val="C364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E27C07"/>
    <w:multiLevelType w:val="multilevel"/>
    <w:tmpl w:val="B3C89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791EF6"/>
    <w:multiLevelType w:val="multilevel"/>
    <w:tmpl w:val="E8521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856BEC"/>
    <w:multiLevelType w:val="multilevel"/>
    <w:tmpl w:val="374CDB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2F4D44"/>
    <w:multiLevelType w:val="multilevel"/>
    <w:tmpl w:val="0060C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E394688"/>
    <w:multiLevelType w:val="multilevel"/>
    <w:tmpl w:val="346A4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FC22EF6"/>
    <w:multiLevelType w:val="multilevel"/>
    <w:tmpl w:val="917492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F604FD"/>
    <w:multiLevelType w:val="multilevel"/>
    <w:tmpl w:val="005AE6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4859A1"/>
    <w:multiLevelType w:val="multilevel"/>
    <w:tmpl w:val="91501C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546BEA"/>
    <w:multiLevelType w:val="multilevel"/>
    <w:tmpl w:val="75944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83038E"/>
    <w:multiLevelType w:val="multilevel"/>
    <w:tmpl w:val="FFA87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CF72BB"/>
    <w:multiLevelType w:val="multilevel"/>
    <w:tmpl w:val="A55A1D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EC3109"/>
    <w:multiLevelType w:val="multilevel"/>
    <w:tmpl w:val="A0ECE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FD5AAD"/>
    <w:multiLevelType w:val="multilevel"/>
    <w:tmpl w:val="D21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F90050"/>
    <w:multiLevelType w:val="multilevel"/>
    <w:tmpl w:val="37E80F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32F3866"/>
    <w:multiLevelType w:val="multilevel"/>
    <w:tmpl w:val="A912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35011AF"/>
    <w:multiLevelType w:val="multilevel"/>
    <w:tmpl w:val="55A6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3D86D8A"/>
    <w:multiLevelType w:val="multilevel"/>
    <w:tmpl w:val="29D09A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3B5041"/>
    <w:multiLevelType w:val="multilevel"/>
    <w:tmpl w:val="1C22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4AB1089"/>
    <w:multiLevelType w:val="multilevel"/>
    <w:tmpl w:val="E788CCC4"/>
    <w:lvl w:ilvl="0">
      <w:start w:val="1"/>
      <w:numFmt w:val="decimal"/>
      <w:pStyle w:val="Heading1"/>
      <w:lvlText w:val="%1"/>
      <w:lvlJc w:val="left"/>
      <w:pPr>
        <w:ind w:left="648" w:hanging="648"/>
      </w:pPr>
      <w:rPr>
        <w:rFonts w:hint="default"/>
      </w:rPr>
    </w:lvl>
    <w:lvl w:ilvl="1">
      <w:start w:val="1"/>
      <w:numFmt w:val="decimal"/>
      <w:pStyle w:val="Heading2"/>
      <w:lvlText w:val="%1.%2"/>
      <w:lvlJc w:val="left"/>
      <w:pPr>
        <w:ind w:left="504" w:hanging="504"/>
      </w:pPr>
      <w:rPr>
        <w:rFonts w:hint="default"/>
      </w:rPr>
    </w:lvl>
    <w:lvl w:ilvl="2">
      <w:start w:val="1"/>
      <w:numFmt w:val="decimal"/>
      <w:pStyle w:val="Heading3"/>
      <w:lvlText w:val="%1.%2.%3"/>
      <w:lvlJc w:val="left"/>
      <w:pPr>
        <w:ind w:left="864" w:hanging="864"/>
      </w:pPr>
      <w:rPr>
        <w:rFonts w:hint="default"/>
        <w:color w:val="00CCA4"/>
      </w:rPr>
    </w:lvl>
    <w:lvl w:ilvl="3">
      <w:start w:val="1"/>
      <w:numFmt w:val="decimal"/>
      <w:pStyle w:val="Heading4"/>
      <w:lvlText w:val="%1.%2.%3.%4"/>
      <w:lvlJc w:val="left"/>
      <w:pPr>
        <w:ind w:left="504" w:hanging="504"/>
      </w:pPr>
      <w:rPr>
        <w:rFonts w:hint="default"/>
      </w:rPr>
    </w:lvl>
    <w:lvl w:ilvl="4">
      <w:start w:val="1"/>
      <w:numFmt w:val="decimal"/>
      <w:pStyle w:val="Heading5"/>
      <w:lvlText w:val="%1.%2.%3.%4.%5"/>
      <w:lvlJc w:val="left"/>
      <w:pPr>
        <w:ind w:left="648" w:hanging="648"/>
      </w:pPr>
      <w:rPr>
        <w:rFonts w:hint="default"/>
        <w:b/>
        <w:bCs/>
      </w:rPr>
    </w:lvl>
    <w:lvl w:ilvl="5">
      <w:start w:val="1"/>
      <w:numFmt w:val="decimal"/>
      <w:pStyle w:val="Heading6"/>
      <w:lvlText w:val="%1.%2.%3.%4.%5.%6"/>
      <w:lvlJc w:val="left"/>
      <w:pPr>
        <w:ind w:left="648" w:hanging="648"/>
      </w:pPr>
      <w:rPr>
        <w:rFonts w:hint="default"/>
      </w:rPr>
    </w:lvl>
    <w:lvl w:ilvl="6">
      <w:start w:val="1"/>
      <w:numFmt w:val="decimal"/>
      <w:pStyle w:val="Heading7"/>
      <w:lvlText w:val="%1.%2.%3.%4.%5.%6.%7"/>
      <w:lvlJc w:val="left"/>
      <w:pPr>
        <w:ind w:left="648" w:hanging="648"/>
      </w:pPr>
      <w:rPr>
        <w:rFonts w:hint="default"/>
        <w:color w:val="00CCA4"/>
      </w:rPr>
    </w:lvl>
    <w:lvl w:ilvl="7">
      <w:start w:val="1"/>
      <w:numFmt w:val="decimal"/>
      <w:pStyle w:val="Heading8"/>
      <w:lvlText w:val="%1.%2.%3.%4.%5.%6.%7.%8"/>
      <w:lvlJc w:val="left"/>
      <w:pPr>
        <w:ind w:left="648" w:hanging="648"/>
      </w:pPr>
      <w:rPr>
        <w:rFonts w:hint="default"/>
      </w:rPr>
    </w:lvl>
    <w:lvl w:ilvl="8">
      <w:start w:val="1"/>
      <w:numFmt w:val="decimal"/>
      <w:pStyle w:val="Heading9"/>
      <w:lvlText w:val="%1.%2.%3.%4.%5.%6.%7.%8.%9"/>
      <w:lvlJc w:val="left"/>
      <w:pPr>
        <w:ind w:left="648" w:hanging="648"/>
      </w:pPr>
      <w:rPr>
        <w:rFonts w:hint="default"/>
      </w:rPr>
    </w:lvl>
  </w:abstractNum>
  <w:abstractNum w:abstractNumId="63" w15:restartNumberingAfterBreak="0">
    <w:nsid w:val="14EC67AE"/>
    <w:multiLevelType w:val="multilevel"/>
    <w:tmpl w:val="913E93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51A3D98"/>
    <w:multiLevelType w:val="multilevel"/>
    <w:tmpl w:val="4266BF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51E41F5"/>
    <w:multiLevelType w:val="multilevel"/>
    <w:tmpl w:val="3392B1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52312EB"/>
    <w:multiLevelType w:val="multilevel"/>
    <w:tmpl w:val="D32CBD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4C29C2"/>
    <w:multiLevelType w:val="multilevel"/>
    <w:tmpl w:val="8626C4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865A50"/>
    <w:multiLevelType w:val="multilevel"/>
    <w:tmpl w:val="EC9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6BD17EB"/>
    <w:multiLevelType w:val="multilevel"/>
    <w:tmpl w:val="94CA76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7887148"/>
    <w:multiLevelType w:val="multilevel"/>
    <w:tmpl w:val="450EB7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7C87F67"/>
    <w:multiLevelType w:val="multilevel"/>
    <w:tmpl w:val="CF240E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1517A3"/>
    <w:multiLevelType w:val="multilevel"/>
    <w:tmpl w:val="DA1AB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344877"/>
    <w:multiLevelType w:val="multilevel"/>
    <w:tmpl w:val="854AFF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87F0017"/>
    <w:multiLevelType w:val="multilevel"/>
    <w:tmpl w:val="3976F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F50BF9"/>
    <w:multiLevelType w:val="multilevel"/>
    <w:tmpl w:val="E4B233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E56952"/>
    <w:multiLevelType w:val="multilevel"/>
    <w:tmpl w:val="688AF1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B194F8A"/>
    <w:multiLevelType w:val="multilevel"/>
    <w:tmpl w:val="51F20C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DD1D68"/>
    <w:multiLevelType w:val="multilevel"/>
    <w:tmpl w:val="8F3205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C0F33FD"/>
    <w:multiLevelType w:val="multilevel"/>
    <w:tmpl w:val="3FE21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4778E5"/>
    <w:multiLevelType w:val="multilevel"/>
    <w:tmpl w:val="766808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506E63"/>
    <w:multiLevelType w:val="multilevel"/>
    <w:tmpl w:val="5234EB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85507E"/>
    <w:multiLevelType w:val="multilevel"/>
    <w:tmpl w:val="5F4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CF630BB"/>
    <w:multiLevelType w:val="multilevel"/>
    <w:tmpl w:val="5116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0F7121"/>
    <w:multiLevelType w:val="multilevel"/>
    <w:tmpl w:val="9D764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056DE5"/>
    <w:multiLevelType w:val="multilevel"/>
    <w:tmpl w:val="8B14E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E182CAC"/>
    <w:multiLevelType w:val="multilevel"/>
    <w:tmpl w:val="10C6E9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217E9A"/>
    <w:multiLevelType w:val="multilevel"/>
    <w:tmpl w:val="39BAD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EC810B8"/>
    <w:multiLevelType w:val="multilevel"/>
    <w:tmpl w:val="30104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4C6CFE"/>
    <w:multiLevelType w:val="multilevel"/>
    <w:tmpl w:val="21E49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FBC2E51"/>
    <w:multiLevelType w:val="multilevel"/>
    <w:tmpl w:val="2B9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0D840F5"/>
    <w:multiLevelType w:val="multilevel"/>
    <w:tmpl w:val="8C0065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1991F4F"/>
    <w:multiLevelType w:val="multilevel"/>
    <w:tmpl w:val="92FC4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2931D41"/>
    <w:multiLevelType w:val="multilevel"/>
    <w:tmpl w:val="EFBA5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2D4059"/>
    <w:multiLevelType w:val="multilevel"/>
    <w:tmpl w:val="9A483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4C5EEC"/>
    <w:multiLevelType w:val="multilevel"/>
    <w:tmpl w:val="7A62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3E674AF"/>
    <w:multiLevelType w:val="multilevel"/>
    <w:tmpl w:val="77160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F058D6"/>
    <w:multiLevelType w:val="multilevel"/>
    <w:tmpl w:val="C4BE351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40103EF"/>
    <w:multiLevelType w:val="multilevel"/>
    <w:tmpl w:val="542A59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516A3B"/>
    <w:multiLevelType w:val="multilevel"/>
    <w:tmpl w:val="507C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545239"/>
    <w:multiLevelType w:val="multilevel"/>
    <w:tmpl w:val="4BCA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5073CF2"/>
    <w:multiLevelType w:val="multilevel"/>
    <w:tmpl w:val="B93843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63E647F"/>
    <w:multiLevelType w:val="multilevel"/>
    <w:tmpl w:val="2DE05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66E7482"/>
    <w:multiLevelType w:val="multilevel"/>
    <w:tmpl w:val="D56296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6BD675B"/>
    <w:multiLevelType w:val="multilevel"/>
    <w:tmpl w:val="9CB40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6C0519A"/>
    <w:multiLevelType w:val="multilevel"/>
    <w:tmpl w:val="696A9C4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7AB7CAA"/>
    <w:multiLevelType w:val="multilevel"/>
    <w:tmpl w:val="CD60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8394F10"/>
    <w:multiLevelType w:val="multilevel"/>
    <w:tmpl w:val="A85430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9013A14"/>
    <w:multiLevelType w:val="multilevel"/>
    <w:tmpl w:val="BDC8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3A53ED"/>
    <w:multiLevelType w:val="multilevel"/>
    <w:tmpl w:val="EAB0EE0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9887DCD"/>
    <w:multiLevelType w:val="multilevel"/>
    <w:tmpl w:val="D724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A037B3E"/>
    <w:multiLevelType w:val="multilevel"/>
    <w:tmpl w:val="9B0ED1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A925637"/>
    <w:multiLevelType w:val="multilevel"/>
    <w:tmpl w:val="A4500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2B505F"/>
    <w:multiLevelType w:val="multilevel"/>
    <w:tmpl w:val="0EAEA8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B6464F0"/>
    <w:multiLevelType w:val="multilevel"/>
    <w:tmpl w:val="4C9C902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B656E16"/>
    <w:multiLevelType w:val="multilevel"/>
    <w:tmpl w:val="20AA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393DF4"/>
    <w:multiLevelType w:val="multilevel"/>
    <w:tmpl w:val="FB3CD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C3C36EF"/>
    <w:multiLevelType w:val="multilevel"/>
    <w:tmpl w:val="6AC45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AC6EA0"/>
    <w:multiLevelType w:val="multilevel"/>
    <w:tmpl w:val="9DE01A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B549A4"/>
    <w:multiLevelType w:val="multilevel"/>
    <w:tmpl w:val="CCC6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CD811AE"/>
    <w:multiLevelType w:val="multilevel"/>
    <w:tmpl w:val="D84ED0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1C5988"/>
    <w:multiLevelType w:val="multilevel"/>
    <w:tmpl w:val="FEC6B5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780815"/>
    <w:multiLevelType w:val="multilevel"/>
    <w:tmpl w:val="7110CB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D8740E5"/>
    <w:multiLevelType w:val="multilevel"/>
    <w:tmpl w:val="9F26D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D92746B"/>
    <w:multiLevelType w:val="multilevel"/>
    <w:tmpl w:val="D9C8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DDF7C48"/>
    <w:multiLevelType w:val="multilevel"/>
    <w:tmpl w:val="6A2E0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DE01CE5"/>
    <w:multiLevelType w:val="multilevel"/>
    <w:tmpl w:val="707A5F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EF105A4"/>
    <w:multiLevelType w:val="multilevel"/>
    <w:tmpl w:val="19DC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FDB266C"/>
    <w:multiLevelType w:val="multilevel"/>
    <w:tmpl w:val="4EF0D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DE0852"/>
    <w:multiLevelType w:val="multilevel"/>
    <w:tmpl w:val="A62C8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5207DB"/>
    <w:multiLevelType w:val="multilevel"/>
    <w:tmpl w:val="F8A460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169354F"/>
    <w:multiLevelType w:val="multilevel"/>
    <w:tmpl w:val="8BE8B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8752E0"/>
    <w:multiLevelType w:val="multilevel"/>
    <w:tmpl w:val="4C967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18F7A57"/>
    <w:multiLevelType w:val="multilevel"/>
    <w:tmpl w:val="5A0E5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007687"/>
    <w:multiLevelType w:val="multilevel"/>
    <w:tmpl w:val="F2C05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743A18"/>
    <w:multiLevelType w:val="multilevel"/>
    <w:tmpl w:val="F4B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2AE03CE"/>
    <w:multiLevelType w:val="multilevel"/>
    <w:tmpl w:val="6F5238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33003A5"/>
    <w:multiLevelType w:val="multilevel"/>
    <w:tmpl w:val="1D06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339515B"/>
    <w:multiLevelType w:val="multilevel"/>
    <w:tmpl w:val="926A98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33B12BF"/>
    <w:multiLevelType w:val="multilevel"/>
    <w:tmpl w:val="A2006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67A17EB"/>
    <w:multiLevelType w:val="multilevel"/>
    <w:tmpl w:val="AA18F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72D79AA"/>
    <w:multiLevelType w:val="multilevel"/>
    <w:tmpl w:val="677EE1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76A103F"/>
    <w:multiLevelType w:val="multilevel"/>
    <w:tmpl w:val="C712A3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77E0D7F"/>
    <w:multiLevelType w:val="multilevel"/>
    <w:tmpl w:val="E7D6A3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7BD7CD3"/>
    <w:multiLevelType w:val="multilevel"/>
    <w:tmpl w:val="F208DB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1F48AD"/>
    <w:multiLevelType w:val="multilevel"/>
    <w:tmpl w:val="C7827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85E1A85"/>
    <w:multiLevelType w:val="multilevel"/>
    <w:tmpl w:val="4C20E1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8A2FB3"/>
    <w:multiLevelType w:val="multilevel"/>
    <w:tmpl w:val="3D46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A1E556A"/>
    <w:multiLevelType w:val="multilevel"/>
    <w:tmpl w:val="0ED09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A4C2B36"/>
    <w:multiLevelType w:val="multilevel"/>
    <w:tmpl w:val="E736C8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B502F45"/>
    <w:multiLevelType w:val="multilevel"/>
    <w:tmpl w:val="463611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B7E1EC4"/>
    <w:multiLevelType w:val="multilevel"/>
    <w:tmpl w:val="0018E0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BAB4A9E"/>
    <w:multiLevelType w:val="multilevel"/>
    <w:tmpl w:val="9A82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BE572DF"/>
    <w:multiLevelType w:val="multilevel"/>
    <w:tmpl w:val="61EC1F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C165AC3"/>
    <w:multiLevelType w:val="multilevel"/>
    <w:tmpl w:val="889EAC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C316750"/>
    <w:multiLevelType w:val="multilevel"/>
    <w:tmpl w:val="82F43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CF82DBB"/>
    <w:multiLevelType w:val="multilevel"/>
    <w:tmpl w:val="225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B5793A"/>
    <w:multiLevelType w:val="multilevel"/>
    <w:tmpl w:val="129EA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F2B0475"/>
    <w:multiLevelType w:val="multilevel"/>
    <w:tmpl w:val="50FAD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7C43FD"/>
    <w:multiLevelType w:val="multilevel"/>
    <w:tmpl w:val="28827E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F817511"/>
    <w:multiLevelType w:val="multilevel"/>
    <w:tmpl w:val="9F6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F8E6F71"/>
    <w:multiLevelType w:val="multilevel"/>
    <w:tmpl w:val="440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FB23F89"/>
    <w:multiLevelType w:val="multilevel"/>
    <w:tmpl w:val="4666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D04C29"/>
    <w:multiLevelType w:val="multilevel"/>
    <w:tmpl w:val="11008B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F430EE"/>
    <w:multiLevelType w:val="multilevel"/>
    <w:tmpl w:val="8D0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FF73062"/>
    <w:multiLevelType w:val="multilevel"/>
    <w:tmpl w:val="B7B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0205AE8"/>
    <w:multiLevelType w:val="multilevel"/>
    <w:tmpl w:val="75D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11E6236"/>
    <w:multiLevelType w:val="multilevel"/>
    <w:tmpl w:val="ED66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1ED5BA2"/>
    <w:multiLevelType w:val="multilevel"/>
    <w:tmpl w:val="4EFC6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2520C5D"/>
    <w:multiLevelType w:val="multilevel"/>
    <w:tmpl w:val="0CAA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2B55901"/>
    <w:multiLevelType w:val="multilevel"/>
    <w:tmpl w:val="A9640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2D36C5D"/>
    <w:multiLevelType w:val="multilevel"/>
    <w:tmpl w:val="14660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38501AF"/>
    <w:multiLevelType w:val="multilevel"/>
    <w:tmpl w:val="78C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451C73BF"/>
    <w:multiLevelType w:val="multilevel"/>
    <w:tmpl w:val="567E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5260873"/>
    <w:multiLevelType w:val="multilevel"/>
    <w:tmpl w:val="BAE0B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5940B21"/>
    <w:multiLevelType w:val="multilevel"/>
    <w:tmpl w:val="5BE49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9C31BB"/>
    <w:multiLevelType w:val="multilevel"/>
    <w:tmpl w:val="2DC09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D967FD"/>
    <w:multiLevelType w:val="multilevel"/>
    <w:tmpl w:val="4628BB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61C67CC"/>
    <w:multiLevelType w:val="multilevel"/>
    <w:tmpl w:val="98625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62C3B8D"/>
    <w:multiLevelType w:val="multilevel"/>
    <w:tmpl w:val="C40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62E2844"/>
    <w:multiLevelType w:val="multilevel"/>
    <w:tmpl w:val="CE284BF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6561050"/>
    <w:multiLevelType w:val="multilevel"/>
    <w:tmpl w:val="F54A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6823E1E"/>
    <w:multiLevelType w:val="multilevel"/>
    <w:tmpl w:val="A47C9B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6D8109C"/>
    <w:multiLevelType w:val="multilevel"/>
    <w:tmpl w:val="E0C0A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6D937AF"/>
    <w:multiLevelType w:val="multilevel"/>
    <w:tmpl w:val="D616B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6E173DC"/>
    <w:multiLevelType w:val="multilevel"/>
    <w:tmpl w:val="36E8ABD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7164EE7"/>
    <w:multiLevelType w:val="multilevel"/>
    <w:tmpl w:val="5EEE3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7315DCD"/>
    <w:multiLevelType w:val="multilevel"/>
    <w:tmpl w:val="B1DE12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752638E"/>
    <w:multiLevelType w:val="multilevel"/>
    <w:tmpl w:val="EFF42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7832FFE"/>
    <w:multiLevelType w:val="multilevel"/>
    <w:tmpl w:val="C49884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7F258DC"/>
    <w:multiLevelType w:val="multilevel"/>
    <w:tmpl w:val="8F763C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82B6FB8"/>
    <w:multiLevelType w:val="multilevel"/>
    <w:tmpl w:val="7EAE7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AA4878"/>
    <w:multiLevelType w:val="singleLevel"/>
    <w:tmpl w:val="49AA4878"/>
    <w:lvl w:ilvl="0">
      <w:start w:val="1"/>
      <w:numFmt w:val="bullet"/>
      <w:pStyle w:val="ListBulletMiddleItem"/>
      <w:lvlText w:val=""/>
      <w:lvlJc w:val="left"/>
      <w:pPr>
        <w:tabs>
          <w:tab w:val="left" w:pos="360"/>
        </w:tabs>
        <w:ind w:left="360" w:hanging="360"/>
      </w:pPr>
      <w:rPr>
        <w:rFonts w:ascii="CommonBullets" w:hAnsi="CommonBullets" w:hint="default"/>
      </w:rPr>
    </w:lvl>
  </w:abstractNum>
  <w:abstractNum w:abstractNumId="193" w15:restartNumberingAfterBreak="0">
    <w:nsid w:val="49F4665F"/>
    <w:multiLevelType w:val="multilevel"/>
    <w:tmpl w:val="31D418A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A1267E4"/>
    <w:multiLevelType w:val="multilevel"/>
    <w:tmpl w:val="A36E5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AF978FA"/>
    <w:multiLevelType w:val="multilevel"/>
    <w:tmpl w:val="B3F09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BB4727C"/>
    <w:multiLevelType w:val="multilevel"/>
    <w:tmpl w:val="99A4B2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C0C283A"/>
    <w:multiLevelType w:val="multilevel"/>
    <w:tmpl w:val="E97A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C540146"/>
    <w:multiLevelType w:val="multilevel"/>
    <w:tmpl w:val="1E9A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C715B93"/>
    <w:multiLevelType w:val="multilevel"/>
    <w:tmpl w:val="BB9250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CB63015"/>
    <w:multiLevelType w:val="multilevel"/>
    <w:tmpl w:val="C83E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CE37519"/>
    <w:multiLevelType w:val="multilevel"/>
    <w:tmpl w:val="21563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D625CC4"/>
    <w:multiLevelType w:val="multilevel"/>
    <w:tmpl w:val="26FC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6F6B64"/>
    <w:multiLevelType w:val="multilevel"/>
    <w:tmpl w:val="47785B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807610"/>
    <w:multiLevelType w:val="multilevel"/>
    <w:tmpl w:val="43740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090184"/>
    <w:multiLevelType w:val="multilevel"/>
    <w:tmpl w:val="9E3E4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E0E28C5"/>
    <w:multiLevelType w:val="multilevel"/>
    <w:tmpl w:val="8F68F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F36012F"/>
    <w:multiLevelType w:val="multilevel"/>
    <w:tmpl w:val="112884A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650EF3"/>
    <w:multiLevelType w:val="multilevel"/>
    <w:tmpl w:val="82883D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0261815"/>
    <w:multiLevelType w:val="multilevel"/>
    <w:tmpl w:val="0C5469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04E12AF"/>
    <w:multiLevelType w:val="multilevel"/>
    <w:tmpl w:val="D358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2247B23"/>
    <w:multiLevelType w:val="multilevel"/>
    <w:tmpl w:val="A6BE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24B427A"/>
    <w:multiLevelType w:val="multilevel"/>
    <w:tmpl w:val="F70294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37A48EB"/>
    <w:multiLevelType w:val="multilevel"/>
    <w:tmpl w:val="327C05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3884788"/>
    <w:multiLevelType w:val="multilevel"/>
    <w:tmpl w:val="C5C6F4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39C55B8"/>
    <w:multiLevelType w:val="multilevel"/>
    <w:tmpl w:val="75D6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3AB0ADC"/>
    <w:multiLevelType w:val="multilevel"/>
    <w:tmpl w:val="7C1EF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3D729C1"/>
    <w:multiLevelType w:val="multilevel"/>
    <w:tmpl w:val="190E8C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42312CD"/>
    <w:multiLevelType w:val="multilevel"/>
    <w:tmpl w:val="DF926C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440633D"/>
    <w:multiLevelType w:val="multilevel"/>
    <w:tmpl w:val="CD9A1A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4AA52EA"/>
    <w:multiLevelType w:val="multilevel"/>
    <w:tmpl w:val="63F4F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4CD7467"/>
    <w:multiLevelType w:val="multilevel"/>
    <w:tmpl w:val="EC3C3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57B0BC1"/>
    <w:multiLevelType w:val="multilevel"/>
    <w:tmpl w:val="15CCA7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58F1209"/>
    <w:multiLevelType w:val="multilevel"/>
    <w:tmpl w:val="09EC1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5B67F63"/>
    <w:multiLevelType w:val="multilevel"/>
    <w:tmpl w:val="79E61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5DE7107"/>
    <w:multiLevelType w:val="multilevel"/>
    <w:tmpl w:val="E5F45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6401968"/>
    <w:multiLevelType w:val="multilevel"/>
    <w:tmpl w:val="A98C0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6DD1E0C"/>
    <w:multiLevelType w:val="multilevel"/>
    <w:tmpl w:val="D92E4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6DD360E"/>
    <w:multiLevelType w:val="multilevel"/>
    <w:tmpl w:val="039CDE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7122421"/>
    <w:multiLevelType w:val="multilevel"/>
    <w:tmpl w:val="94FC1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7DF457F"/>
    <w:multiLevelType w:val="multilevel"/>
    <w:tmpl w:val="D070D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7E77AE7"/>
    <w:multiLevelType w:val="multilevel"/>
    <w:tmpl w:val="9D58CA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841077B"/>
    <w:multiLevelType w:val="multilevel"/>
    <w:tmpl w:val="57F84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8A15FB6"/>
    <w:multiLevelType w:val="multilevel"/>
    <w:tmpl w:val="0FD0ED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8AD26CC"/>
    <w:multiLevelType w:val="multilevel"/>
    <w:tmpl w:val="4FC4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9F02049"/>
    <w:multiLevelType w:val="multilevel"/>
    <w:tmpl w:val="9E2A60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A577D8C"/>
    <w:multiLevelType w:val="multilevel"/>
    <w:tmpl w:val="938CE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A8B6002"/>
    <w:multiLevelType w:val="multilevel"/>
    <w:tmpl w:val="0044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AEC65B6"/>
    <w:multiLevelType w:val="multilevel"/>
    <w:tmpl w:val="6BA4E8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B3F561F"/>
    <w:multiLevelType w:val="multilevel"/>
    <w:tmpl w:val="4AC4A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BCC62F7"/>
    <w:multiLevelType w:val="multilevel"/>
    <w:tmpl w:val="C4E2C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BDB2342"/>
    <w:multiLevelType w:val="multilevel"/>
    <w:tmpl w:val="9998D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BE80EDC"/>
    <w:multiLevelType w:val="multilevel"/>
    <w:tmpl w:val="A6929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C2718FF"/>
    <w:multiLevelType w:val="multilevel"/>
    <w:tmpl w:val="5AA6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C2B2E84"/>
    <w:multiLevelType w:val="multilevel"/>
    <w:tmpl w:val="5A64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C9E661A"/>
    <w:multiLevelType w:val="multilevel"/>
    <w:tmpl w:val="A3A0D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D4206BD"/>
    <w:multiLevelType w:val="multilevel"/>
    <w:tmpl w:val="75DC01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D8C0746"/>
    <w:multiLevelType w:val="multilevel"/>
    <w:tmpl w:val="504E22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D9E5175"/>
    <w:multiLevelType w:val="multilevel"/>
    <w:tmpl w:val="94841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DA71ED0"/>
    <w:multiLevelType w:val="multilevel"/>
    <w:tmpl w:val="6D5A88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DBF30E4"/>
    <w:multiLevelType w:val="multilevel"/>
    <w:tmpl w:val="D09A4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DBF3E09"/>
    <w:multiLevelType w:val="multilevel"/>
    <w:tmpl w:val="3EBE5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E7A2803"/>
    <w:multiLevelType w:val="multilevel"/>
    <w:tmpl w:val="7ECAA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E9A7406"/>
    <w:multiLevelType w:val="multilevel"/>
    <w:tmpl w:val="9D44B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EF818A9"/>
    <w:multiLevelType w:val="multilevel"/>
    <w:tmpl w:val="8DF80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F8650E6"/>
    <w:multiLevelType w:val="multilevel"/>
    <w:tmpl w:val="BAAE26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03807C6"/>
    <w:multiLevelType w:val="multilevel"/>
    <w:tmpl w:val="B2306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1C87486"/>
    <w:multiLevelType w:val="multilevel"/>
    <w:tmpl w:val="2E8AB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26802D2"/>
    <w:multiLevelType w:val="multilevel"/>
    <w:tmpl w:val="B3C651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34B6D46"/>
    <w:multiLevelType w:val="multilevel"/>
    <w:tmpl w:val="E8685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3D07AB0"/>
    <w:multiLevelType w:val="multilevel"/>
    <w:tmpl w:val="195A05F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4392EBA"/>
    <w:multiLevelType w:val="multilevel"/>
    <w:tmpl w:val="BB20617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53145B8"/>
    <w:multiLevelType w:val="multilevel"/>
    <w:tmpl w:val="D048D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54149F0"/>
    <w:multiLevelType w:val="multilevel"/>
    <w:tmpl w:val="95C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65682582"/>
    <w:multiLevelType w:val="multilevel"/>
    <w:tmpl w:val="396AE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6604CA8"/>
    <w:multiLevelType w:val="multilevel"/>
    <w:tmpl w:val="30522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73F302E"/>
    <w:multiLevelType w:val="multilevel"/>
    <w:tmpl w:val="168076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7AB635E"/>
    <w:multiLevelType w:val="multilevel"/>
    <w:tmpl w:val="98D48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7D6408B"/>
    <w:multiLevelType w:val="multilevel"/>
    <w:tmpl w:val="9500B2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7DC3DE0"/>
    <w:multiLevelType w:val="multilevel"/>
    <w:tmpl w:val="DA3EF4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7FE379E"/>
    <w:multiLevelType w:val="multilevel"/>
    <w:tmpl w:val="C968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8B07B78"/>
    <w:multiLevelType w:val="multilevel"/>
    <w:tmpl w:val="03CCF1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9426188"/>
    <w:multiLevelType w:val="multilevel"/>
    <w:tmpl w:val="F5068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9DE3939"/>
    <w:multiLevelType w:val="multilevel"/>
    <w:tmpl w:val="D8749D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A42342A"/>
    <w:multiLevelType w:val="multilevel"/>
    <w:tmpl w:val="E640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6A494406"/>
    <w:multiLevelType w:val="multilevel"/>
    <w:tmpl w:val="DE143C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A6B4FFF"/>
    <w:multiLevelType w:val="multilevel"/>
    <w:tmpl w:val="5C7EA4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AAA3766"/>
    <w:multiLevelType w:val="multilevel"/>
    <w:tmpl w:val="EC4823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B4A5407"/>
    <w:multiLevelType w:val="multilevel"/>
    <w:tmpl w:val="8C507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BC66716"/>
    <w:multiLevelType w:val="multilevel"/>
    <w:tmpl w:val="E3FAB4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C1B265B"/>
    <w:multiLevelType w:val="multilevel"/>
    <w:tmpl w:val="4D32E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C7C25F0"/>
    <w:multiLevelType w:val="multilevel"/>
    <w:tmpl w:val="54B880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C7E6F8D"/>
    <w:multiLevelType w:val="multilevel"/>
    <w:tmpl w:val="980C9F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CFB38E5"/>
    <w:multiLevelType w:val="multilevel"/>
    <w:tmpl w:val="DED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DCA3529"/>
    <w:multiLevelType w:val="multilevel"/>
    <w:tmpl w:val="6B54E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E40562F"/>
    <w:multiLevelType w:val="multilevel"/>
    <w:tmpl w:val="0CDA6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E77288F"/>
    <w:multiLevelType w:val="multilevel"/>
    <w:tmpl w:val="6344A5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E9C17B2"/>
    <w:multiLevelType w:val="multilevel"/>
    <w:tmpl w:val="753AAC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EA73C52"/>
    <w:multiLevelType w:val="multilevel"/>
    <w:tmpl w:val="AE8225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EE2121F"/>
    <w:multiLevelType w:val="multilevel"/>
    <w:tmpl w:val="AB3C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FC82969"/>
    <w:multiLevelType w:val="multilevel"/>
    <w:tmpl w:val="93164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00F2EA4"/>
    <w:multiLevelType w:val="multilevel"/>
    <w:tmpl w:val="1E480F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0217435"/>
    <w:multiLevelType w:val="multilevel"/>
    <w:tmpl w:val="EFA655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0D86E17"/>
    <w:multiLevelType w:val="multilevel"/>
    <w:tmpl w:val="579C78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11C2025"/>
    <w:multiLevelType w:val="multilevel"/>
    <w:tmpl w:val="C2EE9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1C4301E"/>
    <w:multiLevelType w:val="multilevel"/>
    <w:tmpl w:val="4C72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42B5DD0"/>
    <w:multiLevelType w:val="multilevel"/>
    <w:tmpl w:val="8A74F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43C04F7"/>
    <w:multiLevelType w:val="multilevel"/>
    <w:tmpl w:val="2AAE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55C2616"/>
    <w:multiLevelType w:val="multilevel"/>
    <w:tmpl w:val="94B09A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56B6DE4"/>
    <w:multiLevelType w:val="multilevel"/>
    <w:tmpl w:val="1972B3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63A71C8"/>
    <w:multiLevelType w:val="multilevel"/>
    <w:tmpl w:val="C7F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7651582A"/>
    <w:multiLevelType w:val="multilevel"/>
    <w:tmpl w:val="25F8E7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67D6877"/>
    <w:multiLevelType w:val="multilevel"/>
    <w:tmpl w:val="D09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6CA7DD5"/>
    <w:multiLevelType w:val="multilevel"/>
    <w:tmpl w:val="4A16A1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79B48AB"/>
    <w:multiLevelType w:val="multilevel"/>
    <w:tmpl w:val="F22A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7D45737"/>
    <w:multiLevelType w:val="multilevel"/>
    <w:tmpl w:val="55D6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82E4B1A"/>
    <w:multiLevelType w:val="multilevel"/>
    <w:tmpl w:val="C53C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92B2D88"/>
    <w:multiLevelType w:val="multilevel"/>
    <w:tmpl w:val="D42E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9713700"/>
    <w:multiLevelType w:val="multilevel"/>
    <w:tmpl w:val="79E02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97E2F2E"/>
    <w:multiLevelType w:val="multilevel"/>
    <w:tmpl w:val="572C92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9870051"/>
    <w:multiLevelType w:val="multilevel"/>
    <w:tmpl w:val="84C86F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9EB7BEC"/>
    <w:multiLevelType w:val="multilevel"/>
    <w:tmpl w:val="C570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A2A7815"/>
    <w:multiLevelType w:val="multilevel"/>
    <w:tmpl w:val="3678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A706E00"/>
    <w:multiLevelType w:val="multilevel"/>
    <w:tmpl w:val="9DBC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AF67C8A"/>
    <w:multiLevelType w:val="multilevel"/>
    <w:tmpl w:val="F8F20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BE37F31"/>
    <w:multiLevelType w:val="multilevel"/>
    <w:tmpl w:val="C1D0E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C2859D0"/>
    <w:multiLevelType w:val="multilevel"/>
    <w:tmpl w:val="A6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C3D1168"/>
    <w:multiLevelType w:val="multilevel"/>
    <w:tmpl w:val="F6A8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C6F716C"/>
    <w:multiLevelType w:val="multilevel"/>
    <w:tmpl w:val="168A11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CD7250D"/>
    <w:multiLevelType w:val="multilevel"/>
    <w:tmpl w:val="1BE0B8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D156488"/>
    <w:multiLevelType w:val="multilevel"/>
    <w:tmpl w:val="F25A01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DF5070F"/>
    <w:multiLevelType w:val="multilevel"/>
    <w:tmpl w:val="0538A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E027344"/>
    <w:multiLevelType w:val="multilevel"/>
    <w:tmpl w:val="A9A8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E060E16"/>
    <w:multiLevelType w:val="multilevel"/>
    <w:tmpl w:val="374CD0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E235E9C"/>
    <w:multiLevelType w:val="multilevel"/>
    <w:tmpl w:val="8D8EE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E6F48B8"/>
    <w:multiLevelType w:val="multilevel"/>
    <w:tmpl w:val="EB2815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F3604E6"/>
    <w:multiLevelType w:val="multilevel"/>
    <w:tmpl w:val="1106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F86143D"/>
    <w:multiLevelType w:val="multilevel"/>
    <w:tmpl w:val="223CDE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F9A7BE9"/>
    <w:multiLevelType w:val="multilevel"/>
    <w:tmpl w:val="B3BCC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FA94501"/>
    <w:multiLevelType w:val="multilevel"/>
    <w:tmpl w:val="0ADC0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406313">
    <w:abstractNumId w:val="90"/>
  </w:num>
  <w:num w:numId="2" w16cid:durableId="143086731">
    <w:abstractNumId w:val="283"/>
  </w:num>
  <w:num w:numId="3" w16cid:durableId="249437723">
    <w:abstractNumId w:val="178"/>
  </w:num>
  <w:num w:numId="4" w16cid:durableId="504824434">
    <w:abstractNumId w:val="52"/>
  </w:num>
  <w:num w:numId="5" w16cid:durableId="2073043439">
    <w:abstractNumId w:val="224"/>
  </w:num>
  <w:num w:numId="6" w16cid:durableId="2091730320">
    <w:abstractNumId w:val="220"/>
  </w:num>
  <w:num w:numId="7" w16cid:durableId="1921600801">
    <w:abstractNumId w:val="137"/>
  </w:num>
  <w:num w:numId="8" w16cid:durableId="1089544195">
    <w:abstractNumId w:val="87"/>
  </w:num>
  <w:num w:numId="9" w16cid:durableId="1132166145">
    <w:abstractNumId w:val="306"/>
  </w:num>
  <w:num w:numId="10" w16cid:durableId="1957440958">
    <w:abstractNumId w:val="133"/>
  </w:num>
  <w:num w:numId="11" w16cid:durableId="358943247">
    <w:abstractNumId w:val="308"/>
  </w:num>
  <w:num w:numId="12" w16cid:durableId="224682068">
    <w:abstractNumId w:val="117"/>
  </w:num>
  <w:num w:numId="13" w16cid:durableId="900597556">
    <w:abstractNumId w:val="40"/>
  </w:num>
  <w:num w:numId="14" w16cid:durableId="203637935">
    <w:abstractNumId w:val="181"/>
  </w:num>
  <w:num w:numId="15" w16cid:durableId="989138959">
    <w:abstractNumId w:val="176"/>
  </w:num>
  <w:num w:numId="16" w16cid:durableId="1152795651">
    <w:abstractNumId w:val="98"/>
  </w:num>
  <w:num w:numId="17" w16cid:durableId="1963413849">
    <w:abstractNumId w:val="274"/>
  </w:num>
  <w:num w:numId="18" w16cid:durableId="232860207">
    <w:abstractNumId w:val="131"/>
  </w:num>
  <w:num w:numId="19" w16cid:durableId="1983921088">
    <w:abstractNumId w:val="86"/>
  </w:num>
  <w:num w:numId="20" w16cid:durableId="1795052644">
    <w:abstractNumId w:val="301"/>
  </w:num>
  <w:num w:numId="21" w16cid:durableId="1232698107">
    <w:abstractNumId w:val="113"/>
  </w:num>
  <w:num w:numId="22" w16cid:durableId="1333142161">
    <w:abstractNumId w:val="80"/>
  </w:num>
  <w:num w:numId="23" w16cid:durableId="1495877875">
    <w:abstractNumId w:val="179"/>
  </w:num>
  <w:num w:numId="24" w16cid:durableId="1414161243">
    <w:abstractNumId w:val="161"/>
  </w:num>
  <w:num w:numId="25" w16cid:durableId="1931543047">
    <w:abstractNumId w:val="153"/>
  </w:num>
  <w:num w:numId="26" w16cid:durableId="2146459551">
    <w:abstractNumId w:val="44"/>
  </w:num>
  <w:num w:numId="27" w16cid:durableId="839467119">
    <w:abstractNumId w:val="182"/>
  </w:num>
  <w:num w:numId="28" w16cid:durableId="431554584">
    <w:abstractNumId w:val="254"/>
  </w:num>
  <w:num w:numId="29" w16cid:durableId="1214384965">
    <w:abstractNumId w:val="238"/>
  </w:num>
  <w:num w:numId="30" w16cid:durableId="186674015">
    <w:abstractNumId w:val="324"/>
  </w:num>
  <w:num w:numId="31" w16cid:durableId="1513688263">
    <w:abstractNumId w:val="121"/>
  </w:num>
  <w:num w:numId="32" w16cid:durableId="1627197367">
    <w:abstractNumId w:val="213"/>
  </w:num>
  <w:num w:numId="33" w16cid:durableId="142965146">
    <w:abstractNumId w:val="50"/>
  </w:num>
  <w:num w:numId="34" w16cid:durableId="1458598818">
    <w:abstractNumId w:val="57"/>
  </w:num>
  <w:num w:numId="35" w16cid:durableId="1291787637">
    <w:abstractNumId w:val="269"/>
  </w:num>
  <w:num w:numId="36" w16cid:durableId="1000081167">
    <w:abstractNumId w:val="317"/>
  </w:num>
  <w:num w:numId="37" w16cid:durableId="184172450">
    <w:abstractNumId w:val="124"/>
  </w:num>
  <w:num w:numId="38" w16cid:durableId="1966571297">
    <w:abstractNumId w:val="94"/>
  </w:num>
  <w:num w:numId="39" w16cid:durableId="2066372283">
    <w:abstractNumId w:val="230"/>
  </w:num>
  <w:num w:numId="40" w16cid:durableId="139664090">
    <w:abstractNumId w:val="184"/>
  </w:num>
  <w:num w:numId="41" w16cid:durableId="1182092015">
    <w:abstractNumId w:val="16"/>
  </w:num>
  <w:num w:numId="42" w16cid:durableId="34502536">
    <w:abstractNumId w:val="273"/>
  </w:num>
  <w:num w:numId="43" w16cid:durableId="1956598958">
    <w:abstractNumId w:val="111"/>
  </w:num>
  <w:num w:numId="44" w16cid:durableId="1554077308">
    <w:abstractNumId w:val="234"/>
  </w:num>
  <w:num w:numId="45" w16cid:durableId="411052680">
    <w:abstractNumId w:val="270"/>
  </w:num>
  <w:num w:numId="46" w16cid:durableId="1427461032">
    <w:abstractNumId w:val="243"/>
  </w:num>
  <w:num w:numId="47" w16cid:durableId="777607068">
    <w:abstractNumId w:val="61"/>
  </w:num>
  <w:num w:numId="48" w16cid:durableId="1168208508">
    <w:abstractNumId w:val="233"/>
  </w:num>
  <w:num w:numId="49" w16cid:durableId="1019506896">
    <w:abstractNumId w:val="68"/>
  </w:num>
  <w:num w:numId="50" w16cid:durableId="479545511">
    <w:abstractNumId w:val="189"/>
  </w:num>
  <w:num w:numId="51" w16cid:durableId="66265930">
    <w:abstractNumId w:val="190"/>
  </w:num>
  <w:num w:numId="52" w16cid:durableId="264577702">
    <w:abstractNumId w:val="210"/>
  </w:num>
  <w:num w:numId="53" w16cid:durableId="2053725097">
    <w:abstractNumId w:val="126"/>
  </w:num>
  <w:num w:numId="54" w16cid:durableId="713777049">
    <w:abstractNumId w:val="66"/>
  </w:num>
  <w:num w:numId="55" w16cid:durableId="951322455">
    <w:abstractNumId w:val="211"/>
  </w:num>
  <w:num w:numId="56" w16cid:durableId="1358509668">
    <w:abstractNumId w:val="72"/>
  </w:num>
  <w:num w:numId="57" w16cid:durableId="1345744359">
    <w:abstractNumId w:val="17"/>
  </w:num>
  <w:num w:numId="58" w16cid:durableId="68113650">
    <w:abstractNumId w:val="162"/>
  </w:num>
  <w:num w:numId="59" w16cid:durableId="243417061">
    <w:abstractNumId w:val="120"/>
  </w:num>
  <w:num w:numId="60" w16cid:durableId="105737569">
    <w:abstractNumId w:val="163"/>
  </w:num>
  <w:num w:numId="61" w16cid:durableId="2088769498">
    <w:abstractNumId w:val="307"/>
  </w:num>
  <w:num w:numId="62" w16cid:durableId="846553474">
    <w:abstractNumId w:val="150"/>
  </w:num>
  <w:num w:numId="63" w16cid:durableId="201944834">
    <w:abstractNumId w:val="267"/>
  </w:num>
  <w:num w:numId="64" w16cid:durableId="2125296840">
    <w:abstractNumId w:val="132"/>
  </w:num>
  <w:num w:numId="65" w16cid:durableId="1972637130">
    <w:abstractNumId w:val="144"/>
  </w:num>
  <w:num w:numId="66" w16cid:durableId="758216985">
    <w:abstractNumId w:val="130"/>
  </w:num>
  <w:num w:numId="67" w16cid:durableId="140851021">
    <w:abstractNumId w:val="30"/>
  </w:num>
  <w:num w:numId="68" w16cid:durableId="1314487864">
    <w:abstractNumId w:val="217"/>
  </w:num>
  <w:num w:numId="69" w16cid:durableId="2092313244">
    <w:abstractNumId w:val="207"/>
  </w:num>
  <w:num w:numId="70" w16cid:durableId="1456674437">
    <w:abstractNumId w:val="271"/>
  </w:num>
  <w:num w:numId="71" w16cid:durableId="754521176">
    <w:abstractNumId w:val="195"/>
  </w:num>
  <w:num w:numId="72" w16cid:durableId="373430122">
    <w:abstractNumId w:val="100"/>
  </w:num>
  <w:num w:numId="73" w16cid:durableId="1908107209">
    <w:abstractNumId w:val="241"/>
  </w:num>
  <w:num w:numId="74" w16cid:durableId="1232276898">
    <w:abstractNumId w:val="7"/>
  </w:num>
  <w:num w:numId="75" w16cid:durableId="565722553">
    <w:abstractNumId w:val="76"/>
  </w:num>
  <w:num w:numId="76" w16cid:durableId="374814774">
    <w:abstractNumId w:val="67"/>
  </w:num>
  <w:num w:numId="77" w16cid:durableId="518202282">
    <w:abstractNumId w:val="214"/>
  </w:num>
  <w:num w:numId="78" w16cid:durableId="1757508542">
    <w:abstractNumId w:val="219"/>
  </w:num>
  <w:num w:numId="79" w16cid:durableId="243998842">
    <w:abstractNumId w:val="279"/>
  </w:num>
  <w:num w:numId="80" w16cid:durableId="337931825">
    <w:abstractNumId w:val="71"/>
  </w:num>
  <w:num w:numId="81" w16cid:durableId="189223629">
    <w:abstractNumId w:val="277"/>
  </w:num>
  <w:num w:numId="82" w16cid:durableId="1202402864">
    <w:abstractNumId w:val="143"/>
  </w:num>
  <w:num w:numId="83" w16cid:durableId="163012764">
    <w:abstractNumId w:val="312"/>
  </w:num>
  <w:num w:numId="84" w16cid:durableId="20709813">
    <w:abstractNumId w:val="294"/>
  </w:num>
  <w:num w:numId="85" w16cid:durableId="1024399660">
    <w:abstractNumId w:val="227"/>
  </w:num>
  <w:num w:numId="86" w16cid:durableId="1363242959">
    <w:abstractNumId w:val="116"/>
  </w:num>
  <w:num w:numId="87" w16cid:durableId="666253030">
    <w:abstractNumId w:val="204"/>
  </w:num>
  <w:num w:numId="88" w16cid:durableId="1667199410">
    <w:abstractNumId w:val="286"/>
  </w:num>
  <w:num w:numId="89" w16cid:durableId="478499660">
    <w:abstractNumId w:val="212"/>
  </w:num>
  <w:num w:numId="90" w16cid:durableId="1690989953">
    <w:abstractNumId w:val="187"/>
  </w:num>
  <w:num w:numId="91" w16cid:durableId="390422674">
    <w:abstractNumId w:val="228"/>
  </w:num>
  <w:num w:numId="92" w16cid:durableId="82648929">
    <w:abstractNumId w:val="266"/>
  </w:num>
  <w:num w:numId="93" w16cid:durableId="314259237">
    <w:abstractNumId w:val="101"/>
  </w:num>
  <w:num w:numId="94" w16cid:durableId="978148442">
    <w:abstractNumId w:val="276"/>
  </w:num>
  <w:num w:numId="95" w16cid:durableId="875046595">
    <w:abstractNumId w:val="41"/>
  </w:num>
  <w:num w:numId="96" w16cid:durableId="810051905">
    <w:abstractNumId w:val="141"/>
  </w:num>
  <w:num w:numId="97" w16cid:durableId="1099259898">
    <w:abstractNumId w:val="92"/>
  </w:num>
  <w:num w:numId="98" w16cid:durableId="1078137528">
    <w:abstractNumId w:val="289"/>
  </w:num>
  <w:num w:numId="99" w16cid:durableId="1158184573">
    <w:abstractNumId w:val="145"/>
  </w:num>
  <w:num w:numId="100" w16cid:durableId="1473012571">
    <w:abstractNumId w:val="171"/>
  </w:num>
  <w:num w:numId="101" w16cid:durableId="1628438839">
    <w:abstractNumId w:val="35"/>
  </w:num>
  <w:num w:numId="102" w16cid:durableId="1426683437">
    <w:abstractNumId w:val="56"/>
  </w:num>
  <w:num w:numId="103" w16cid:durableId="2077969108">
    <w:abstractNumId w:val="63"/>
  </w:num>
  <w:num w:numId="104" w16cid:durableId="1700931944">
    <w:abstractNumId w:val="168"/>
  </w:num>
  <w:num w:numId="105" w16cid:durableId="579097447">
    <w:abstractNumId w:val="231"/>
  </w:num>
  <w:num w:numId="106" w16cid:durableId="1826311523">
    <w:abstractNumId w:val="239"/>
  </w:num>
  <w:num w:numId="107" w16cid:durableId="50352988">
    <w:abstractNumId w:val="278"/>
  </w:num>
  <w:num w:numId="108" w16cid:durableId="931358068">
    <w:abstractNumId w:val="10"/>
  </w:num>
  <w:num w:numId="109" w16cid:durableId="1431581768">
    <w:abstractNumId w:val="310"/>
  </w:num>
  <w:num w:numId="110" w16cid:durableId="1533181752">
    <w:abstractNumId w:val="107"/>
  </w:num>
  <w:num w:numId="111" w16cid:durableId="1697660699">
    <w:abstractNumId w:val="60"/>
  </w:num>
  <w:num w:numId="112" w16cid:durableId="1125736903">
    <w:abstractNumId w:val="323"/>
  </w:num>
  <w:num w:numId="113" w16cid:durableId="1701320445">
    <w:abstractNumId w:val="293"/>
  </w:num>
  <w:num w:numId="114" w16cid:durableId="723523425">
    <w:abstractNumId w:val="177"/>
  </w:num>
  <w:num w:numId="115" w16cid:durableId="475535213">
    <w:abstractNumId w:val="99"/>
  </w:num>
  <w:num w:numId="116" w16cid:durableId="1640261531">
    <w:abstractNumId w:val="194"/>
  </w:num>
  <w:num w:numId="117" w16cid:durableId="1708480096">
    <w:abstractNumId w:val="242"/>
  </w:num>
  <w:num w:numId="118" w16cid:durableId="2049451079">
    <w:abstractNumId w:val="209"/>
  </w:num>
  <w:num w:numId="119" w16cid:durableId="1940486688">
    <w:abstractNumId w:val="18"/>
  </w:num>
  <w:num w:numId="120" w16cid:durableId="2035955718">
    <w:abstractNumId w:val="298"/>
  </w:num>
  <w:num w:numId="121" w16cid:durableId="225799743">
    <w:abstractNumId w:val="25"/>
  </w:num>
  <w:num w:numId="122" w16cid:durableId="843013505">
    <w:abstractNumId w:val="103"/>
  </w:num>
  <w:num w:numId="123" w16cid:durableId="1726369318">
    <w:abstractNumId w:val="223"/>
  </w:num>
  <w:num w:numId="124" w16cid:durableId="1242376232">
    <w:abstractNumId w:val="198"/>
  </w:num>
  <w:num w:numId="125" w16cid:durableId="1248156075">
    <w:abstractNumId w:val="262"/>
  </w:num>
  <w:num w:numId="126" w16cid:durableId="1032345303">
    <w:abstractNumId w:val="197"/>
  </w:num>
  <w:num w:numId="127" w16cid:durableId="1097672422">
    <w:abstractNumId w:val="252"/>
  </w:num>
  <w:num w:numId="128" w16cid:durableId="263345164">
    <w:abstractNumId w:val="64"/>
  </w:num>
  <w:num w:numId="129" w16cid:durableId="442581803">
    <w:abstractNumId w:val="247"/>
  </w:num>
  <w:num w:numId="130" w16cid:durableId="2058965260">
    <w:abstractNumId w:val="290"/>
  </w:num>
  <w:num w:numId="131" w16cid:durableId="1875844247">
    <w:abstractNumId w:val="309"/>
  </w:num>
  <w:num w:numId="132" w16cid:durableId="1982492660">
    <w:abstractNumId w:val="199"/>
  </w:num>
  <w:num w:numId="133" w16cid:durableId="792944393">
    <w:abstractNumId w:val="38"/>
  </w:num>
  <w:num w:numId="134" w16cid:durableId="400561630">
    <w:abstractNumId w:val="128"/>
  </w:num>
  <w:num w:numId="135" w16cid:durableId="425616102">
    <w:abstractNumId w:val="29"/>
  </w:num>
  <w:num w:numId="136" w16cid:durableId="1736927820">
    <w:abstractNumId w:val="237"/>
  </w:num>
  <w:num w:numId="137" w16cid:durableId="957491700">
    <w:abstractNumId w:val="229"/>
  </w:num>
  <w:num w:numId="138" w16cid:durableId="999775703">
    <w:abstractNumId w:val="22"/>
  </w:num>
  <w:num w:numId="139" w16cid:durableId="1479953790">
    <w:abstractNumId w:val="154"/>
  </w:num>
  <w:num w:numId="140" w16cid:durableId="774637786">
    <w:abstractNumId w:val="78"/>
  </w:num>
  <w:num w:numId="141" w16cid:durableId="984353145">
    <w:abstractNumId w:val="318"/>
  </w:num>
  <w:num w:numId="142" w16cid:durableId="426079269">
    <w:abstractNumId w:val="292"/>
  </w:num>
  <w:num w:numId="143" w16cid:durableId="196939986">
    <w:abstractNumId w:val="127"/>
  </w:num>
  <w:num w:numId="144" w16cid:durableId="2029213796">
    <w:abstractNumId w:val="173"/>
  </w:num>
  <w:num w:numId="145" w16cid:durableId="1142501956">
    <w:abstractNumId w:val="89"/>
  </w:num>
  <w:num w:numId="146" w16cid:durableId="603152607">
    <w:abstractNumId w:val="327"/>
  </w:num>
  <w:num w:numId="147" w16cid:durableId="432432285">
    <w:abstractNumId w:val="315"/>
  </w:num>
  <w:num w:numId="148" w16cid:durableId="637102905">
    <w:abstractNumId w:val="39"/>
  </w:num>
  <w:num w:numId="149" w16cid:durableId="1028457102">
    <w:abstractNumId w:val="245"/>
  </w:num>
  <w:num w:numId="150" w16cid:durableId="942151072">
    <w:abstractNumId w:val="196"/>
  </w:num>
  <w:num w:numId="151" w16cid:durableId="1378164215">
    <w:abstractNumId w:val="112"/>
  </w:num>
  <w:num w:numId="152" w16cid:durableId="1433479505">
    <w:abstractNumId w:val="138"/>
  </w:num>
  <w:num w:numId="153" w16cid:durableId="1338146792">
    <w:abstractNumId w:val="46"/>
  </w:num>
  <w:num w:numId="154" w16cid:durableId="1048260805">
    <w:abstractNumId w:val="70"/>
  </w:num>
  <w:num w:numId="155" w16cid:durableId="1083799324">
    <w:abstractNumId w:val="43"/>
  </w:num>
  <w:num w:numId="156" w16cid:durableId="939990794">
    <w:abstractNumId w:val="28"/>
  </w:num>
  <w:num w:numId="157" w16cid:durableId="1792019486">
    <w:abstractNumId w:val="253"/>
  </w:num>
  <w:num w:numId="158" w16cid:durableId="2062822455">
    <w:abstractNumId w:val="258"/>
  </w:num>
  <w:num w:numId="159" w16cid:durableId="1921868271">
    <w:abstractNumId w:val="75"/>
  </w:num>
  <w:num w:numId="160" w16cid:durableId="1703823524">
    <w:abstractNumId w:val="303"/>
  </w:num>
  <w:num w:numId="161" w16cid:durableId="24646032">
    <w:abstractNumId w:val="136"/>
  </w:num>
  <w:num w:numId="162" w16cid:durableId="1888177376">
    <w:abstractNumId w:val="146"/>
  </w:num>
  <w:num w:numId="163" w16cid:durableId="1940093857">
    <w:abstractNumId w:val="208"/>
  </w:num>
  <w:num w:numId="164" w16cid:durableId="866914695">
    <w:abstractNumId w:val="235"/>
  </w:num>
  <w:num w:numId="165" w16cid:durableId="492449192">
    <w:abstractNumId w:val="151"/>
  </w:num>
  <w:num w:numId="166" w16cid:durableId="1209143352">
    <w:abstractNumId w:val="249"/>
  </w:num>
  <w:num w:numId="167" w16cid:durableId="1415977244">
    <w:abstractNumId w:val="261"/>
  </w:num>
  <w:num w:numId="168" w16cid:durableId="165218827">
    <w:abstractNumId w:val="54"/>
  </w:num>
  <w:num w:numId="169" w16cid:durableId="41635696">
    <w:abstractNumId w:val="149"/>
  </w:num>
  <w:num w:numId="170" w16cid:durableId="1106729945">
    <w:abstractNumId w:val="152"/>
  </w:num>
  <w:num w:numId="171" w16cid:durableId="1604340718">
    <w:abstractNumId w:val="125"/>
  </w:num>
  <w:num w:numId="172" w16cid:durableId="760948716">
    <w:abstractNumId w:val="291"/>
  </w:num>
  <w:num w:numId="173" w16cid:durableId="825240265">
    <w:abstractNumId w:val="166"/>
  </w:num>
  <w:num w:numId="174" w16cid:durableId="702901456">
    <w:abstractNumId w:val="108"/>
  </w:num>
  <w:num w:numId="175" w16cid:durableId="1151560192">
    <w:abstractNumId w:val="284"/>
  </w:num>
  <w:num w:numId="176" w16cid:durableId="1473673294">
    <w:abstractNumId w:val="191"/>
  </w:num>
  <w:num w:numId="177" w16cid:durableId="679426378">
    <w:abstractNumId w:val="15"/>
  </w:num>
  <w:num w:numId="178" w16cid:durableId="412706903">
    <w:abstractNumId w:val="170"/>
  </w:num>
  <w:num w:numId="179" w16cid:durableId="735250878">
    <w:abstractNumId w:val="118"/>
  </w:num>
  <w:num w:numId="180" w16cid:durableId="1630355638">
    <w:abstractNumId w:val="320"/>
  </w:num>
  <w:num w:numId="181" w16cid:durableId="955335404">
    <w:abstractNumId w:val="169"/>
  </w:num>
  <w:num w:numId="182" w16cid:durableId="625427887">
    <w:abstractNumId w:val="296"/>
  </w:num>
  <w:num w:numId="183" w16cid:durableId="548348248">
    <w:abstractNumId w:val="275"/>
  </w:num>
  <w:num w:numId="184" w16cid:durableId="1950043471">
    <w:abstractNumId w:val="288"/>
  </w:num>
  <w:num w:numId="185" w16cid:durableId="258873382">
    <w:abstractNumId w:val="95"/>
  </w:num>
  <w:num w:numId="186" w16cid:durableId="809134232">
    <w:abstractNumId w:val="32"/>
  </w:num>
  <w:num w:numId="187" w16cid:durableId="1279295061">
    <w:abstractNumId w:val="257"/>
  </w:num>
  <w:num w:numId="188" w16cid:durableId="1640259928">
    <w:abstractNumId w:val="135"/>
  </w:num>
  <w:num w:numId="189" w16cid:durableId="1154375405">
    <w:abstractNumId w:val="202"/>
  </w:num>
  <w:num w:numId="190" w16cid:durableId="1686780947">
    <w:abstractNumId w:val="97"/>
  </w:num>
  <w:num w:numId="191" w16cid:durableId="1394502236">
    <w:abstractNumId w:val="110"/>
  </w:num>
  <w:num w:numId="192" w16cid:durableId="306474339">
    <w:abstractNumId w:val="232"/>
  </w:num>
  <w:num w:numId="193" w16cid:durableId="998849669">
    <w:abstractNumId w:val="147"/>
  </w:num>
  <w:num w:numId="194" w16cid:durableId="1995066658">
    <w:abstractNumId w:val="96"/>
  </w:num>
  <w:num w:numId="195" w16cid:durableId="1306279306">
    <w:abstractNumId w:val="79"/>
  </w:num>
  <w:num w:numId="196" w16cid:durableId="400719812">
    <w:abstractNumId w:val="314"/>
  </w:num>
  <w:num w:numId="197" w16cid:durableId="1501001422">
    <w:abstractNumId w:val="9"/>
  </w:num>
  <w:num w:numId="198" w16cid:durableId="62721331">
    <w:abstractNumId w:val="264"/>
  </w:num>
  <w:num w:numId="199" w16cid:durableId="250356408">
    <w:abstractNumId w:val="165"/>
  </w:num>
  <w:num w:numId="200" w16cid:durableId="871040177">
    <w:abstractNumId w:val="164"/>
  </w:num>
  <w:num w:numId="201" w16cid:durableId="727533430">
    <w:abstractNumId w:val="23"/>
  </w:num>
  <w:num w:numId="202" w16cid:durableId="943879845">
    <w:abstractNumId w:val="263"/>
  </w:num>
  <w:num w:numId="203" w16cid:durableId="1811555426">
    <w:abstractNumId w:val="302"/>
  </w:num>
  <w:num w:numId="204" w16cid:durableId="1974797248">
    <w:abstractNumId w:val="8"/>
  </w:num>
  <w:num w:numId="205" w16cid:durableId="2043089656">
    <w:abstractNumId w:val="55"/>
  </w:num>
  <w:num w:numId="206" w16cid:durableId="2017340311">
    <w:abstractNumId w:val="225"/>
  </w:num>
  <w:num w:numId="207" w16cid:durableId="2069448911">
    <w:abstractNumId w:val="158"/>
  </w:num>
  <w:num w:numId="208" w16cid:durableId="2114935226">
    <w:abstractNumId w:val="319"/>
  </w:num>
  <w:num w:numId="209" w16cid:durableId="1948849253">
    <w:abstractNumId w:val="81"/>
  </w:num>
  <w:num w:numId="210" w16cid:durableId="333536360">
    <w:abstractNumId w:val="300"/>
  </w:num>
  <w:num w:numId="211" w16cid:durableId="972247946">
    <w:abstractNumId w:val="160"/>
  </w:num>
  <w:num w:numId="212" w16cid:durableId="480778012">
    <w:abstractNumId w:val="74"/>
  </w:num>
  <w:num w:numId="213" w16cid:durableId="1048189134">
    <w:abstractNumId w:val="311"/>
  </w:num>
  <w:num w:numId="214" w16cid:durableId="987169986">
    <w:abstractNumId w:val="328"/>
  </w:num>
  <w:num w:numId="215" w16cid:durableId="1019239231">
    <w:abstractNumId w:val="59"/>
  </w:num>
  <w:num w:numId="216" w16cid:durableId="1296137569">
    <w:abstractNumId w:val="156"/>
  </w:num>
  <w:num w:numId="217" w16cid:durableId="931084802">
    <w:abstractNumId w:val="48"/>
  </w:num>
  <w:num w:numId="218" w16cid:durableId="366687821">
    <w:abstractNumId w:val="250"/>
  </w:num>
  <w:num w:numId="219" w16cid:durableId="1898399477">
    <w:abstractNumId w:val="183"/>
  </w:num>
  <w:num w:numId="220" w16cid:durableId="1574388098">
    <w:abstractNumId w:val="24"/>
  </w:num>
  <w:num w:numId="221" w16cid:durableId="1804999273">
    <w:abstractNumId w:val="19"/>
  </w:num>
  <w:num w:numId="222" w16cid:durableId="1669866392">
    <w:abstractNumId w:val="216"/>
  </w:num>
  <w:num w:numId="223" w16cid:durableId="608468619">
    <w:abstractNumId w:val="259"/>
  </w:num>
  <w:num w:numId="224" w16cid:durableId="2057192467">
    <w:abstractNumId w:val="129"/>
  </w:num>
  <w:num w:numId="225" w16cid:durableId="1115096494">
    <w:abstractNumId w:val="299"/>
  </w:num>
  <w:num w:numId="226" w16cid:durableId="19815819">
    <w:abstractNumId w:val="260"/>
  </w:num>
  <w:num w:numId="227" w16cid:durableId="1504664424">
    <w:abstractNumId w:val="295"/>
  </w:num>
  <w:num w:numId="228" w16cid:durableId="1907256468">
    <w:abstractNumId w:val="304"/>
  </w:num>
  <w:num w:numId="229" w16cid:durableId="1105806879">
    <w:abstractNumId w:val="297"/>
  </w:num>
  <w:num w:numId="230" w16cid:durableId="1229073966">
    <w:abstractNumId w:val="218"/>
  </w:num>
  <w:num w:numId="231" w16cid:durableId="1658529773">
    <w:abstractNumId w:val="251"/>
  </w:num>
  <w:num w:numId="232" w16cid:durableId="1468548934">
    <w:abstractNumId w:val="51"/>
  </w:num>
  <w:num w:numId="233" w16cid:durableId="214319985">
    <w:abstractNumId w:val="134"/>
  </w:num>
  <w:num w:numId="234" w16cid:durableId="305866721">
    <w:abstractNumId w:val="45"/>
  </w:num>
  <w:num w:numId="235" w16cid:durableId="730231823">
    <w:abstractNumId w:val="123"/>
  </w:num>
  <w:num w:numId="236" w16cid:durableId="686096754">
    <w:abstractNumId w:val="148"/>
  </w:num>
  <w:num w:numId="237" w16cid:durableId="654915140">
    <w:abstractNumId w:val="321"/>
  </w:num>
  <w:num w:numId="238" w16cid:durableId="167448302">
    <w:abstractNumId w:val="193"/>
  </w:num>
  <w:num w:numId="239" w16cid:durableId="58864682">
    <w:abstractNumId w:val="34"/>
  </w:num>
  <w:num w:numId="240" w16cid:durableId="1946114361">
    <w:abstractNumId w:val="326"/>
  </w:num>
  <w:num w:numId="241" w16cid:durableId="483084148">
    <w:abstractNumId w:val="329"/>
  </w:num>
  <w:num w:numId="242" w16cid:durableId="1588424111">
    <w:abstractNumId w:val="47"/>
  </w:num>
  <w:num w:numId="243" w16cid:durableId="440804707">
    <w:abstractNumId w:val="325"/>
  </w:num>
  <w:num w:numId="244" w16cid:durableId="318190222">
    <w:abstractNumId w:val="20"/>
  </w:num>
  <w:num w:numId="245" w16cid:durableId="759525305">
    <w:abstractNumId w:val="69"/>
  </w:num>
  <w:num w:numId="246" w16cid:durableId="1222400414">
    <w:abstractNumId w:val="287"/>
  </w:num>
  <w:num w:numId="247" w16cid:durableId="1039745833">
    <w:abstractNumId w:val="281"/>
  </w:num>
  <w:num w:numId="248" w16cid:durableId="1029717211">
    <w:abstractNumId w:val="185"/>
  </w:num>
  <w:num w:numId="249" w16cid:durableId="1695762048">
    <w:abstractNumId w:val="305"/>
  </w:num>
  <w:num w:numId="250" w16cid:durableId="1397780396">
    <w:abstractNumId w:val="119"/>
  </w:num>
  <w:num w:numId="251" w16cid:durableId="1624266608">
    <w:abstractNumId w:val="139"/>
  </w:num>
  <w:num w:numId="252" w16cid:durableId="869997122">
    <w:abstractNumId w:val="26"/>
  </w:num>
  <w:num w:numId="253" w16cid:durableId="15664330">
    <w:abstractNumId w:val="282"/>
  </w:num>
  <w:num w:numId="254" w16cid:durableId="1811633849">
    <w:abstractNumId w:val="88"/>
  </w:num>
  <w:num w:numId="255" w16cid:durableId="1352999392">
    <w:abstractNumId w:val="49"/>
  </w:num>
  <w:num w:numId="256" w16cid:durableId="1340083032">
    <w:abstractNumId w:val="255"/>
  </w:num>
  <w:num w:numId="257" w16cid:durableId="1508903425">
    <w:abstractNumId w:val="159"/>
  </w:num>
  <w:num w:numId="258" w16cid:durableId="1743674785">
    <w:abstractNumId w:val="244"/>
  </w:num>
  <w:num w:numId="259" w16cid:durableId="1094470004">
    <w:abstractNumId w:val="236"/>
  </w:num>
  <w:num w:numId="260" w16cid:durableId="818965287">
    <w:abstractNumId w:val="140"/>
  </w:num>
  <w:num w:numId="261" w16cid:durableId="33116228">
    <w:abstractNumId w:val="221"/>
  </w:num>
  <w:num w:numId="262" w16cid:durableId="338772051">
    <w:abstractNumId w:val="85"/>
  </w:num>
  <w:num w:numId="263" w16cid:durableId="1725789579">
    <w:abstractNumId w:val="14"/>
  </w:num>
  <w:num w:numId="264" w16cid:durableId="552275888">
    <w:abstractNumId w:val="106"/>
  </w:num>
  <w:num w:numId="265" w16cid:durableId="49498473">
    <w:abstractNumId w:val="280"/>
  </w:num>
  <w:num w:numId="266" w16cid:durableId="2089426092">
    <w:abstractNumId w:val="155"/>
  </w:num>
  <w:num w:numId="267" w16cid:durableId="465315334">
    <w:abstractNumId w:val="268"/>
  </w:num>
  <w:num w:numId="268" w16cid:durableId="1917782868">
    <w:abstractNumId w:val="11"/>
  </w:num>
  <w:num w:numId="269" w16cid:durableId="1319532582">
    <w:abstractNumId w:val="203"/>
  </w:num>
  <w:num w:numId="270" w16cid:durableId="495456782">
    <w:abstractNumId w:val="104"/>
  </w:num>
  <w:num w:numId="271" w16cid:durableId="1576746604">
    <w:abstractNumId w:val="246"/>
  </w:num>
  <w:num w:numId="272" w16cid:durableId="1939678176">
    <w:abstractNumId w:val="200"/>
  </w:num>
  <w:num w:numId="273" w16cid:durableId="287202589">
    <w:abstractNumId w:val="157"/>
  </w:num>
  <w:num w:numId="274" w16cid:durableId="1916354751">
    <w:abstractNumId w:val="272"/>
  </w:num>
  <w:num w:numId="275" w16cid:durableId="722098707">
    <w:abstractNumId w:val="122"/>
  </w:num>
  <w:num w:numId="276" w16cid:durableId="1487355959">
    <w:abstractNumId w:val="65"/>
  </w:num>
  <w:num w:numId="277" w16cid:durableId="1023358975">
    <w:abstractNumId w:val="77"/>
  </w:num>
  <w:num w:numId="278" w16cid:durableId="1730836081">
    <w:abstractNumId w:val="222"/>
  </w:num>
  <w:num w:numId="279" w16cid:durableId="497384301">
    <w:abstractNumId w:val="53"/>
  </w:num>
  <w:num w:numId="280" w16cid:durableId="1220242205">
    <w:abstractNumId w:val="36"/>
  </w:num>
  <w:num w:numId="281" w16cid:durableId="1971276634">
    <w:abstractNumId w:val="105"/>
  </w:num>
  <w:num w:numId="282" w16cid:durableId="116334164">
    <w:abstractNumId w:val="109"/>
  </w:num>
  <w:num w:numId="283" w16cid:durableId="739209376">
    <w:abstractNumId w:val="322"/>
  </w:num>
  <w:num w:numId="284" w16cid:durableId="53048171">
    <w:abstractNumId w:val="206"/>
  </w:num>
  <w:num w:numId="285" w16cid:durableId="765077490">
    <w:abstractNumId w:val="83"/>
  </w:num>
  <w:num w:numId="286" w16cid:durableId="907572904">
    <w:abstractNumId w:val="84"/>
  </w:num>
  <w:num w:numId="287" w16cid:durableId="1449198467">
    <w:abstractNumId w:val="248"/>
  </w:num>
  <w:num w:numId="288" w16cid:durableId="1749156918">
    <w:abstractNumId w:val="316"/>
  </w:num>
  <w:num w:numId="289" w16cid:durableId="765737189">
    <w:abstractNumId w:val="42"/>
  </w:num>
  <w:num w:numId="290" w16cid:durableId="2026318735">
    <w:abstractNumId w:val="167"/>
  </w:num>
  <w:num w:numId="291" w16cid:durableId="1062021797">
    <w:abstractNumId w:val="285"/>
  </w:num>
  <w:num w:numId="292" w16cid:durableId="863978849">
    <w:abstractNumId w:val="240"/>
  </w:num>
  <w:num w:numId="293" w16cid:durableId="1409885796">
    <w:abstractNumId w:val="91"/>
  </w:num>
  <w:num w:numId="294" w16cid:durableId="184640300">
    <w:abstractNumId w:val="174"/>
  </w:num>
  <w:num w:numId="295" w16cid:durableId="1839156352">
    <w:abstractNumId w:val="13"/>
  </w:num>
  <w:num w:numId="296" w16cid:durableId="2090808882">
    <w:abstractNumId w:val="265"/>
  </w:num>
  <w:num w:numId="297" w16cid:durableId="1706757634">
    <w:abstractNumId w:val="33"/>
  </w:num>
  <w:num w:numId="298" w16cid:durableId="130099943">
    <w:abstractNumId w:val="226"/>
  </w:num>
  <w:num w:numId="299" w16cid:durableId="274561383">
    <w:abstractNumId w:val="73"/>
  </w:num>
  <w:num w:numId="300" w16cid:durableId="609702447">
    <w:abstractNumId w:val="58"/>
  </w:num>
  <w:num w:numId="301" w16cid:durableId="727802533">
    <w:abstractNumId w:val="180"/>
  </w:num>
  <w:num w:numId="302" w16cid:durableId="650445642">
    <w:abstractNumId w:val="27"/>
  </w:num>
  <w:num w:numId="303" w16cid:durableId="1751729347">
    <w:abstractNumId w:val="201"/>
  </w:num>
  <w:num w:numId="304" w16cid:durableId="922226867">
    <w:abstractNumId w:val="186"/>
  </w:num>
  <w:num w:numId="305" w16cid:durableId="1438987765">
    <w:abstractNumId w:val="142"/>
  </w:num>
  <w:num w:numId="306" w16cid:durableId="703485082">
    <w:abstractNumId w:val="31"/>
  </w:num>
  <w:num w:numId="307" w16cid:durableId="1846938679">
    <w:abstractNumId w:val="256"/>
  </w:num>
  <w:num w:numId="308" w16cid:durableId="1120959003">
    <w:abstractNumId w:val="115"/>
  </w:num>
  <w:num w:numId="309" w16cid:durableId="661928233">
    <w:abstractNumId w:val="172"/>
  </w:num>
  <w:num w:numId="310" w16cid:durableId="733166125">
    <w:abstractNumId w:val="188"/>
  </w:num>
  <w:num w:numId="311" w16cid:durableId="93595150">
    <w:abstractNumId w:val="82"/>
  </w:num>
  <w:num w:numId="312" w16cid:durableId="400518698">
    <w:abstractNumId w:val="12"/>
  </w:num>
  <w:num w:numId="313" w16cid:durableId="341014927">
    <w:abstractNumId w:val="114"/>
  </w:num>
  <w:num w:numId="314" w16cid:durableId="970355504">
    <w:abstractNumId w:val="313"/>
  </w:num>
  <w:num w:numId="315" w16cid:durableId="1073159866">
    <w:abstractNumId w:val="215"/>
  </w:num>
  <w:num w:numId="316" w16cid:durableId="2105876457">
    <w:abstractNumId w:val="93"/>
  </w:num>
  <w:num w:numId="317" w16cid:durableId="1718623662">
    <w:abstractNumId w:val="175"/>
  </w:num>
  <w:num w:numId="318" w16cid:durableId="1350255910">
    <w:abstractNumId w:val="102"/>
  </w:num>
  <w:num w:numId="319" w16cid:durableId="156776713">
    <w:abstractNumId w:val="21"/>
  </w:num>
  <w:num w:numId="320" w16cid:durableId="1022510093">
    <w:abstractNumId w:val="205"/>
  </w:num>
  <w:num w:numId="321" w16cid:durableId="1800874752">
    <w:abstractNumId w:val="37"/>
  </w:num>
  <w:num w:numId="322" w16cid:durableId="1875072536">
    <w:abstractNumId w:val="6"/>
  </w:num>
  <w:num w:numId="323" w16cid:durableId="479924245">
    <w:abstractNumId w:val="5"/>
  </w:num>
  <w:num w:numId="324" w16cid:durableId="399376550">
    <w:abstractNumId w:val="4"/>
  </w:num>
  <w:num w:numId="325" w16cid:durableId="358706001">
    <w:abstractNumId w:val="3"/>
  </w:num>
  <w:num w:numId="326" w16cid:durableId="1344672777">
    <w:abstractNumId w:val="2"/>
  </w:num>
  <w:num w:numId="327" w16cid:durableId="1319381253">
    <w:abstractNumId w:val="1"/>
  </w:num>
  <w:num w:numId="328" w16cid:durableId="1723628387">
    <w:abstractNumId w:val="0"/>
  </w:num>
  <w:num w:numId="329" w16cid:durableId="1420709649">
    <w:abstractNumId w:val="192"/>
  </w:num>
  <w:num w:numId="330" w16cid:durableId="217671612">
    <w:abstractNumId w:val="62"/>
  </w:num>
  <w:numIdMacAtCleanup w:val="3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27"/>
    <w:rsid w:val="000A0FF4"/>
    <w:rsid w:val="00167FFB"/>
    <w:rsid w:val="00214C6B"/>
    <w:rsid w:val="002160DF"/>
    <w:rsid w:val="00376603"/>
    <w:rsid w:val="003F0A14"/>
    <w:rsid w:val="00A0350C"/>
    <w:rsid w:val="00A8627E"/>
    <w:rsid w:val="00BC6131"/>
    <w:rsid w:val="00C57C27"/>
    <w:rsid w:val="00D0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C0466"/>
  <w15:chartTrackingRefBased/>
  <w15:docId w15:val="{774920A8-9FB8-4C40-8F02-3C3D45BF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FFB"/>
    <w:pPr>
      <w:keepNext/>
      <w:keepLines/>
      <w:numPr>
        <w:numId w:val="330"/>
      </w:numPr>
      <w:spacing w:before="360" w:after="240" w:line="276" w:lineRule="auto"/>
      <w:outlineLvl w:val="0"/>
    </w:pPr>
    <w:rPr>
      <w:rFonts w:asciiTheme="majorHAnsi" w:eastAsiaTheme="majorEastAsia" w:hAnsiTheme="majorHAnsi" w:cstheme="majorBidi"/>
      <w:b/>
      <w:caps/>
      <w:color w:val="00CCA4"/>
      <w:sz w:val="36"/>
      <w:szCs w:val="36"/>
    </w:rPr>
  </w:style>
  <w:style w:type="paragraph" w:styleId="Heading2">
    <w:name w:val="heading 2"/>
    <w:basedOn w:val="Normal"/>
    <w:next w:val="Normal"/>
    <w:link w:val="Heading2Char"/>
    <w:uiPriority w:val="9"/>
    <w:unhideWhenUsed/>
    <w:qFormat/>
    <w:rsid w:val="00167FFB"/>
    <w:pPr>
      <w:keepNext/>
      <w:keepLines/>
      <w:numPr>
        <w:ilvl w:val="1"/>
        <w:numId w:val="330"/>
      </w:numPr>
      <w:spacing w:before="240" w:after="120" w:line="276" w:lineRule="auto"/>
      <w:outlineLvl w:val="1"/>
    </w:pPr>
    <w:rPr>
      <w:rFonts w:asciiTheme="majorHAnsi" w:eastAsiaTheme="majorEastAsia" w:hAnsiTheme="majorHAnsi" w:cstheme="majorBidi"/>
      <w:b/>
      <w:color w:val="00CCA4"/>
      <w:sz w:val="28"/>
      <w:szCs w:val="32"/>
    </w:rPr>
  </w:style>
  <w:style w:type="paragraph" w:styleId="Heading3">
    <w:name w:val="heading 3"/>
    <w:basedOn w:val="Normal"/>
    <w:next w:val="Normal"/>
    <w:link w:val="Heading3Char"/>
    <w:uiPriority w:val="9"/>
    <w:unhideWhenUsed/>
    <w:qFormat/>
    <w:rsid w:val="00167FFB"/>
    <w:pPr>
      <w:keepNext/>
      <w:keepLines/>
      <w:numPr>
        <w:ilvl w:val="2"/>
        <w:numId w:val="330"/>
      </w:numPr>
      <w:spacing w:before="240" w:after="120" w:line="276" w:lineRule="auto"/>
      <w:outlineLvl w:val="2"/>
    </w:pPr>
    <w:rPr>
      <w:rFonts w:eastAsiaTheme="majorEastAsia" w:cstheme="majorBidi"/>
      <w:b/>
      <w:color w:val="00CCA4"/>
      <w:szCs w:val="28"/>
    </w:rPr>
  </w:style>
  <w:style w:type="paragraph" w:styleId="Heading4">
    <w:name w:val="heading 4"/>
    <w:basedOn w:val="Normal"/>
    <w:next w:val="Normal"/>
    <w:link w:val="Heading4Char"/>
    <w:autoRedefine/>
    <w:uiPriority w:val="9"/>
    <w:unhideWhenUsed/>
    <w:qFormat/>
    <w:rsid w:val="00167FFB"/>
    <w:pPr>
      <w:keepNext/>
      <w:keepLines/>
      <w:numPr>
        <w:ilvl w:val="3"/>
        <w:numId w:val="330"/>
      </w:numPr>
      <w:spacing w:before="240" w:after="120" w:line="276" w:lineRule="auto"/>
      <w:outlineLvl w:val="3"/>
    </w:pPr>
    <w:rPr>
      <w:rFonts w:eastAsiaTheme="majorEastAsia" w:cstheme="majorBidi"/>
      <w:b/>
      <w:color w:val="00CCA4"/>
      <w:szCs w:val="24"/>
    </w:rPr>
  </w:style>
  <w:style w:type="paragraph" w:styleId="Heading5">
    <w:name w:val="heading 5"/>
    <w:basedOn w:val="Normal"/>
    <w:next w:val="Normal"/>
    <w:link w:val="Heading5Char"/>
    <w:uiPriority w:val="9"/>
    <w:unhideWhenUsed/>
    <w:qFormat/>
    <w:rsid w:val="00167FFB"/>
    <w:pPr>
      <w:keepNext/>
      <w:keepLines/>
      <w:numPr>
        <w:ilvl w:val="4"/>
        <w:numId w:val="330"/>
      </w:numPr>
      <w:spacing w:before="360" w:after="0" w:line="276" w:lineRule="auto"/>
      <w:outlineLvl w:val="4"/>
    </w:pPr>
    <w:rPr>
      <w:rFonts w:asciiTheme="majorHAnsi" w:eastAsiaTheme="majorEastAsia" w:hAnsiTheme="majorHAnsi" w:cstheme="majorBidi"/>
      <w:b/>
      <w:color w:val="00CCA4"/>
    </w:rPr>
  </w:style>
  <w:style w:type="paragraph" w:styleId="Heading6">
    <w:name w:val="heading 6"/>
    <w:basedOn w:val="Normal"/>
    <w:next w:val="Normal"/>
    <w:link w:val="Heading6Char"/>
    <w:autoRedefine/>
    <w:uiPriority w:val="9"/>
    <w:unhideWhenUsed/>
    <w:qFormat/>
    <w:rsid w:val="00167FFB"/>
    <w:pPr>
      <w:keepNext/>
      <w:keepLines/>
      <w:numPr>
        <w:ilvl w:val="5"/>
        <w:numId w:val="330"/>
      </w:numPr>
      <w:spacing w:before="240" w:after="0" w:line="276" w:lineRule="auto"/>
      <w:outlineLvl w:val="5"/>
    </w:pPr>
    <w:rPr>
      <w:rFonts w:asciiTheme="majorHAnsi" w:eastAsiaTheme="majorEastAsia" w:hAnsiTheme="majorHAnsi" w:cstheme="majorBidi"/>
      <w:b/>
      <w:iCs/>
      <w:color w:val="00CCA4"/>
    </w:rPr>
  </w:style>
  <w:style w:type="paragraph" w:styleId="Heading7">
    <w:name w:val="heading 7"/>
    <w:basedOn w:val="Normal"/>
    <w:next w:val="Normal"/>
    <w:link w:val="Heading7Char"/>
    <w:autoRedefine/>
    <w:uiPriority w:val="9"/>
    <w:unhideWhenUsed/>
    <w:qFormat/>
    <w:rsid w:val="00167FFB"/>
    <w:pPr>
      <w:keepNext/>
      <w:keepLines/>
      <w:numPr>
        <w:ilvl w:val="6"/>
        <w:numId w:val="330"/>
      </w:numPr>
      <w:spacing w:before="240" w:after="0" w:line="276" w:lineRule="auto"/>
      <w:outlineLvl w:val="6"/>
    </w:pPr>
    <w:rPr>
      <w:rFonts w:asciiTheme="majorHAnsi" w:eastAsiaTheme="majorEastAsia" w:hAnsiTheme="majorHAnsi" w:cstheme="majorBidi"/>
      <w:b/>
      <w:bCs/>
      <w:color w:val="00CCA4"/>
    </w:rPr>
  </w:style>
  <w:style w:type="paragraph" w:styleId="Heading8">
    <w:name w:val="heading 8"/>
    <w:basedOn w:val="Normal"/>
    <w:next w:val="Normal"/>
    <w:link w:val="Heading8Char"/>
    <w:uiPriority w:val="9"/>
    <w:unhideWhenUsed/>
    <w:qFormat/>
    <w:rsid w:val="00167FFB"/>
    <w:pPr>
      <w:keepNext/>
      <w:keepLines/>
      <w:numPr>
        <w:ilvl w:val="7"/>
        <w:numId w:val="330"/>
      </w:numPr>
      <w:spacing w:before="40" w:after="0" w:line="276" w:lineRule="auto"/>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167FFB"/>
    <w:pPr>
      <w:keepNext/>
      <w:keepLines/>
      <w:numPr>
        <w:ilvl w:val="8"/>
        <w:numId w:val="330"/>
      </w:numPr>
      <w:spacing w:before="40" w:after="0" w:line="276"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5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7C27"/>
  </w:style>
  <w:style w:type="character" w:customStyle="1" w:styleId="eop">
    <w:name w:val="eop"/>
    <w:basedOn w:val="DefaultParagraphFont"/>
    <w:rsid w:val="00C57C27"/>
  </w:style>
  <w:style w:type="paragraph" w:customStyle="1" w:styleId="msonormal0">
    <w:name w:val="msonormal"/>
    <w:basedOn w:val="Normal"/>
    <w:rsid w:val="00C57C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lineelement">
    <w:name w:val="outlineelement"/>
    <w:basedOn w:val="Normal"/>
    <w:rsid w:val="00C5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57C27"/>
  </w:style>
  <w:style w:type="character" w:customStyle="1" w:styleId="fieldrange">
    <w:name w:val="fieldrange"/>
    <w:basedOn w:val="DefaultParagraphFont"/>
    <w:rsid w:val="00C57C27"/>
  </w:style>
  <w:style w:type="character" w:customStyle="1" w:styleId="pagebreakblob">
    <w:name w:val="pagebreakblob"/>
    <w:basedOn w:val="DefaultParagraphFont"/>
    <w:rsid w:val="00C57C27"/>
  </w:style>
  <w:style w:type="character" w:customStyle="1" w:styleId="pagebreakborderspan">
    <w:name w:val="pagebreakborderspan"/>
    <w:basedOn w:val="DefaultParagraphFont"/>
    <w:rsid w:val="00C57C27"/>
  </w:style>
  <w:style w:type="character" w:customStyle="1" w:styleId="pagebreaktextspan">
    <w:name w:val="pagebreaktextspan"/>
    <w:basedOn w:val="DefaultParagraphFont"/>
    <w:rsid w:val="00C57C27"/>
  </w:style>
  <w:style w:type="character" w:styleId="Hyperlink">
    <w:name w:val="Hyperlink"/>
    <w:basedOn w:val="DefaultParagraphFont"/>
    <w:uiPriority w:val="99"/>
    <w:unhideWhenUsed/>
    <w:qFormat/>
    <w:rsid w:val="00C57C27"/>
    <w:rPr>
      <w:color w:val="0000FF"/>
      <w:u w:val="single"/>
    </w:rPr>
  </w:style>
  <w:style w:type="character" w:styleId="FollowedHyperlink">
    <w:name w:val="FollowedHyperlink"/>
    <w:basedOn w:val="DefaultParagraphFont"/>
    <w:uiPriority w:val="99"/>
    <w:semiHidden/>
    <w:unhideWhenUsed/>
    <w:rsid w:val="00C57C27"/>
    <w:rPr>
      <w:color w:val="800080"/>
      <w:u w:val="single"/>
    </w:rPr>
  </w:style>
  <w:style w:type="character" w:customStyle="1" w:styleId="wacimagecontainer">
    <w:name w:val="wacimagecontainer"/>
    <w:basedOn w:val="DefaultParagraphFont"/>
    <w:rsid w:val="00C57C27"/>
  </w:style>
  <w:style w:type="character" w:customStyle="1" w:styleId="wacimageborder">
    <w:name w:val="wacimageborder"/>
    <w:basedOn w:val="DefaultParagraphFont"/>
    <w:rsid w:val="00C57C27"/>
  </w:style>
  <w:style w:type="character" w:customStyle="1" w:styleId="linebreakblob">
    <w:name w:val="linebreakblob"/>
    <w:basedOn w:val="DefaultParagraphFont"/>
    <w:rsid w:val="00C57C27"/>
  </w:style>
  <w:style w:type="character" w:customStyle="1" w:styleId="scxw263284783">
    <w:name w:val="scxw263284783"/>
    <w:basedOn w:val="DefaultParagraphFont"/>
    <w:rsid w:val="00C57C27"/>
  </w:style>
  <w:style w:type="character" w:customStyle="1" w:styleId="wacimagegroupcontainer">
    <w:name w:val="wacimagegroupcontainer"/>
    <w:basedOn w:val="DefaultParagraphFont"/>
    <w:rsid w:val="00C57C27"/>
  </w:style>
  <w:style w:type="character" w:customStyle="1" w:styleId="tabrun">
    <w:name w:val="tabrun"/>
    <w:basedOn w:val="DefaultParagraphFont"/>
    <w:rsid w:val="00C57C27"/>
  </w:style>
  <w:style w:type="character" w:customStyle="1" w:styleId="tabchar">
    <w:name w:val="tabchar"/>
    <w:basedOn w:val="DefaultParagraphFont"/>
    <w:rsid w:val="00C57C27"/>
  </w:style>
  <w:style w:type="character" w:customStyle="1" w:styleId="tableaderchars">
    <w:name w:val="tableaderchars"/>
    <w:basedOn w:val="DefaultParagraphFont"/>
    <w:rsid w:val="00C57C27"/>
  </w:style>
  <w:style w:type="character" w:customStyle="1" w:styleId="scxw24397181">
    <w:name w:val="scxw24397181"/>
    <w:basedOn w:val="DefaultParagraphFont"/>
    <w:rsid w:val="00167FFB"/>
  </w:style>
  <w:style w:type="character" w:customStyle="1" w:styleId="Heading1Char">
    <w:name w:val="Heading 1 Char"/>
    <w:basedOn w:val="DefaultParagraphFont"/>
    <w:link w:val="Heading1"/>
    <w:uiPriority w:val="9"/>
    <w:rsid w:val="00167FFB"/>
    <w:rPr>
      <w:rFonts w:asciiTheme="majorHAnsi" w:eastAsiaTheme="majorEastAsia" w:hAnsiTheme="majorHAnsi" w:cstheme="majorBidi"/>
      <w:b/>
      <w:caps/>
      <w:color w:val="00CCA4"/>
      <w:sz w:val="36"/>
      <w:szCs w:val="36"/>
    </w:rPr>
  </w:style>
  <w:style w:type="character" w:customStyle="1" w:styleId="Heading2Char">
    <w:name w:val="Heading 2 Char"/>
    <w:basedOn w:val="DefaultParagraphFont"/>
    <w:link w:val="Heading2"/>
    <w:uiPriority w:val="9"/>
    <w:rsid w:val="00167FFB"/>
    <w:rPr>
      <w:rFonts w:asciiTheme="majorHAnsi" w:eastAsiaTheme="majorEastAsia" w:hAnsiTheme="majorHAnsi" w:cstheme="majorBidi"/>
      <w:b/>
      <w:color w:val="00CCA4"/>
      <w:sz w:val="28"/>
      <w:szCs w:val="32"/>
    </w:rPr>
  </w:style>
  <w:style w:type="character" w:customStyle="1" w:styleId="Heading3Char">
    <w:name w:val="Heading 3 Char"/>
    <w:basedOn w:val="DefaultParagraphFont"/>
    <w:link w:val="Heading3"/>
    <w:uiPriority w:val="9"/>
    <w:rsid w:val="00167FFB"/>
    <w:rPr>
      <w:rFonts w:eastAsiaTheme="majorEastAsia" w:cstheme="majorBidi"/>
      <w:b/>
      <w:color w:val="00CCA4"/>
      <w:szCs w:val="28"/>
    </w:rPr>
  </w:style>
  <w:style w:type="character" w:customStyle="1" w:styleId="Heading4Char">
    <w:name w:val="Heading 4 Char"/>
    <w:basedOn w:val="DefaultParagraphFont"/>
    <w:link w:val="Heading4"/>
    <w:uiPriority w:val="9"/>
    <w:rsid w:val="00167FFB"/>
    <w:rPr>
      <w:rFonts w:eastAsiaTheme="majorEastAsia" w:cstheme="majorBidi"/>
      <w:b/>
      <w:color w:val="00CCA4"/>
      <w:szCs w:val="24"/>
    </w:rPr>
  </w:style>
  <w:style w:type="character" w:customStyle="1" w:styleId="Heading5Char">
    <w:name w:val="Heading 5 Char"/>
    <w:basedOn w:val="DefaultParagraphFont"/>
    <w:link w:val="Heading5"/>
    <w:uiPriority w:val="9"/>
    <w:rsid w:val="00167FFB"/>
    <w:rPr>
      <w:rFonts w:asciiTheme="majorHAnsi" w:eastAsiaTheme="majorEastAsia" w:hAnsiTheme="majorHAnsi" w:cstheme="majorBidi"/>
      <w:b/>
      <w:color w:val="00CCA4"/>
    </w:rPr>
  </w:style>
  <w:style w:type="character" w:customStyle="1" w:styleId="Heading6Char">
    <w:name w:val="Heading 6 Char"/>
    <w:basedOn w:val="DefaultParagraphFont"/>
    <w:link w:val="Heading6"/>
    <w:uiPriority w:val="9"/>
    <w:rsid w:val="00167FFB"/>
    <w:rPr>
      <w:rFonts w:asciiTheme="majorHAnsi" w:eastAsiaTheme="majorEastAsia" w:hAnsiTheme="majorHAnsi" w:cstheme="majorBidi"/>
      <w:b/>
      <w:iCs/>
      <w:color w:val="00CCA4"/>
    </w:rPr>
  </w:style>
  <w:style w:type="character" w:customStyle="1" w:styleId="Heading7Char">
    <w:name w:val="Heading 7 Char"/>
    <w:basedOn w:val="DefaultParagraphFont"/>
    <w:link w:val="Heading7"/>
    <w:uiPriority w:val="9"/>
    <w:rsid w:val="00167FFB"/>
    <w:rPr>
      <w:rFonts w:asciiTheme="majorHAnsi" w:eastAsiaTheme="majorEastAsia" w:hAnsiTheme="majorHAnsi" w:cstheme="majorBidi"/>
      <w:b/>
      <w:bCs/>
      <w:color w:val="00CCA4"/>
    </w:rPr>
  </w:style>
  <w:style w:type="character" w:customStyle="1" w:styleId="Heading8Char">
    <w:name w:val="Heading 8 Char"/>
    <w:basedOn w:val="DefaultParagraphFont"/>
    <w:link w:val="Heading8"/>
    <w:uiPriority w:val="9"/>
    <w:rsid w:val="00167FF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167FFB"/>
    <w:rPr>
      <w:rFonts w:asciiTheme="majorHAnsi" w:eastAsiaTheme="majorEastAsia" w:hAnsiTheme="majorHAnsi" w:cstheme="majorBidi"/>
      <w:i/>
      <w:iCs/>
      <w:color w:val="1F3864" w:themeColor="accent1" w:themeShade="80"/>
    </w:rPr>
  </w:style>
  <w:style w:type="paragraph" w:customStyle="1" w:styleId="HeadingBase">
    <w:name w:val="Heading Base"/>
    <w:basedOn w:val="Normal"/>
    <w:next w:val="Normal"/>
    <w:rsid w:val="00167FFB"/>
    <w:pPr>
      <w:keepNext/>
      <w:spacing w:before="120" w:after="60" w:line="276" w:lineRule="auto"/>
      <w:jc w:val="both"/>
    </w:pPr>
    <w:rPr>
      <w:rFonts w:ascii="Verdana" w:hAnsi="Verdana"/>
      <w:b/>
      <w:szCs w:val="20"/>
    </w:rPr>
  </w:style>
  <w:style w:type="paragraph" w:customStyle="1" w:styleId="ListBulletMiddleItem">
    <w:name w:val="List Bullet Middle Item"/>
    <w:basedOn w:val="Normal"/>
    <w:rsid w:val="00167FFB"/>
    <w:pPr>
      <w:numPr>
        <w:numId w:val="329"/>
      </w:numPr>
      <w:spacing w:before="120" w:after="120" w:line="276" w:lineRule="auto"/>
    </w:pPr>
    <w:rPr>
      <w:rFonts w:ascii="Verdana" w:hAnsi="Verdana"/>
      <w:szCs w:val="20"/>
    </w:rPr>
  </w:style>
  <w:style w:type="paragraph" w:customStyle="1" w:styleId="TableHeading">
    <w:name w:val="Table Heading"/>
    <w:basedOn w:val="Normal"/>
    <w:rsid w:val="00167FFB"/>
    <w:pPr>
      <w:keepLines/>
      <w:spacing w:before="120" w:after="120" w:line="276" w:lineRule="auto"/>
    </w:pPr>
    <w:rPr>
      <w:rFonts w:ascii="Verdana" w:hAnsi="Verdana"/>
      <w:b/>
      <w:color w:val="FFFFFF"/>
      <w:sz w:val="18"/>
      <w:szCs w:val="20"/>
    </w:rPr>
  </w:style>
  <w:style w:type="paragraph" w:customStyle="1" w:styleId="ListNumberFirstItem">
    <w:name w:val="List Number First Item"/>
    <w:basedOn w:val="Normal"/>
    <w:rsid w:val="00167FFB"/>
    <w:pPr>
      <w:spacing w:before="120" w:after="120" w:line="276" w:lineRule="auto"/>
    </w:pPr>
    <w:rPr>
      <w:rFonts w:ascii="Verdana" w:hAnsi="Verdana"/>
      <w:szCs w:val="20"/>
    </w:rPr>
  </w:style>
  <w:style w:type="paragraph" w:customStyle="1" w:styleId="TextStyle">
    <w:name w:val="TextStyle"/>
    <w:basedOn w:val="Heading3"/>
    <w:next w:val="Normal"/>
    <w:rsid w:val="00167FFB"/>
    <w:pPr>
      <w:numPr>
        <w:ilvl w:val="0"/>
        <w:numId w:val="0"/>
      </w:numPr>
      <w:tabs>
        <w:tab w:val="left" w:pos="2250"/>
      </w:tabs>
    </w:pPr>
    <w:rPr>
      <w:rFonts w:ascii="Times New Roman" w:hAnsi="Times New Roman" w:cs="Times New Roman"/>
      <w:b w:val="0"/>
      <w:sz w:val="18"/>
    </w:rPr>
  </w:style>
  <w:style w:type="paragraph" w:customStyle="1" w:styleId="SecHeading">
    <w:name w:val="SecHeading"/>
    <w:basedOn w:val="Heading3"/>
    <w:next w:val="TextStyle"/>
    <w:rsid w:val="00167FFB"/>
    <w:pPr>
      <w:numPr>
        <w:ilvl w:val="0"/>
        <w:numId w:val="0"/>
      </w:numPr>
    </w:pPr>
    <w:rPr>
      <w:rFonts w:cs="Times New Roman"/>
    </w:rPr>
  </w:style>
  <w:style w:type="paragraph" w:customStyle="1" w:styleId="FormDate">
    <w:name w:val="FormDate"/>
    <w:basedOn w:val="Normal"/>
    <w:next w:val="Normal"/>
    <w:rsid w:val="00167FFB"/>
    <w:pPr>
      <w:spacing w:before="360" w:after="60" w:line="276" w:lineRule="auto"/>
      <w:jc w:val="right"/>
    </w:pPr>
    <w:rPr>
      <w:rFonts w:ascii="Arial" w:hAnsi="Arial"/>
      <w:b/>
      <w:szCs w:val="20"/>
    </w:rPr>
  </w:style>
  <w:style w:type="paragraph" w:customStyle="1" w:styleId="RequirementReference">
    <w:name w:val="Requirement Reference"/>
    <w:basedOn w:val="Normal"/>
    <w:link w:val="RequirementReferenceChar"/>
    <w:rsid w:val="00167FFB"/>
    <w:pPr>
      <w:spacing w:before="120" w:after="120" w:line="276" w:lineRule="auto"/>
    </w:pPr>
    <w:rPr>
      <w:rFonts w:ascii="Tahoma" w:eastAsia="Batang" w:hAnsi="Tahoma" w:cs="Tahoma"/>
      <w:b/>
      <w:color w:val="0000FF"/>
      <w:szCs w:val="36"/>
      <w:lang w:val="en-AU" w:eastAsia="ko-KR"/>
    </w:rPr>
  </w:style>
  <w:style w:type="character" w:customStyle="1" w:styleId="RequirementReferenceChar">
    <w:name w:val="Requirement Reference Char"/>
    <w:link w:val="RequirementReference"/>
    <w:rsid w:val="00167FFB"/>
    <w:rPr>
      <w:rFonts w:ascii="Tahoma" w:eastAsia="Batang" w:hAnsi="Tahoma" w:cs="Tahoma"/>
      <w:b/>
      <w:color w:val="0000FF"/>
      <w:szCs w:val="36"/>
      <w:lang w:val="en-AU" w:eastAsia="ko-KR"/>
    </w:rPr>
  </w:style>
  <w:style w:type="paragraph" w:customStyle="1" w:styleId="text">
    <w:name w:val="text"/>
    <w:basedOn w:val="Normal"/>
    <w:rsid w:val="00167FFB"/>
    <w:pPr>
      <w:spacing w:before="60" w:after="60" w:line="276" w:lineRule="auto"/>
      <w:ind w:left="567"/>
    </w:pPr>
    <w:rPr>
      <w:rFonts w:ascii="CorpoS" w:eastAsia="Times New Roman" w:hAnsi="CorpoS"/>
      <w:lang w:val="en-AU"/>
    </w:rPr>
  </w:style>
  <w:style w:type="paragraph" w:customStyle="1" w:styleId="1">
    <w:name w:val="列出段落1"/>
    <w:basedOn w:val="Normal"/>
    <w:link w:val="ListParagraphChar"/>
    <w:uiPriority w:val="34"/>
    <w:rsid w:val="00167FFB"/>
    <w:pPr>
      <w:spacing w:before="120" w:after="120" w:line="276" w:lineRule="auto"/>
      <w:ind w:left="720"/>
      <w:contextualSpacing/>
    </w:pPr>
  </w:style>
  <w:style w:type="character" w:customStyle="1" w:styleId="ListParagraphChar">
    <w:name w:val="List Paragraph Char"/>
    <w:link w:val="1"/>
    <w:uiPriority w:val="34"/>
    <w:locked/>
    <w:rsid w:val="00167FFB"/>
  </w:style>
  <w:style w:type="paragraph" w:customStyle="1" w:styleId="TableHeaderNormal">
    <w:name w:val="Table Header Normal"/>
    <w:basedOn w:val="Normal"/>
    <w:rsid w:val="00167FFB"/>
    <w:pPr>
      <w:spacing w:before="120" w:after="120"/>
    </w:pPr>
    <w:rPr>
      <w:rFonts w:ascii="IBM Plex Sans SemiBold" w:hAnsi="IBM Plex Sans SemiBold"/>
      <w:color w:val="4472C4" w:themeColor="accent1"/>
      <w:sz w:val="18"/>
    </w:rPr>
  </w:style>
  <w:style w:type="paragraph" w:customStyle="1" w:styleId="TableBulletNormal">
    <w:name w:val="Table Bullet Normal"/>
    <w:basedOn w:val="Normal"/>
    <w:rsid w:val="00167FFB"/>
    <w:pPr>
      <w:spacing w:before="20" w:after="20" w:line="276" w:lineRule="auto"/>
      <w:ind w:left="144" w:hanging="144"/>
      <w:contextualSpacing/>
      <w:jc w:val="both"/>
    </w:pPr>
    <w:rPr>
      <w:rFonts w:ascii="IBM Plex Sans" w:hAnsi="IBM Plex Sans"/>
      <w:sz w:val="18"/>
      <w:szCs w:val="18"/>
    </w:rPr>
  </w:style>
  <w:style w:type="paragraph" w:styleId="TOC1">
    <w:name w:val="toc 1"/>
    <w:basedOn w:val="Normal"/>
    <w:next w:val="Normal"/>
    <w:uiPriority w:val="39"/>
    <w:rsid w:val="00167FFB"/>
    <w:pPr>
      <w:tabs>
        <w:tab w:val="left" w:pos="360"/>
        <w:tab w:val="right" w:leader="dot" w:pos="8626"/>
      </w:tabs>
      <w:spacing w:before="120" w:after="120" w:line="276" w:lineRule="auto"/>
      <w:jc w:val="both"/>
    </w:pPr>
    <w:rPr>
      <w:b/>
      <w:caps/>
      <w:szCs w:val="20"/>
    </w:rPr>
  </w:style>
  <w:style w:type="paragraph" w:styleId="TOC2">
    <w:name w:val="toc 2"/>
    <w:basedOn w:val="Normal"/>
    <w:next w:val="Normal"/>
    <w:uiPriority w:val="39"/>
    <w:rsid w:val="00167FFB"/>
    <w:pPr>
      <w:tabs>
        <w:tab w:val="left" w:pos="900"/>
        <w:tab w:val="right" w:leader="dot" w:pos="8626"/>
      </w:tabs>
      <w:spacing w:before="120" w:after="120" w:line="276" w:lineRule="auto"/>
      <w:jc w:val="both"/>
    </w:pPr>
    <w:rPr>
      <w:szCs w:val="20"/>
    </w:rPr>
  </w:style>
  <w:style w:type="paragraph" w:styleId="TOC3">
    <w:name w:val="toc 3"/>
    <w:basedOn w:val="Normal"/>
    <w:next w:val="Normal"/>
    <w:uiPriority w:val="39"/>
    <w:rsid w:val="00167FFB"/>
    <w:pPr>
      <w:tabs>
        <w:tab w:val="left" w:pos="1440"/>
        <w:tab w:val="left" w:pos="1620"/>
        <w:tab w:val="right" w:leader="dot" w:pos="8626"/>
      </w:tabs>
      <w:spacing w:before="120" w:after="120" w:line="276" w:lineRule="auto"/>
      <w:ind w:left="1440"/>
      <w:jc w:val="both"/>
    </w:pPr>
    <w:rPr>
      <w:szCs w:val="20"/>
    </w:rPr>
  </w:style>
  <w:style w:type="paragraph" w:styleId="TOC4">
    <w:name w:val="toc 4"/>
    <w:basedOn w:val="Normal"/>
    <w:next w:val="Normal"/>
    <w:uiPriority w:val="39"/>
    <w:rsid w:val="00167FFB"/>
    <w:pPr>
      <w:spacing w:before="40" w:after="120" w:line="276" w:lineRule="auto"/>
      <w:ind w:right="1440"/>
      <w:jc w:val="both"/>
    </w:pPr>
    <w:rPr>
      <w:rFonts w:ascii="Arial Nova Light" w:hAnsi="Arial Nova Light"/>
      <w:smallCaps/>
      <w:szCs w:val="20"/>
    </w:rPr>
  </w:style>
  <w:style w:type="paragraph" w:styleId="CommentText">
    <w:name w:val="annotation text"/>
    <w:basedOn w:val="Normal"/>
    <w:link w:val="CommentTextChar"/>
    <w:uiPriority w:val="99"/>
    <w:qFormat/>
    <w:rsid w:val="00167FFB"/>
    <w:pPr>
      <w:spacing w:before="120" w:after="120" w:line="276" w:lineRule="auto"/>
    </w:pPr>
    <w:rPr>
      <w:rFonts w:ascii="Times New Roman" w:eastAsia="SimSun" w:hAnsi="Times New Roman"/>
      <w:szCs w:val="20"/>
    </w:rPr>
  </w:style>
  <w:style w:type="character" w:customStyle="1" w:styleId="CommentTextChar">
    <w:name w:val="Comment Text Char"/>
    <w:basedOn w:val="DefaultParagraphFont"/>
    <w:link w:val="CommentText"/>
    <w:uiPriority w:val="99"/>
    <w:rsid w:val="00167FFB"/>
    <w:rPr>
      <w:rFonts w:ascii="Times New Roman" w:eastAsia="SimSun" w:hAnsi="Times New Roman"/>
      <w:szCs w:val="20"/>
    </w:rPr>
  </w:style>
  <w:style w:type="paragraph" w:styleId="Header">
    <w:name w:val="header"/>
    <w:basedOn w:val="Normal"/>
    <w:link w:val="HeaderChar"/>
    <w:uiPriority w:val="99"/>
    <w:rsid w:val="00167FFB"/>
    <w:pPr>
      <w:pBdr>
        <w:bottom w:val="dotted" w:sz="12" w:space="1" w:color="auto"/>
      </w:pBdr>
      <w:spacing w:before="120" w:after="120" w:line="276" w:lineRule="auto"/>
      <w:jc w:val="both"/>
    </w:pPr>
    <w:rPr>
      <w:rFonts w:ascii="Verdana" w:hAnsi="Verdana"/>
      <w:sz w:val="16"/>
      <w:szCs w:val="20"/>
    </w:rPr>
  </w:style>
  <w:style w:type="character" w:customStyle="1" w:styleId="HeaderChar">
    <w:name w:val="Header Char"/>
    <w:basedOn w:val="DefaultParagraphFont"/>
    <w:link w:val="Header"/>
    <w:uiPriority w:val="99"/>
    <w:rsid w:val="00167FFB"/>
    <w:rPr>
      <w:rFonts w:ascii="Verdana" w:hAnsi="Verdana"/>
      <w:sz w:val="16"/>
      <w:szCs w:val="20"/>
    </w:rPr>
  </w:style>
  <w:style w:type="paragraph" w:styleId="Footer">
    <w:name w:val="footer"/>
    <w:basedOn w:val="Normal"/>
    <w:link w:val="FooterChar"/>
    <w:uiPriority w:val="99"/>
    <w:qFormat/>
    <w:rsid w:val="00167FFB"/>
    <w:pPr>
      <w:pBdr>
        <w:top w:val="dotted" w:sz="12" w:space="1" w:color="auto"/>
      </w:pBdr>
      <w:spacing w:before="120" w:after="120" w:line="276" w:lineRule="auto"/>
      <w:jc w:val="both"/>
    </w:pPr>
    <w:rPr>
      <w:rFonts w:ascii="Verdana" w:hAnsi="Verdana"/>
      <w:sz w:val="16"/>
      <w:szCs w:val="20"/>
    </w:rPr>
  </w:style>
  <w:style w:type="character" w:customStyle="1" w:styleId="FooterChar">
    <w:name w:val="Footer Char"/>
    <w:basedOn w:val="DefaultParagraphFont"/>
    <w:link w:val="Footer"/>
    <w:uiPriority w:val="99"/>
    <w:rsid w:val="00167FFB"/>
    <w:rPr>
      <w:rFonts w:ascii="Verdana" w:hAnsi="Verdana"/>
      <w:sz w:val="16"/>
      <w:szCs w:val="20"/>
    </w:rPr>
  </w:style>
  <w:style w:type="paragraph" w:styleId="TableofFigures">
    <w:name w:val="table of figures"/>
    <w:basedOn w:val="Normal"/>
    <w:next w:val="Normal"/>
    <w:uiPriority w:val="99"/>
    <w:rsid w:val="00167FFB"/>
    <w:pPr>
      <w:spacing w:before="120" w:after="60" w:line="276" w:lineRule="auto"/>
      <w:ind w:left="400" w:hanging="400"/>
      <w:jc w:val="both"/>
    </w:pPr>
    <w:rPr>
      <w:szCs w:val="20"/>
    </w:rPr>
  </w:style>
  <w:style w:type="character" w:styleId="CommentReference">
    <w:name w:val="annotation reference"/>
    <w:uiPriority w:val="99"/>
    <w:qFormat/>
    <w:rsid w:val="00167FFB"/>
    <w:rPr>
      <w:sz w:val="16"/>
      <w:szCs w:val="16"/>
    </w:rPr>
  </w:style>
  <w:style w:type="paragraph" w:styleId="List">
    <w:name w:val="List"/>
    <w:basedOn w:val="Normal"/>
    <w:rsid w:val="00167FFB"/>
    <w:pPr>
      <w:spacing w:before="120" w:after="120" w:line="276" w:lineRule="auto"/>
      <w:ind w:left="360" w:hanging="360"/>
    </w:pPr>
  </w:style>
  <w:style w:type="paragraph" w:styleId="ListNumber">
    <w:name w:val="List Number"/>
    <w:basedOn w:val="Normal"/>
    <w:rsid w:val="00167FFB"/>
    <w:pPr>
      <w:numPr>
        <w:numId w:val="322"/>
      </w:numPr>
      <w:spacing w:before="120" w:after="60" w:line="276" w:lineRule="auto"/>
      <w:jc w:val="both"/>
    </w:pPr>
    <w:rPr>
      <w:rFonts w:ascii="Verdana" w:hAnsi="Verdana"/>
      <w:szCs w:val="20"/>
    </w:rPr>
  </w:style>
  <w:style w:type="paragraph" w:styleId="List2">
    <w:name w:val="List 2"/>
    <w:basedOn w:val="Normal"/>
    <w:rsid w:val="00167FFB"/>
    <w:pPr>
      <w:spacing w:before="120" w:after="60" w:line="276" w:lineRule="auto"/>
      <w:ind w:left="720" w:hanging="360"/>
      <w:jc w:val="both"/>
    </w:pPr>
    <w:rPr>
      <w:rFonts w:ascii="Verdana" w:hAnsi="Verdana"/>
      <w:szCs w:val="20"/>
    </w:rPr>
  </w:style>
  <w:style w:type="paragraph" w:styleId="ListBullet2">
    <w:name w:val="List Bullet 2"/>
    <w:basedOn w:val="Normal"/>
    <w:rsid w:val="00167FFB"/>
    <w:pPr>
      <w:tabs>
        <w:tab w:val="left" w:pos="720"/>
      </w:tabs>
      <w:spacing w:before="120" w:after="60" w:line="276" w:lineRule="auto"/>
      <w:ind w:left="720" w:hanging="360"/>
      <w:jc w:val="both"/>
    </w:pPr>
    <w:rPr>
      <w:rFonts w:ascii="Verdana" w:hAnsi="Verdana"/>
      <w:szCs w:val="20"/>
    </w:rPr>
  </w:style>
  <w:style w:type="paragraph" w:styleId="ListBullet3">
    <w:name w:val="List Bullet 3"/>
    <w:basedOn w:val="Normal"/>
    <w:rsid w:val="00167FFB"/>
    <w:pPr>
      <w:numPr>
        <w:numId w:val="323"/>
      </w:numPr>
      <w:spacing w:before="120" w:after="60" w:line="276" w:lineRule="auto"/>
      <w:jc w:val="both"/>
    </w:pPr>
    <w:rPr>
      <w:rFonts w:ascii="Verdana" w:hAnsi="Verdana"/>
      <w:szCs w:val="20"/>
    </w:rPr>
  </w:style>
  <w:style w:type="paragraph" w:styleId="ListBullet4">
    <w:name w:val="List Bullet 4"/>
    <w:basedOn w:val="Normal"/>
    <w:rsid w:val="00167FFB"/>
    <w:pPr>
      <w:numPr>
        <w:numId w:val="324"/>
      </w:numPr>
      <w:spacing w:before="120" w:after="60" w:line="276" w:lineRule="auto"/>
      <w:jc w:val="both"/>
    </w:pPr>
    <w:rPr>
      <w:rFonts w:ascii="Verdana" w:hAnsi="Verdana"/>
      <w:szCs w:val="20"/>
    </w:rPr>
  </w:style>
  <w:style w:type="paragraph" w:styleId="ListBullet5">
    <w:name w:val="List Bullet 5"/>
    <w:basedOn w:val="Normal"/>
    <w:rsid w:val="00167FFB"/>
    <w:pPr>
      <w:numPr>
        <w:numId w:val="325"/>
      </w:numPr>
      <w:spacing w:before="120" w:after="60" w:line="276" w:lineRule="auto"/>
      <w:jc w:val="both"/>
    </w:pPr>
    <w:rPr>
      <w:rFonts w:ascii="Verdana" w:hAnsi="Verdana"/>
      <w:szCs w:val="20"/>
    </w:rPr>
  </w:style>
  <w:style w:type="paragraph" w:styleId="ListNumber2">
    <w:name w:val="List Number 2"/>
    <w:basedOn w:val="Normal"/>
    <w:rsid w:val="00167FFB"/>
    <w:pPr>
      <w:numPr>
        <w:numId w:val="326"/>
      </w:numPr>
      <w:spacing w:before="120" w:after="60" w:line="276" w:lineRule="auto"/>
      <w:jc w:val="both"/>
    </w:pPr>
    <w:rPr>
      <w:rFonts w:ascii="Verdana" w:hAnsi="Verdana"/>
      <w:szCs w:val="20"/>
    </w:rPr>
  </w:style>
  <w:style w:type="paragraph" w:styleId="ListNumber3">
    <w:name w:val="List Number 3"/>
    <w:basedOn w:val="Normal"/>
    <w:rsid w:val="00167FFB"/>
    <w:pPr>
      <w:numPr>
        <w:numId w:val="327"/>
      </w:numPr>
      <w:spacing w:before="120" w:after="60" w:line="276" w:lineRule="auto"/>
      <w:jc w:val="both"/>
    </w:pPr>
    <w:rPr>
      <w:rFonts w:ascii="Verdana" w:hAnsi="Verdana"/>
      <w:szCs w:val="20"/>
    </w:rPr>
  </w:style>
  <w:style w:type="paragraph" w:styleId="ListNumber4">
    <w:name w:val="List Number 4"/>
    <w:basedOn w:val="Normal"/>
    <w:rsid w:val="00167FFB"/>
    <w:pPr>
      <w:numPr>
        <w:numId w:val="328"/>
      </w:numPr>
      <w:spacing w:before="120" w:after="60" w:line="276" w:lineRule="auto"/>
      <w:jc w:val="both"/>
    </w:pPr>
    <w:rPr>
      <w:rFonts w:ascii="Verdana" w:hAnsi="Verdana"/>
      <w:szCs w:val="20"/>
    </w:rPr>
  </w:style>
  <w:style w:type="paragraph" w:styleId="Title">
    <w:name w:val="Title"/>
    <w:basedOn w:val="Normal"/>
    <w:next w:val="Normal"/>
    <w:link w:val="TitleChar"/>
    <w:uiPriority w:val="10"/>
    <w:qFormat/>
    <w:rsid w:val="00167FFB"/>
    <w:pPr>
      <w:spacing w:before="240" w:after="120" w:line="360" w:lineRule="auto"/>
      <w:contextualSpacing/>
    </w:pPr>
    <w:rPr>
      <w:rFonts w:asciiTheme="majorHAnsi" w:eastAsiaTheme="majorEastAsia" w:hAnsiTheme="majorHAnsi" w:cstheme="majorBidi"/>
      <w:caps/>
      <w:color w:val="00CCA4"/>
      <w:spacing w:val="-15"/>
      <w:sz w:val="32"/>
      <w:szCs w:val="72"/>
    </w:rPr>
  </w:style>
  <w:style w:type="character" w:customStyle="1" w:styleId="TitleChar">
    <w:name w:val="Title Char"/>
    <w:basedOn w:val="DefaultParagraphFont"/>
    <w:link w:val="Title"/>
    <w:uiPriority w:val="10"/>
    <w:rsid w:val="00167FFB"/>
    <w:rPr>
      <w:rFonts w:asciiTheme="majorHAnsi" w:eastAsiaTheme="majorEastAsia" w:hAnsiTheme="majorHAnsi" w:cstheme="majorBidi"/>
      <w:caps/>
      <w:color w:val="00CCA4"/>
      <w:spacing w:val="-15"/>
      <w:sz w:val="32"/>
      <w:szCs w:val="72"/>
    </w:rPr>
  </w:style>
  <w:style w:type="paragraph" w:styleId="ListContinue2">
    <w:name w:val="List Continue 2"/>
    <w:basedOn w:val="Normal"/>
    <w:rsid w:val="00167FFB"/>
    <w:pPr>
      <w:spacing w:before="120" w:after="120" w:line="276" w:lineRule="auto"/>
      <w:ind w:left="720"/>
      <w:jc w:val="both"/>
    </w:pPr>
    <w:rPr>
      <w:rFonts w:ascii="Verdana" w:eastAsia="Times New Roman" w:hAnsi="Verdana"/>
      <w:szCs w:val="20"/>
    </w:rPr>
  </w:style>
  <w:style w:type="paragraph" w:styleId="DocumentMap">
    <w:name w:val="Document Map"/>
    <w:basedOn w:val="Normal"/>
    <w:link w:val="DocumentMapChar"/>
    <w:semiHidden/>
    <w:rsid w:val="00167FFB"/>
    <w:pPr>
      <w:shd w:val="clear" w:color="auto" w:fill="000080"/>
      <w:spacing w:before="120" w:after="120" w:line="276" w:lineRule="auto"/>
    </w:pPr>
    <w:rPr>
      <w:rFonts w:ascii="Tahoma" w:hAnsi="Tahoma" w:cs="Tahoma"/>
    </w:rPr>
  </w:style>
  <w:style w:type="character" w:customStyle="1" w:styleId="DocumentMapChar">
    <w:name w:val="Document Map Char"/>
    <w:basedOn w:val="DefaultParagraphFont"/>
    <w:link w:val="DocumentMap"/>
    <w:semiHidden/>
    <w:rsid w:val="00167FFB"/>
    <w:rPr>
      <w:rFonts w:ascii="Tahoma" w:hAnsi="Tahoma" w:cs="Tahoma"/>
      <w:shd w:val="clear" w:color="auto" w:fill="000080"/>
    </w:rPr>
  </w:style>
  <w:style w:type="paragraph" w:styleId="PlainText">
    <w:name w:val="Plain Text"/>
    <w:basedOn w:val="Normal"/>
    <w:link w:val="PlainTextChar"/>
    <w:uiPriority w:val="99"/>
    <w:unhideWhenUsed/>
    <w:rsid w:val="00167FFB"/>
    <w:pPr>
      <w:spacing w:before="120" w:after="120" w:line="276" w:lineRule="auto"/>
    </w:pPr>
    <w:rPr>
      <w:rFonts w:ascii="Calibri" w:eastAsia="Calibri" w:hAnsi="Calibri"/>
      <w:szCs w:val="21"/>
      <w:lang w:val="en-GB"/>
    </w:rPr>
  </w:style>
  <w:style w:type="character" w:customStyle="1" w:styleId="PlainTextChar">
    <w:name w:val="Plain Text Char"/>
    <w:basedOn w:val="DefaultParagraphFont"/>
    <w:link w:val="PlainText"/>
    <w:uiPriority w:val="99"/>
    <w:rsid w:val="00167FFB"/>
    <w:rPr>
      <w:rFonts w:ascii="Calibri" w:eastAsia="Calibri" w:hAnsi="Calibri"/>
      <w:szCs w:val="21"/>
      <w:lang w:val="en-GB"/>
    </w:rPr>
  </w:style>
  <w:style w:type="paragraph" w:styleId="CommentSubject">
    <w:name w:val="annotation subject"/>
    <w:basedOn w:val="CommentText"/>
    <w:next w:val="CommentText"/>
    <w:link w:val="CommentSubjectChar"/>
    <w:semiHidden/>
    <w:rsid w:val="00167FFB"/>
    <w:rPr>
      <w:rFonts w:ascii="Century Gothic" w:eastAsia="PMingLiU" w:hAnsi="Century Gothic"/>
      <w:b/>
      <w:bCs/>
    </w:rPr>
  </w:style>
  <w:style w:type="character" w:customStyle="1" w:styleId="CommentSubjectChar">
    <w:name w:val="Comment Subject Char"/>
    <w:basedOn w:val="CommentTextChar"/>
    <w:link w:val="CommentSubject"/>
    <w:semiHidden/>
    <w:rsid w:val="00167FFB"/>
    <w:rPr>
      <w:rFonts w:ascii="Century Gothic" w:eastAsia="PMingLiU" w:hAnsi="Century Gothic"/>
      <w:b/>
      <w:bCs/>
      <w:szCs w:val="20"/>
    </w:rPr>
  </w:style>
  <w:style w:type="paragraph" w:styleId="BalloonText">
    <w:name w:val="Balloon Text"/>
    <w:basedOn w:val="Normal"/>
    <w:link w:val="BalloonTextChar"/>
    <w:semiHidden/>
    <w:rsid w:val="00167FFB"/>
    <w:pPr>
      <w:spacing w:before="120" w:after="120" w:line="276" w:lineRule="auto"/>
    </w:pPr>
    <w:rPr>
      <w:rFonts w:ascii="Tahoma" w:hAnsi="Tahoma" w:cs="Tahoma"/>
      <w:sz w:val="16"/>
      <w:szCs w:val="16"/>
    </w:rPr>
  </w:style>
  <w:style w:type="character" w:customStyle="1" w:styleId="BalloonTextChar">
    <w:name w:val="Balloon Text Char"/>
    <w:basedOn w:val="DefaultParagraphFont"/>
    <w:link w:val="BalloonText"/>
    <w:semiHidden/>
    <w:rsid w:val="00167FFB"/>
    <w:rPr>
      <w:rFonts w:ascii="Tahoma" w:hAnsi="Tahoma" w:cs="Tahoma"/>
      <w:sz w:val="16"/>
      <w:szCs w:val="16"/>
    </w:rPr>
  </w:style>
  <w:style w:type="paragraph" w:styleId="NoSpacing">
    <w:name w:val="No Spacing"/>
    <w:link w:val="NoSpacingChar"/>
    <w:uiPriority w:val="1"/>
    <w:rsid w:val="00167FFB"/>
    <w:pPr>
      <w:spacing w:before="120" w:after="0" w:line="240" w:lineRule="auto"/>
    </w:pPr>
  </w:style>
  <w:style w:type="character" w:customStyle="1" w:styleId="NoSpacingChar">
    <w:name w:val="No Spacing Char"/>
    <w:basedOn w:val="DefaultParagraphFont"/>
    <w:link w:val="NoSpacing"/>
    <w:uiPriority w:val="1"/>
    <w:rsid w:val="00167FFB"/>
  </w:style>
  <w:style w:type="paragraph" w:styleId="ListParagraph">
    <w:name w:val="List Paragraph"/>
    <w:basedOn w:val="Normal"/>
    <w:uiPriority w:val="34"/>
    <w:qFormat/>
    <w:rsid w:val="00167FFB"/>
    <w:pPr>
      <w:spacing w:before="120" w:after="120" w:line="276" w:lineRule="auto"/>
      <w:ind w:left="720"/>
      <w:contextualSpacing/>
    </w:pPr>
  </w:style>
  <w:style w:type="paragraph" w:styleId="Caption">
    <w:name w:val="caption"/>
    <w:basedOn w:val="Normal"/>
    <w:next w:val="Normal"/>
    <w:uiPriority w:val="35"/>
    <w:unhideWhenUsed/>
    <w:qFormat/>
    <w:rsid w:val="00167FFB"/>
    <w:pPr>
      <w:spacing w:before="120" w:after="120" w:line="240" w:lineRule="auto"/>
    </w:pPr>
    <w:rPr>
      <w:b/>
      <w:bCs/>
      <w:smallCaps/>
      <w:sz w:val="16"/>
    </w:rPr>
  </w:style>
  <w:style w:type="paragraph" w:styleId="Subtitle">
    <w:name w:val="Subtitle"/>
    <w:basedOn w:val="Normal"/>
    <w:next w:val="Normal"/>
    <w:link w:val="SubtitleChar"/>
    <w:uiPriority w:val="11"/>
    <w:qFormat/>
    <w:rsid w:val="00167FFB"/>
    <w:pPr>
      <w:numPr>
        <w:ilvl w:val="1"/>
      </w:numPr>
      <w:spacing w:before="120"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67FF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67FFB"/>
    <w:rPr>
      <w:b/>
      <w:bCs/>
    </w:rPr>
  </w:style>
  <w:style w:type="character" w:styleId="Emphasis">
    <w:name w:val="Emphasis"/>
    <w:basedOn w:val="DefaultParagraphFont"/>
    <w:uiPriority w:val="20"/>
    <w:qFormat/>
    <w:rsid w:val="00167FFB"/>
    <w:rPr>
      <w:i/>
      <w:iCs/>
    </w:rPr>
  </w:style>
  <w:style w:type="paragraph" w:styleId="Quote">
    <w:name w:val="Quote"/>
    <w:basedOn w:val="Normal"/>
    <w:next w:val="Normal"/>
    <w:link w:val="QuoteChar"/>
    <w:uiPriority w:val="29"/>
    <w:qFormat/>
    <w:rsid w:val="00167FFB"/>
    <w:pPr>
      <w:spacing w:before="120" w:after="120" w:line="276" w:lineRule="auto"/>
      <w:ind w:left="720"/>
    </w:pPr>
    <w:rPr>
      <w:color w:val="44546A" w:themeColor="text2"/>
      <w:sz w:val="24"/>
      <w:szCs w:val="24"/>
    </w:rPr>
  </w:style>
  <w:style w:type="character" w:customStyle="1" w:styleId="QuoteChar">
    <w:name w:val="Quote Char"/>
    <w:basedOn w:val="DefaultParagraphFont"/>
    <w:link w:val="Quote"/>
    <w:uiPriority w:val="29"/>
    <w:rsid w:val="00167FFB"/>
    <w:rPr>
      <w:color w:val="44546A" w:themeColor="text2"/>
      <w:sz w:val="24"/>
      <w:szCs w:val="24"/>
    </w:rPr>
  </w:style>
  <w:style w:type="paragraph" w:styleId="IntenseQuote">
    <w:name w:val="Intense Quote"/>
    <w:basedOn w:val="Normal"/>
    <w:next w:val="Normal"/>
    <w:link w:val="IntenseQuoteChar"/>
    <w:uiPriority w:val="30"/>
    <w:qFormat/>
    <w:rsid w:val="00167FFB"/>
    <w:pPr>
      <w:spacing w:before="100" w:beforeAutospacing="1" w:after="240" w:line="240" w:lineRule="auto"/>
      <w:ind w:left="720"/>
    </w:pPr>
    <w:rPr>
      <w:rFonts w:asciiTheme="majorHAnsi" w:eastAsiaTheme="majorEastAsia" w:hAnsiTheme="majorHAnsi" w:cstheme="majorBidi"/>
      <w:color w:val="00CCA4"/>
      <w:spacing w:val="-6"/>
      <w:sz w:val="32"/>
      <w:szCs w:val="32"/>
    </w:rPr>
  </w:style>
  <w:style w:type="character" w:customStyle="1" w:styleId="IntenseQuoteChar">
    <w:name w:val="Intense Quote Char"/>
    <w:basedOn w:val="DefaultParagraphFont"/>
    <w:link w:val="IntenseQuote"/>
    <w:uiPriority w:val="30"/>
    <w:rsid w:val="00167FFB"/>
    <w:rPr>
      <w:rFonts w:asciiTheme="majorHAnsi" w:eastAsiaTheme="majorEastAsia" w:hAnsiTheme="majorHAnsi" w:cstheme="majorBidi"/>
      <w:color w:val="00CCA4"/>
      <w:spacing w:val="-6"/>
      <w:sz w:val="32"/>
      <w:szCs w:val="32"/>
    </w:rPr>
  </w:style>
  <w:style w:type="character" w:styleId="SubtleEmphasis">
    <w:name w:val="Subtle Emphasis"/>
    <w:basedOn w:val="DefaultParagraphFont"/>
    <w:uiPriority w:val="19"/>
    <w:qFormat/>
    <w:rsid w:val="00167FFB"/>
    <w:rPr>
      <w:i/>
      <w:iCs/>
      <w:color w:val="595959" w:themeColor="text1" w:themeTint="A6"/>
    </w:rPr>
  </w:style>
  <w:style w:type="character" w:styleId="IntenseEmphasis">
    <w:name w:val="Intense Emphasis"/>
    <w:basedOn w:val="DefaultParagraphFont"/>
    <w:uiPriority w:val="21"/>
    <w:qFormat/>
    <w:rsid w:val="00167FFB"/>
    <w:rPr>
      <w:b/>
      <w:bCs/>
      <w:i/>
      <w:iCs/>
    </w:rPr>
  </w:style>
  <w:style w:type="character" w:styleId="SubtleReference">
    <w:name w:val="Subtle Reference"/>
    <w:basedOn w:val="DefaultParagraphFont"/>
    <w:uiPriority w:val="31"/>
    <w:qFormat/>
    <w:rsid w:val="00167FF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67FFB"/>
    <w:rPr>
      <w:rFonts w:asciiTheme="majorHAnsi" w:hAnsiTheme="majorHAnsi"/>
      <w:b/>
      <w:bCs/>
      <w:smallCaps/>
      <w:color w:val="00CCA4"/>
      <w:sz w:val="32"/>
      <w:u w:val="single"/>
    </w:rPr>
  </w:style>
  <w:style w:type="character" w:styleId="BookTitle">
    <w:name w:val="Book Title"/>
    <w:basedOn w:val="DefaultParagraphFont"/>
    <w:uiPriority w:val="33"/>
    <w:qFormat/>
    <w:rsid w:val="00167FFB"/>
    <w:rPr>
      <w:b/>
      <w:bCs/>
      <w:smallCaps/>
      <w:spacing w:val="10"/>
    </w:rPr>
  </w:style>
  <w:style w:type="paragraph" w:styleId="TOCHeading">
    <w:name w:val="TOC Heading"/>
    <w:basedOn w:val="Heading1"/>
    <w:next w:val="Normal"/>
    <w:uiPriority w:val="39"/>
    <w:unhideWhenUsed/>
    <w:qFormat/>
    <w:rsid w:val="00167FFB"/>
    <w:pPr>
      <w:numPr>
        <w:numId w:val="0"/>
      </w:numPr>
      <w:outlineLvl w:val="9"/>
    </w:pPr>
  </w:style>
  <w:style w:type="character" w:styleId="PageNumber">
    <w:name w:val="page number"/>
    <w:basedOn w:val="DefaultParagraphFont"/>
    <w:rsid w:val="00167FFB"/>
  </w:style>
  <w:style w:type="table" w:styleId="TableGrid">
    <w:name w:val="Table Grid"/>
    <w:basedOn w:val="TableNormal"/>
    <w:uiPriority w:val="39"/>
    <w:qFormat/>
    <w:rsid w:val="00167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67FFB"/>
    <w:pPr>
      <w:spacing w:after="120" w:line="276"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cPr>
      <w:vAlign w:val="center"/>
    </w:tc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67FFB"/>
    <w:rPr>
      <w:color w:val="605E5C"/>
      <w:shd w:val="clear" w:color="auto" w:fill="E1DFDD"/>
    </w:rPr>
  </w:style>
  <w:style w:type="table" w:styleId="GridTable1Light-Accent5">
    <w:name w:val="Grid Table 1 Light Accent 5"/>
    <w:basedOn w:val="TableNormal"/>
    <w:uiPriority w:val="46"/>
    <w:rsid w:val="00167FFB"/>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00CCA4"/>
        <w:left w:val="single" w:sz="4" w:space="0" w:color="00CCA4"/>
        <w:bottom w:val="single" w:sz="4" w:space="0" w:color="00CCA4"/>
        <w:right w:val="single" w:sz="4" w:space="0" w:color="00CCA4"/>
        <w:insideH w:val="single" w:sz="4" w:space="0" w:color="00CCA4"/>
        <w:insideV w:val="single" w:sz="4" w:space="0" w:color="00CCA4"/>
      </w:tblBorders>
    </w:tblPr>
    <w:tcPr>
      <w:shd w:val="clear" w:color="auto" w:fill="FFFFFF" w:themeFill="background1"/>
    </w:tc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Index1">
    <w:name w:val="index 1"/>
    <w:basedOn w:val="Normal"/>
    <w:next w:val="Normal"/>
    <w:autoRedefine/>
    <w:uiPriority w:val="99"/>
    <w:semiHidden/>
    <w:unhideWhenUsed/>
    <w:rsid w:val="00167FFB"/>
    <w:pPr>
      <w:spacing w:after="0" w:line="240" w:lineRule="auto"/>
      <w:ind w:left="220" w:hanging="220"/>
    </w:pPr>
  </w:style>
  <w:style w:type="paragraph" w:styleId="EndnoteText">
    <w:name w:val="endnote text"/>
    <w:basedOn w:val="Normal"/>
    <w:link w:val="EndnoteTextChar"/>
    <w:uiPriority w:val="99"/>
    <w:semiHidden/>
    <w:unhideWhenUsed/>
    <w:rsid w:val="00167F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7FFB"/>
    <w:rPr>
      <w:sz w:val="20"/>
      <w:szCs w:val="20"/>
    </w:rPr>
  </w:style>
  <w:style w:type="character" w:styleId="EndnoteReference">
    <w:name w:val="endnote reference"/>
    <w:basedOn w:val="DefaultParagraphFont"/>
    <w:uiPriority w:val="99"/>
    <w:semiHidden/>
    <w:unhideWhenUsed/>
    <w:rsid w:val="00167FFB"/>
    <w:rPr>
      <w:vertAlign w:val="superscript"/>
    </w:rPr>
  </w:style>
  <w:style w:type="paragraph" w:styleId="Revision">
    <w:name w:val="Revision"/>
    <w:hidden/>
    <w:uiPriority w:val="99"/>
    <w:semiHidden/>
    <w:rsid w:val="00167FFB"/>
    <w:pPr>
      <w:spacing w:after="0" w:line="240" w:lineRule="auto"/>
    </w:pPr>
  </w:style>
  <w:style w:type="paragraph" w:customStyle="1" w:styleId="TableTitle">
    <w:name w:val="Table Title"/>
    <w:basedOn w:val="Normal"/>
    <w:rsid w:val="00167FFB"/>
    <w:pPr>
      <w:spacing w:after="0" w:line="240" w:lineRule="auto"/>
      <w:jc w:val="center"/>
    </w:pPr>
    <w:rPr>
      <w:b/>
      <w:sz w:val="20"/>
      <w:szCs w:val="20"/>
    </w:rPr>
  </w:style>
  <w:style w:type="paragraph" w:customStyle="1" w:styleId="TableText">
    <w:name w:val="Table Text"/>
    <w:basedOn w:val="Normal"/>
    <w:link w:val="TableTextChar"/>
    <w:rsid w:val="00167FFB"/>
    <w:pPr>
      <w:spacing w:after="0" w:line="240" w:lineRule="auto"/>
    </w:pPr>
    <w:rPr>
      <w:sz w:val="20"/>
      <w:szCs w:val="20"/>
    </w:rPr>
  </w:style>
  <w:style w:type="character" w:customStyle="1" w:styleId="TableTextChar">
    <w:name w:val="Table Text Char"/>
    <w:basedOn w:val="DefaultParagraphFont"/>
    <w:link w:val="TableText"/>
    <w:locked/>
    <w:rsid w:val="00167FFB"/>
    <w:rPr>
      <w:sz w:val="20"/>
      <w:szCs w:val="20"/>
    </w:rPr>
  </w:style>
  <w:style w:type="paragraph" w:customStyle="1" w:styleId="CustomerName">
    <w:name w:val="Customer Name"/>
    <w:basedOn w:val="Normal"/>
    <w:semiHidden/>
    <w:locked/>
    <w:rsid w:val="00167FFB"/>
    <w:pPr>
      <w:tabs>
        <w:tab w:val="center" w:pos="4680"/>
        <w:tab w:val="right" w:pos="9360"/>
      </w:tabs>
      <w:spacing w:before="1440" w:after="240" w:line="240" w:lineRule="auto"/>
      <w:ind w:right="3600"/>
    </w:pPr>
    <w:rPr>
      <w:rFonts w:ascii="IBM Plex Sans SemiBold" w:eastAsia="Calibri" w:hAnsi="IBM Plex Sans SemiBold" w:cs="Times New Roman"/>
      <w:color w:val="2F5496" w:themeColor="accent1" w:themeShade="BF"/>
      <w:sz w:val="36"/>
    </w:rPr>
  </w:style>
  <w:style w:type="paragraph" w:styleId="TOC5">
    <w:name w:val="toc 5"/>
    <w:basedOn w:val="Normal"/>
    <w:next w:val="Normal"/>
    <w:autoRedefine/>
    <w:uiPriority w:val="39"/>
    <w:unhideWhenUsed/>
    <w:rsid w:val="00167FFB"/>
    <w:pPr>
      <w:spacing w:after="100"/>
      <w:ind w:left="880"/>
    </w:pPr>
    <w:rPr>
      <w:rFonts w:eastAsiaTheme="minorEastAsia"/>
    </w:rPr>
  </w:style>
  <w:style w:type="paragraph" w:styleId="TOC6">
    <w:name w:val="toc 6"/>
    <w:basedOn w:val="Normal"/>
    <w:next w:val="Normal"/>
    <w:autoRedefine/>
    <w:uiPriority w:val="39"/>
    <w:unhideWhenUsed/>
    <w:rsid w:val="00167FFB"/>
    <w:pPr>
      <w:spacing w:after="100"/>
      <w:ind w:left="1100"/>
    </w:pPr>
    <w:rPr>
      <w:rFonts w:eastAsiaTheme="minorEastAsia"/>
    </w:rPr>
  </w:style>
  <w:style w:type="paragraph" w:styleId="TOC7">
    <w:name w:val="toc 7"/>
    <w:basedOn w:val="Normal"/>
    <w:next w:val="Normal"/>
    <w:autoRedefine/>
    <w:uiPriority w:val="39"/>
    <w:unhideWhenUsed/>
    <w:rsid w:val="00167FFB"/>
    <w:pPr>
      <w:spacing w:after="100"/>
      <w:ind w:left="1320"/>
    </w:pPr>
    <w:rPr>
      <w:rFonts w:eastAsiaTheme="minorEastAsia"/>
    </w:rPr>
  </w:style>
  <w:style w:type="paragraph" w:styleId="TOC8">
    <w:name w:val="toc 8"/>
    <w:basedOn w:val="Normal"/>
    <w:next w:val="Normal"/>
    <w:autoRedefine/>
    <w:uiPriority w:val="39"/>
    <w:unhideWhenUsed/>
    <w:rsid w:val="00167FFB"/>
    <w:pPr>
      <w:spacing w:after="100"/>
      <w:ind w:left="1540"/>
    </w:pPr>
    <w:rPr>
      <w:rFonts w:eastAsiaTheme="minorEastAsia"/>
    </w:rPr>
  </w:style>
  <w:style w:type="paragraph" w:styleId="TOC9">
    <w:name w:val="toc 9"/>
    <w:basedOn w:val="Normal"/>
    <w:next w:val="Normal"/>
    <w:autoRedefine/>
    <w:uiPriority w:val="39"/>
    <w:unhideWhenUsed/>
    <w:rsid w:val="00167FFB"/>
    <w:pPr>
      <w:spacing w:after="100"/>
      <w:ind w:left="1760"/>
    </w:pPr>
    <w:rPr>
      <w:rFonts w:eastAsiaTheme="minorEastAsia"/>
    </w:rPr>
  </w:style>
  <w:style w:type="character" w:styleId="PlaceholderText">
    <w:name w:val="Placeholder Text"/>
    <w:basedOn w:val="DefaultParagraphFont"/>
    <w:uiPriority w:val="99"/>
    <w:semiHidden/>
    <w:rsid w:val="00167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2641">
      <w:bodyDiv w:val="1"/>
      <w:marLeft w:val="0"/>
      <w:marRight w:val="0"/>
      <w:marTop w:val="0"/>
      <w:marBottom w:val="0"/>
      <w:divBdr>
        <w:top w:val="none" w:sz="0" w:space="0" w:color="auto"/>
        <w:left w:val="none" w:sz="0" w:space="0" w:color="auto"/>
        <w:bottom w:val="none" w:sz="0" w:space="0" w:color="auto"/>
        <w:right w:val="none" w:sz="0" w:space="0" w:color="auto"/>
      </w:divBdr>
      <w:divsChild>
        <w:div w:id="1223440717">
          <w:marLeft w:val="0"/>
          <w:marRight w:val="0"/>
          <w:marTop w:val="0"/>
          <w:marBottom w:val="0"/>
          <w:divBdr>
            <w:top w:val="none" w:sz="0" w:space="0" w:color="auto"/>
            <w:left w:val="none" w:sz="0" w:space="0" w:color="auto"/>
            <w:bottom w:val="none" w:sz="0" w:space="0" w:color="auto"/>
            <w:right w:val="none" w:sz="0" w:space="0" w:color="auto"/>
          </w:divBdr>
          <w:divsChild>
            <w:div w:id="2114355011">
              <w:marLeft w:val="0"/>
              <w:marRight w:val="0"/>
              <w:marTop w:val="0"/>
              <w:marBottom w:val="0"/>
              <w:divBdr>
                <w:top w:val="none" w:sz="0" w:space="0" w:color="auto"/>
                <w:left w:val="none" w:sz="0" w:space="0" w:color="auto"/>
                <w:bottom w:val="none" w:sz="0" w:space="0" w:color="auto"/>
                <w:right w:val="none" w:sz="0" w:space="0" w:color="auto"/>
              </w:divBdr>
            </w:div>
            <w:div w:id="274487229">
              <w:marLeft w:val="0"/>
              <w:marRight w:val="0"/>
              <w:marTop w:val="0"/>
              <w:marBottom w:val="0"/>
              <w:divBdr>
                <w:top w:val="none" w:sz="0" w:space="0" w:color="auto"/>
                <w:left w:val="none" w:sz="0" w:space="0" w:color="auto"/>
                <w:bottom w:val="none" w:sz="0" w:space="0" w:color="auto"/>
                <w:right w:val="none" w:sz="0" w:space="0" w:color="auto"/>
              </w:divBdr>
            </w:div>
            <w:div w:id="232130116">
              <w:marLeft w:val="0"/>
              <w:marRight w:val="0"/>
              <w:marTop w:val="0"/>
              <w:marBottom w:val="0"/>
              <w:divBdr>
                <w:top w:val="none" w:sz="0" w:space="0" w:color="auto"/>
                <w:left w:val="none" w:sz="0" w:space="0" w:color="auto"/>
                <w:bottom w:val="none" w:sz="0" w:space="0" w:color="auto"/>
                <w:right w:val="none" w:sz="0" w:space="0" w:color="auto"/>
              </w:divBdr>
            </w:div>
            <w:div w:id="2056158377">
              <w:marLeft w:val="0"/>
              <w:marRight w:val="0"/>
              <w:marTop w:val="0"/>
              <w:marBottom w:val="0"/>
              <w:divBdr>
                <w:top w:val="none" w:sz="0" w:space="0" w:color="auto"/>
                <w:left w:val="none" w:sz="0" w:space="0" w:color="auto"/>
                <w:bottom w:val="none" w:sz="0" w:space="0" w:color="auto"/>
                <w:right w:val="none" w:sz="0" w:space="0" w:color="auto"/>
              </w:divBdr>
            </w:div>
            <w:div w:id="336929709">
              <w:marLeft w:val="0"/>
              <w:marRight w:val="0"/>
              <w:marTop w:val="0"/>
              <w:marBottom w:val="0"/>
              <w:divBdr>
                <w:top w:val="none" w:sz="0" w:space="0" w:color="auto"/>
                <w:left w:val="none" w:sz="0" w:space="0" w:color="auto"/>
                <w:bottom w:val="none" w:sz="0" w:space="0" w:color="auto"/>
                <w:right w:val="none" w:sz="0" w:space="0" w:color="auto"/>
              </w:divBdr>
            </w:div>
          </w:divsChild>
        </w:div>
        <w:div w:id="1510488536">
          <w:marLeft w:val="0"/>
          <w:marRight w:val="0"/>
          <w:marTop w:val="0"/>
          <w:marBottom w:val="0"/>
          <w:divBdr>
            <w:top w:val="none" w:sz="0" w:space="0" w:color="auto"/>
            <w:left w:val="none" w:sz="0" w:space="0" w:color="auto"/>
            <w:bottom w:val="none" w:sz="0" w:space="0" w:color="auto"/>
            <w:right w:val="none" w:sz="0" w:space="0" w:color="auto"/>
          </w:divBdr>
          <w:divsChild>
            <w:div w:id="511457769">
              <w:marLeft w:val="0"/>
              <w:marRight w:val="0"/>
              <w:marTop w:val="0"/>
              <w:marBottom w:val="0"/>
              <w:divBdr>
                <w:top w:val="none" w:sz="0" w:space="0" w:color="auto"/>
                <w:left w:val="none" w:sz="0" w:space="0" w:color="auto"/>
                <w:bottom w:val="none" w:sz="0" w:space="0" w:color="auto"/>
                <w:right w:val="none" w:sz="0" w:space="0" w:color="auto"/>
              </w:divBdr>
            </w:div>
            <w:div w:id="1126854511">
              <w:marLeft w:val="0"/>
              <w:marRight w:val="0"/>
              <w:marTop w:val="0"/>
              <w:marBottom w:val="0"/>
              <w:divBdr>
                <w:top w:val="none" w:sz="0" w:space="0" w:color="auto"/>
                <w:left w:val="none" w:sz="0" w:space="0" w:color="auto"/>
                <w:bottom w:val="none" w:sz="0" w:space="0" w:color="auto"/>
                <w:right w:val="none" w:sz="0" w:space="0" w:color="auto"/>
              </w:divBdr>
            </w:div>
            <w:div w:id="1130636074">
              <w:marLeft w:val="0"/>
              <w:marRight w:val="0"/>
              <w:marTop w:val="0"/>
              <w:marBottom w:val="0"/>
              <w:divBdr>
                <w:top w:val="none" w:sz="0" w:space="0" w:color="auto"/>
                <w:left w:val="none" w:sz="0" w:space="0" w:color="auto"/>
                <w:bottom w:val="none" w:sz="0" w:space="0" w:color="auto"/>
                <w:right w:val="none" w:sz="0" w:space="0" w:color="auto"/>
              </w:divBdr>
            </w:div>
            <w:div w:id="130247590">
              <w:marLeft w:val="0"/>
              <w:marRight w:val="0"/>
              <w:marTop w:val="0"/>
              <w:marBottom w:val="0"/>
              <w:divBdr>
                <w:top w:val="none" w:sz="0" w:space="0" w:color="auto"/>
                <w:left w:val="none" w:sz="0" w:space="0" w:color="auto"/>
                <w:bottom w:val="none" w:sz="0" w:space="0" w:color="auto"/>
                <w:right w:val="none" w:sz="0" w:space="0" w:color="auto"/>
              </w:divBdr>
            </w:div>
            <w:div w:id="1502087688">
              <w:marLeft w:val="0"/>
              <w:marRight w:val="0"/>
              <w:marTop w:val="0"/>
              <w:marBottom w:val="0"/>
              <w:divBdr>
                <w:top w:val="none" w:sz="0" w:space="0" w:color="auto"/>
                <w:left w:val="none" w:sz="0" w:space="0" w:color="auto"/>
                <w:bottom w:val="none" w:sz="0" w:space="0" w:color="auto"/>
                <w:right w:val="none" w:sz="0" w:space="0" w:color="auto"/>
              </w:divBdr>
            </w:div>
          </w:divsChild>
        </w:div>
        <w:div w:id="1127120738">
          <w:marLeft w:val="0"/>
          <w:marRight w:val="0"/>
          <w:marTop w:val="0"/>
          <w:marBottom w:val="0"/>
          <w:divBdr>
            <w:top w:val="none" w:sz="0" w:space="0" w:color="auto"/>
            <w:left w:val="none" w:sz="0" w:space="0" w:color="auto"/>
            <w:bottom w:val="none" w:sz="0" w:space="0" w:color="auto"/>
            <w:right w:val="none" w:sz="0" w:space="0" w:color="auto"/>
          </w:divBdr>
          <w:divsChild>
            <w:div w:id="531695802">
              <w:marLeft w:val="-75"/>
              <w:marRight w:val="0"/>
              <w:marTop w:val="30"/>
              <w:marBottom w:val="30"/>
              <w:divBdr>
                <w:top w:val="none" w:sz="0" w:space="0" w:color="auto"/>
                <w:left w:val="none" w:sz="0" w:space="0" w:color="auto"/>
                <w:bottom w:val="none" w:sz="0" w:space="0" w:color="auto"/>
                <w:right w:val="none" w:sz="0" w:space="0" w:color="auto"/>
              </w:divBdr>
              <w:divsChild>
                <w:div w:id="1194423329">
                  <w:marLeft w:val="0"/>
                  <w:marRight w:val="0"/>
                  <w:marTop w:val="0"/>
                  <w:marBottom w:val="0"/>
                  <w:divBdr>
                    <w:top w:val="none" w:sz="0" w:space="0" w:color="auto"/>
                    <w:left w:val="none" w:sz="0" w:space="0" w:color="auto"/>
                    <w:bottom w:val="none" w:sz="0" w:space="0" w:color="auto"/>
                    <w:right w:val="none" w:sz="0" w:space="0" w:color="auto"/>
                  </w:divBdr>
                  <w:divsChild>
                    <w:div w:id="873886917">
                      <w:marLeft w:val="0"/>
                      <w:marRight w:val="0"/>
                      <w:marTop w:val="0"/>
                      <w:marBottom w:val="0"/>
                      <w:divBdr>
                        <w:top w:val="none" w:sz="0" w:space="0" w:color="auto"/>
                        <w:left w:val="none" w:sz="0" w:space="0" w:color="auto"/>
                        <w:bottom w:val="none" w:sz="0" w:space="0" w:color="auto"/>
                        <w:right w:val="none" w:sz="0" w:space="0" w:color="auto"/>
                      </w:divBdr>
                    </w:div>
                  </w:divsChild>
                </w:div>
                <w:div w:id="527455055">
                  <w:marLeft w:val="0"/>
                  <w:marRight w:val="0"/>
                  <w:marTop w:val="0"/>
                  <w:marBottom w:val="0"/>
                  <w:divBdr>
                    <w:top w:val="none" w:sz="0" w:space="0" w:color="auto"/>
                    <w:left w:val="none" w:sz="0" w:space="0" w:color="auto"/>
                    <w:bottom w:val="none" w:sz="0" w:space="0" w:color="auto"/>
                    <w:right w:val="none" w:sz="0" w:space="0" w:color="auto"/>
                  </w:divBdr>
                  <w:divsChild>
                    <w:div w:id="1057971024">
                      <w:marLeft w:val="0"/>
                      <w:marRight w:val="0"/>
                      <w:marTop w:val="0"/>
                      <w:marBottom w:val="0"/>
                      <w:divBdr>
                        <w:top w:val="none" w:sz="0" w:space="0" w:color="auto"/>
                        <w:left w:val="none" w:sz="0" w:space="0" w:color="auto"/>
                        <w:bottom w:val="none" w:sz="0" w:space="0" w:color="auto"/>
                        <w:right w:val="none" w:sz="0" w:space="0" w:color="auto"/>
                      </w:divBdr>
                    </w:div>
                  </w:divsChild>
                </w:div>
                <w:div w:id="498740064">
                  <w:marLeft w:val="0"/>
                  <w:marRight w:val="0"/>
                  <w:marTop w:val="0"/>
                  <w:marBottom w:val="0"/>
                  <w:divBdr>
                    <w:top w:val="none" w:sz="0" w:space="0" w:color="auto"/>
                    <w:left w:val="none" w:sz="0" w:space="0" w:color="auto"/>
                    <w:bottom w:val="none" w:sz="0" w:space="0" w:color="auto"/>
                    <w:right w:val="none" w:sz="0" w:space="0" w:color="auto"/>
                  </w:divBdr>
                  <w:divsChild>
                    <w:div w:id="295113286">
                      <w:marLeft w:val="0"/>
                      <w:marRight w:val="0"/>
                      <w:marTop w:val="0"/>
                      <w:marBottom w:val="0"/>
                      <w:divBdr>
                        <w:top w:val="none" w:sz="0" w:space="0" w:color="auto"/>
                        <w:left w:val="none" w:sz="0" w:space="0" w:color="auto"/>
                        <w:bottom w:val="none" w:sz="0" w:space="0" w:color="auto"/>
                        <w:right w:val="none" w:sz="0" w:space="0" w:color="auto"/>
                      </w:divBdr>
                    </w:div>
                  </w:divsChild>
                </w:div>
                <w:div w:id="1828789437">
                  <w:marLeft w:val="0"/>
                  <w:marRight w:val="0"/>
                  <w:marTop w:val="0"/>
                  <w:marBottom w:val="0"/>
                  <w:divBdr>
                    <w:top w:val="none" w:sz="0" w:space="0" w:color="auto"/>
                    <w:left w:val="none" w:sz="0" w:space="0" w:color="auto"/>
                    <w:bottom w:val="none" w:sz="0" w:space="0" w:color="auto"/>
                    <w:right w:val="none" w:sz="0" w:space="0" w:color="auto"/>
                  </w:divBdr>
                  <w:divsChild>
                    <w:div w:id="1542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0957">
          <w:marLeft w:val="0"/>
          <w:marRight w:val="0"/>
          <w:marTop w:val="0"/>
          <w:marBottom w:val="0"/>
          <w:divBdr>
            <w:top w:val="none" w:sz="0" w:space="0" w:color="auto"/>
            <w:left w:val="none" w:sz="0" w:space="0" w:color="auto"/>
            <w:bottom w:val="none" w:sz="0" w:space="0" w:color="auto"/>
            <w:right w:val="none" w:sz="0" w:space="0" w:color="auto"/>
          </w:divBdr>
          <w:divsChild>
            <w:div w:id="2126998430">
              <w:marLeft w:val="0"/>
              <w:marRight w:val="0"/>
              <w:marTop w:val="0"/>
              <w:marBottom w:val="0"/>
              <w:divBdr>
                <w:top w:val="none" w:sz="0" w:space="0" w:color="auto"/>
                <w:left w:val="none" w:sz="0" w:space="0" w:color="auto"/>
                <w:bottom w:val="none" w:sz="0" w:space="0" w:color="auto"/>
                <w:right w:val="none" w:sz="0" w:space="0" w:color="auto"/>
              </w:divBdr>
            </w:div>
            <w:div w:id="785807747">
              <w:marLeft w:val="0"/>
              <w:marRight w:val="0"/>
              <w:marTop w:val="0"/>
              <w:marBottom w:val="0"/>
              <w:divBdr>
                <w:top w:val="none" w:sz="0" w:space="0" w:color="auto"/>
                <w:left w:val="none" w:sz="0" w:space="0" w:color="auto"/>
                <w:bottom w:val="none" w:sz="0" w:space="0" w:color="auto"/>
                <w:right w:val="none" w:sz="0" w:space="0" w:color="auto"/>
              </w:divBdr>
            </w:div>
            <w:div w:id="983313715">
              <w:marLeft w:val="0"/>
              <w:marRight w:val="0"/>
              <w:marTop w:val="0"/>
              <w:marBottom w:val="0"/>
              <w:divBdr>
                <w:top w:val="none" w:sz="0" w:space="0" w:color="auto"/>
                <w:left w:val="none" w:sz="0" w:space="0" w:color="auto"/>
                <w:bottom w:val="none" w:sz="0" w:space="0" w:color="auto"/>
                <w:right w:val="none" w:sz="0" w:space="0" w:color="auto"/>
              </w:divBdr>
            </w:div>
            <w:div w:id="371812892">
              <w:marLeft w:val="0"/>
              <w:marRight w:val="0"/>
              <w:marTop w:val="0"/>
              <w:marBottom w:val="0"/>
              <w:divBdr>
                <w:top w:val="none" w:sz="0" w:space="0" w:color="auto"/>
                <w:left w:val="none" w:sz="0" w:space="0" w:color="auto"/>
                <w:bottom w:val="none" w:sz="0" w:space="0" w:color="auto"/>
                <w:right w:val="none" w:sz="0" w:space="0" w:color="auto"/>
              </w:divBdr>
            </w:div>
            <w:div w:id="1117599491">
              <w:marLeft w:val="0"/>
              <w:marRight w:val="0"/>
              <w:marTop w:val="0"/>
              <w:marBottom w:val="0"/>
              <w:divBdr>
                <w:top w:val="none" w:sz="0" w:space="0" w:color="auto"/>
                <w:left w:val="none" w:sz="0" w:space="0" w:color="auto"/>
                <w:bottom w:val="none" w:sz="0" w:space="0" w:color="auto"/>
                <w:right w:val="none" w:sz="0" w:space="0" w:color="auto"/>
              </w:divBdr>
            </w:div>
          </w:divsChild>
        </w:div>
        <w:div w:id="1190804213">
          <w:marLeft w:val="0"/>
          <w:marRight w:val="0"/>
          <w:marTop w:val="0"/>
          <w:marBottom w:val="0"/>
          <w:divBdr>
            <w:top w:val="none" w:sz="0" w:space="0" w:color="auto"/>
            <w:left w:val="none" w:sz="0" w:space="0" w:color="auto"/>
            <w:bottom w:val="none" w:sz="0" w:space="0" w:color="auto"/>
            <w:right w:val="none" w:sz="0" w:space="0" w:color="auto"/>
          </w:divBdr>
          <w:divsChild>
            <w:div w:id="402794351">
              <w:marLeft w:val="0"/>
              <w:marRight w:val="0"/>
              <w:marTop w:val="0"/>
              <w:marBottom w:val="0"/>
              <w:divBdr>
                <w:top w:val="none" w:sz="0" w:space="0" w:color="auto"/>
                <w:left w:val="none" w:sz="0" w:space="0" w:color="auto"/>
                <w:bottom w:val="none" w:sz="0" w:space="0" w:color="auto"/>
                <w:right w:val="none" w:sz="0" w:space="0" w:color="auto"/>
              </w:divBdr>
            </w:div>
            <w:div w:id="1889684734">
              <w:marLeft w:val="0"/>
              <w:marRight w:val="0"/>
              <w:marTop w:val="0"/>
              <w:marBottom w:val="0"/>
              <w:divBdr>
                <w:top w:val="none" w:sz="0" w:space="0" w:color="auto"/>
                <w:left w:val="none" w:sz="0" w:space="0" w:color="auto"/>
                <w:bottom w:val="none" w:sz="0" w:space="0" w:color="auto"/>
                <w:right w:val="none" w:sz="0" w:space="0" w:color="auto"/>
              </w:divBdr>
            </w:div>
            <w:div w:id="1244996141">
              <w:marLeft w:val="0"/>
              <w:marRight w:val="0"/>
              <w:marTop w:val="0"/>
              <w:marBottom w:val="0"/>
              <w:divBdr>
                <w:top w:val="none" w:sz="0" w:space="0" w:color="auto"/>
                <w:left w:val="none" w:sz="0" w:space="0" w:color="auto"/>
                <w:bottom w:val="none" w:sz="0" w:space="0" w:color="auto"/>
                <w:right w:val="none" w:sz="0" w:space="0" w:color="auto"/>
              </w:divBdr>
            </w:div>
            <w:div w:id="1185900278">
              <w:marLeft w:val="0"/>
              <w:marRight w:val="0"/>
              <w:marTop w:val="0"/>
              <w:marBottom w:val="0"/>
              <w:divBdr>
                <w:top w:val="none" w:sz="0" w:space="0" w:color="auto"/>
                <w:left w:val="none" w:sz="0" w:space="0" w:color="auto"/>
                <w:bottom w:val="none" w:sz="0" w:space="0" w:color="auto"/>
                <w:right w:val="none" w:sz="0" w:space="0" w:color="auto"/>
              </w:divBdr>
            </w:div>
            <w:div w:id="266280607">
              <w:marLeft w:val="0"/>
              <w:marRight w:val="0"/>
              <w:marTop w:val="0"/>
              <w:marBottom w:val="0"/>
              <w:divBdr>
                <w:top w:val="none" w:sz="0" w:space="0" w:color="auto"/>
                <w:left w:val="none" w:sz="0" w:space="0" w:color="auto"/>
                <w:bottom w:val="none" w:sz="0" w:space="0" w:color="auto"/>
                <w:right w:val="none" w:sz="0" w:space="0" w:color="auto"/>
              </w:divBdr>
            </w:div>
          </w:divsChild>
        </w:div>
        <w:div w:id="1475560182">
          <w:marLeft w:val="0"/>
          <w:marRight w:val="0"/>
          <w:marTop w:val="0"/>
          <w:marBottom w:val="0"/>
          <w:divBdr>
            <w:top w:val="none" w:sz="0" w:space="0" w:color="auto"/>
            <w:left w:val="none" w:sz="0" w:space="0" w:color="auto"/>
            <w:bottom w:val="none" w:sz="0" w:space="0" w:color="auto"/>
            <w:right w:val="none" w:sz="0" w:space="0" w:color="auto"/>
          </w:divBdr>
          <w:divsChild>
            <w:div w:id="2120100776">
              <w:marLeft w:val="-75"/>
              <w:marRight w:val="0"/>
              <w:marTop w:val="30"/>
              <w:marBottom w:val="30"/>
              <w:divBdr>
                <w:top w:val="none" w:sz="0" w:space="0" w:color="auto"/>
                <w:left w:val="none" w:sz="0" w:space="0" w:color="auto"/>
                <w:bottom w:val="none" w:sz="0" w:space="0" w:color="auto"/>
                <w:right w:val="none" w:sz="0" w:space="0" w:color="auto"/>
              </w:divBdr>
              <w:divsChild>
                <w:div w:id="1090662671">
                  <w:marLeft w:val="0"/>
                  <w:marRight w:val="0"/>
                  <w:marTop w:val="0"/>
                  <w:marBottom w:val="0"/>
                  <w:divBdr>
                    <w:top w:val="none" w:sz="0" w:space="0" w:color="auto"/>
                    <w:left w:val="none" w:sz="0" w:space="0" w:color="auto"/>
                    <w:bottom w:val="none" w:sz="0" w:space="0" w:color="auto"/>
                    <w:right w:val="none" w:sz="0" w:space="0" w:color="auto"/>
                  </w:divBdr>
                  <w:divsChild>
                    <w:div w:id="1553076263">
                      <w:marLeft w:val="0"/>
                      <w:marRight w:val="0"/>
                      <w:marTop w:val="0"/>
                      <w:marBottom w:val="0"/>
                      <w:divBdr>
                        <w:top w:val="none" w:sz="0" w:space="0" w:color="auto"/>
                        <w:left w:val="none" w:sz="0" w:space="0" w:color="auto"/>
                        <w:bottom w:val="none" w:sz="0" w:space="0" w:color="auto"/>
                        <w:right w:val="none" w:sz="0" w:space="0" w:color="auto"/>
                      </w:divBdr>
                    </w:div>
                  </w:divsChild>
                </w:div>
                <w:div w:id="976881379">
                  <w:marLeft w:val="0"/>
                  <w:marRight w:val="0"/>
                  <w:marTop w:val="0"/>
                  <w:marBottom w:val="0"/>
                  <w:divBdr>
                    <w:top w:val="none" w:sz="0" w:space="0" w:color="auto"/>
                    <w:left w:val="none" w:sz="0" w:space="0" w:color="auto"/>
                    <w:bottom w:val="none" w:sz="0" w:space="0" w:color="auto"/>
                    <w:right w:val="none" w:sz="0" w:space="0" w:color="auto"/>
                  </w:divBdr>
                  <w:divsChild>
                    <w:div w:id="282348758">
                      <w:marLeft w:val="0"/>
                      <w:marRight w:val="0"/>
                      <w:marTop w:val="0"/>
                      <w:marBottom w:val="0"/>
                      <w:divBdr>
                        <w:top w:val="none" w:sz="0" w:space="0" w:color="auto"/>
                        <w:left w:val="none" w:sz="0" w:space="0" w:color="auto"/>
                        <w:bottom w:val="none" w:sz="0" w:space="0" w:color="auto"/>
                        <w:right w:val="none" w:sz="0" w:space="0" w:color="auto"/>
                      </w:divBdr>
                    </w:div>
                  </w:divsChild>
                </w:div>
                <w:div w:id="1442064623">
                  <w:marLeft w:val="0"/>
                  <w:marRight w:val="0"/>
                  <w:marTop w:val="0"/>
                  <w:marBottom w:val="0"/>
                  <w:divBdr>
                    <w:top w:val="none" w:sz="0" w:space="0" w:color="auto"/>
                    <w:left w:val="none" w:sz="0" w:space="0" w:color="auto"/>
                    <w:bottom w:val="none" w:sz="0" w:space="0" w:color="auto"/>
                    <w:right w:val="none" w:sz="0" w:space="0" w:color="auto"/>
                  </w:divBdr>
                  <w:divsChild>
                    <w:div w:id="908150027">
                      <w:marLeft w:val="0"/>
                      <w:marRight w:val="0"/>
                      <w:marTop w:val="0"/>
                      <w:marBottom w:val="0"/>
                      <w:divBdr>
                        <w:top w:val="none" w:sz="0" w:space="0" w:color="auto"/>
                        <w:left w:val="none" w:sz="0" w:space="0" w:color="auto"/>
                        <w:bottom w:val="none" w:sz="0" w:space="0" w:color="auto"/>
                        <w:right w:val="none" w:sz="0" w:space="0" w:color="auto"/>
                      </w:divBdr>
                    </w:div>
                  </w:divsChild>
                </w:div>
                <w:div w:id="1014309740">
                  <w:marLeft w:val="0"/>
                  <w:marRight w:val="0"/>
                  <w:marTop w:val="0"/>
                  <w:marBottom w:val="0"/>
                  <w:divBdr>
                    <w:top w:val="none" w:sz="0" w:space="0" w:color="auto"/>
                    <w:left w:val="none" w:sz="0" w:space="0" w:color="auto"/>
                    <w:bottom w:val="none" w:sz="0" w:space="0" w:color="auto"/>
                    <w:right w:val="none" w:sz="0" w:space="0" w:color="auto"/>
                  </w:divBdr>
                  <w:divsChild>
                    <w:div w:id="2086799335">
                      <w:marLeft w:val="0"/>
                      <w:marRight w:val="0"/>
                      <w:marTop w:val="0"/>
                      <w:marBottom w:val="0"/>
                      <w:divBdr>
                        <w:top w:val="none" w:sz="0" w:space="0" w:color="auto"/>
                        <w:left w:val="none" w:sz="0" w:space="0" w:color="auto"/>
                        <w:bottom w:val="none" w:sz="0" w:space="0" w:color="auto"/>
                        <w:right w:val="none" w:sz="0" w:space="0" w:color="auto"/>
                      </w:divBdr>
                    </w:div>
                  </w:divsChild>
                </w:div>
                <w:div w:id="18512607">
                  <w:marLeft w:val="0"/>
                  <w:marRight w:val="0"/>
                  <w:marTop w:val="0"/>
                  <w:marBottom w:val="0"/>
                  <w:divBdr>
                    <w:top w:val="none" w:sz="0" w:space="0" w:color="auto"/>
                    <w:left w:val="none" w:sz="0" w:space="0" w:color="auto"/>
                    <w:bottom w:val="none" w:sz="0" w:space="0" w:color="auto"/>
                    <w:right w:val="none" w:sz="0" w:space="0" w:color="auto"/>
                  </w:divBdr>
                  <w:divsChild>
                    <w:div w:id="1923370393">
                      <w:marLeft w:val="0"/>
                      <w:marRight w:val="0"/>
                      <w:marTop w:val="0"/>
                      <w:marBottom w:val="0"/>
                      <w:divBdr>
                        <w:top w:val="none" w:sz="0" w:space="0" w:color="auto"/>
                        <w:left w:val="none" w:sz="0" w:space="0" w:color="auto"/>
                        <w:bottom w:val="none" w:sz="0" w:space="0" w:color="auto"/>
                        <w:right w:val="none" w:sz="0" w:space="0" w:color="auto"/>
                      </w:divBdr>
                    </w:div>
                  </w:divsChild>
                </w:div>
                <w:div w:id="100801821">
                  <w:marLeft w:val="0"/>
                  <w:marRight w:val="0"/>
                  <w:marTop w:val="0"/>
                  <w:marBottom w:val="0"/>
                  <w:divBdr>
                    <w:top w:val="none" w:sz="0" w:space="0" w:color="auto"/>
                    <w:left w:val="none" w:sz="0" w:space="0" w:color="auto"/>
                    <w:bottom w:val="none" w:sz="0" w:space="0" w:color="auto"/>
                    <w:right w:val="none" w:sz="0" w:space="0" w:color="auto"/>
                  </w:divBdr>
                  <w:divsChild>
                    <w:div w:id="1816293017">
                      <w:marLeft w:val="0"/>
                      <w:marRight w:val="0"/>
                      <w:marTop w:val="0"/>
                      <w:marBottom w:val="0"/>
                      <w:divBdr>
                        <w:top w:val="none" w:sz="0" w:space="0" w:color="auto"/>
                        <w:left w:val="none" w:sz="0" w:space="0" w:color="auto"/>
                        <w:bottom w:val="none" w:sz="0" w:space="0" w:color="auto"/>
                        <w:right w:val="none" w:sz="0" w:space="0" w:color="auto"/>
                      </w:divBdr>
                    </w:div>
                  </w:divsChild>
                </w:div>
                <w:div w:id="1339229793">
                  <w:marLeft w:val="0"/>
                  <w:marRight w:val="0"/>
                  <w:marTop w:val="0"/>
                  <w:marBottom w:val="0"/>
                  <w:divBdr>
                    <w:top w:val="none" w:sz="0" w:space="0" w:color="auto"/>
                    <w:left w:val="none" w:sz="0" w:space="0" w:color="auto"/>
                    <w:bottom w:val="none" w:sz="0" w:space="0" w:color="auto"/>
                    <w:right w:val="none" w:sz="0" w:space="0" w:color="auto"/>
                  </w:divBdr>
                  <w:divsChild>
                    <w:div w:id="1835296053">
                      <w:marLeft w:val="0"/>
                      <w:marRight w:val="0"/>
                      <w:marTop w:val="0"/>
                      <w:marBottom w:val="0"/>
                      <w:divBdr>
                        <w:top w:val="none" w:sz="0" w:space="0" w:color="auto"/>
                        <w:left w:val="none" w:sz="0" w:space="0" w:color="auto"/>
                        <w:bottom w:val="none" w:sz="0" w:space="0" w:color="auto"/>
                        <w:right w:val="none" w:sz="0" w:space="0" w:color="auto"/>
                      </w:divBdr>
                    </w:div>
                  </w:divsChild>
                </w:div>
                <w:div w:id="1269703301">
                  <w:marLeft w:val="0"/>
                  <w:marRight w:val="0"/>
                  <w:marTop w:val="0"/>
                  <w:marBottom w:val="0"/>
                  <w:divBdr>
                    <w:top w:val="none" w:sz="0" w:space="0" w:color="auto"/>
                    <w:left w:val="none" w:sz="0" w:space="0" w:color="auto"/>
                    <w:bottom w:val="none" w:sz="0" w:space="0" w:color="auto"/>
                    <w:right w:val="none" w:sz="0" w:space="0" w:color="auto"/>
                  </w:divBdr>
                  <w:divsChild>
                    <w:div w:id="906845516">
                      <w:marLeft w:val="0"/>
                      <w:marRight w:val="0"/>
                      <w:marTop w:val="0"/>
                      <w:marBottom w:val="0"/>
                      <w:divBdr>
                        <w:top w:val="none" w:sz="0" w:space="0" w:color="auto"/>
                        <w:left w:val="none" w:sz="0" w:space="0" w:color="auto"/>
                        <w:bottom w:val="none" w:sz="0" w:space="0" w:color="auto"/>
                        <w:right w:val="none" w:sz="0" w:space="0" w:color="auto"/>
                      </w:divBdr>
                    </w:div>
                  </w:divsChild>
                </w:div>
                <w:div w:id="2108690046">
                  <w:marLeft w:val="0"/>
                  <w:marRight w:val="0"/>
                  <w:marTop w:val="0"/>
                  <w:marBottom w:val="0"/>
                  <w:divBdr>
                    <w:top w:val="none" w:sz="0" w:space="0" w:color="auto"/>
                    <w:left w:val="none" w:sz="0" w:space="0" w:color="auto"/>
                    <w:bottom w:val="none" w:sz="0" w:space="0" w:color="auto"/>
                    <w:right w:val="none" w:sz="0" w:space="0" w:color="auto"/>
                  </w:divBdr>
                  <w:divsChild>
                    <w:div w:id="1292249871">
                      <w:marLeft w:val="0"/>
                      <w:marRight w:val="0"/>
                      <w:marTop w:val="0"/>
                      <w:marBottom w:val="0"/>
                      <w:divBdr>
                        <w:top w:val="none" w:sz="0" w:space="0" w:color="auto"/>
                        <w:left w:val="none" w:sz="0" w:space="0" w:color="auto"/>
                        <w:bottom w:val="none" w:sz="0" w:space="0" w:color="auto"/>
                        <w:right w:val="none" w:sz="0" w:space="0" w:color="auto"/>
                      </w:divBdr>
                    </w:div>
                  </w:divsChild>
                </w:div>
                <w:div w:id="1029600744">
                  <w:marLeft w:val="0"/>
                  <w:marRight w:val="0"/>
                  <w:marTop w:val="0"/>
                  <w:marBottom w:val="0"/>
                  <w:divBdr>
                    <w:top w:val="none" w:sz="0" w:space="0" w:color="auto"/>
                    <w:left w:val="none" w:sz="0" w:space="0" w:color="auto"/>
                    <w:bottom w:val="none" w:sz="0" w:space="0" w:color="auto"/>
                    <w:right w:val="none" w:sz="0" w:space="0" w:color="auto"/>
                  </w:divBdr>
                  <w:divsChild>
                    <w:div w:id="1937866128">
                      <w:marLeft w:val="0"/>
                      <w:marRight w:val="0"/>
                      <w:marTop w:val="0"/>
                      <w:marBottom w:val="0"/>
                      <w:divBdr>
                        <w:top w:val="none" w:sz="0" w:space="0" w:color="auto"/>
                        <w:left w:val="none" w:sz="0" w:space="0" w:color="auto"/>
                        <w:bottom w:val="none" w:sz="0" w:space="0" w:color="auto"/>
                        <w:right w:val="none" w:sz="0" w:space="0" w:color="auto"/>
                      </w:divBdr>
                    </w:div>
                  </w:divsChild>
                </w:div>
                <w:div w:id="1390499847">
                  <w:marLeft w:val="0"/>
                  <w:marRight w:val="0"/>
                  <w:marTop w:val="0"/>
                  <w:marBottom w:val="0"/>
                  <w:divBdr>
                    <w:top w:val="none" w:sz="0" w:space="0" w:color="auto"/>
                    <w:left w:val="none" w:sz="0" w:space="0" w:color="auto"/>
                    <w:bottom w:val="none" w:sz="0" w:space="0" w:color="auto"/>
                    <w:right w:val="none" w:sz="0" w:space="0" w:color="auto"/>
                  </w:divBdr>
                  <w:divsChild>
                    <w:div w:id="1624463181">
                      <w:marLeft w:val="0"/>
                      <w:marRight w:val="0"/>
                      <w:marTop w:val="0"/>
                      <w:marBottom w:val="0"/>
                      <w:divBdr>
                        <w:top w:val="none" w:sz="0" w:space="0" w:color="auto"/>
                        <w:left w:val="none" w:sz="0" w:space="0" w:color="auto"/>
                        <w:bottom w:val="none" w:sz="0" w:space="0" w:color="auto"/>
                        <w:right w:val="none" w:sz="0" w:space="0" w:color="auto"/>
                      </w:divBdr>
                    </w:div>
                  </w:divsChild>
                </w:div>
                <w:div w:id="670184681">
                  <w:marLeft w:val="0"/>
                  <w:marRight w:val="0"/>
                  <w:marTop w:val="0"/>
                  <w:marBottom w:val="0"/>
                  <w:divBdr>
                    <w:top w:val="none" w:sz="0" w:space="0" w:color="auto"/>
                    <w:left w:val="none" w:sz="0" w:space="0" w:color="auto"/>
                    <w:bottom w:val="none" w:sz="0" w:space="0" w:color="auto"/>
                    <w:right w:val="none" w:sz="0" w:space="0" w:color="auto"/>
                  </w:divBdr>
                  <w:divsChild>
                    <w:div w:id="654450351">
                      <w:marLeft w:val="0"/>
                      <w:marRight w:val="0"/>
                      <w:marTop w:val="0"/>
                      <w:marBottom w:val="0"/>
                      <w:divBdr>
                        <w:top w:val="none" w:sz="0" w:space="0" w:color="auto"/>
                        <w:left w:val="none" w:sz="0" w:space="0" w:color="auto"/>
                        <w:bottom w:val="none" w:sz="0" w:space="0" w:color="auto"/>
                        <w:right w:val="none" w:sz="0" w:space="0" w:color="auto"/>
                      </w:divBdr>
                    </w:div>
                  </w:divsChild>
                </w:div>
                <w:div w:id="1221136662">
                  <w:marLeft w:val="0"/>
                  <w:marRight w:val="0"/>
                  <w:marTop w:val="0"/>
                  <w:marBottom w:val="0"/>
                  <w:divBdr>
                    <w:top w:val="none" w:sz="0" w:space="0" w:color="auto"/>
                    <w:left w:val="none" w:sz="0" w:space="0" w:color="auto"/>
                    <w:bottom w:val="none" w:sz="0" w:space="0" w:color="auto"/>
                    <w:right w:val="none" w:sz="0" w:space="0" w:color="auto"/>
                  </w:divBdr>
                  <w:divsChild>
                    <w:div w:id="1461339636">
                      <w:marLeft w:val="0"/>
                      <w:marRight w:val="0"/>
                      <w:marTop w:val="0"/>
                      <w:marBottom w:val="0"/>
                      <w:divBdr>
                        <w:top w:val="none" w:sz="0" w:space="0" w:color="auto"/>
                        <w:left w:val="none" w:sz="0" w:space="0" w:color="auto"/>
                        <w:bottom w:val="none" w:sz="0" w:space="0" w:color="auto"/>
                        <w:right w:val="none" w:sz="0" w:space="0" w:color="auto"/>
                      </w:divBdr>
                    </w:div>
                  </w:divsChild>
                </w:div>
                <w:div w:id="1183280447">
                  <w:marLeft w:val="0"/>
                  <w:marRight w:val="0"/>
                  <w:marTop w:val="0"/>
                  <w:marBottom w:val="0"/>
                  <w:divBdr>
                    <w:top w:val="none" w:sz="0" w:space="0" w:color="auto"/>
                    <w:left w:val="none" w:sz="0" w:space="0" w:color="auto"/>
                    <w:bottom w:val="none" w:sz="0" w:space="0" w:color="auto"/>
                    <w:right w:val="none" w:sz="0" w:space="0" w:color="auto"/>
                  </w:divBdr>
                  <w:divsChild>
                    <w:div w:id="21240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3031">
          <w:marLeft w:val="0"/>
          <w:marRight w:val="0"/>
          <w:marTop w:val="0"/>
          <w:marBottom w:val="0"/>
          <w:divBdr>
            <w:top w:val="none" w:sz="0" w:space="0" w:color="auto"/>
            <w:left w:val="none" w:sz="0" w:space="0" w:color="auto"/>
            <w:bottom w:val="none" w:sz="0" w:space="0" w:color="auto"/>
            <w:right w:val="none" w:sz="0" w:space="0" w:color="auto"/>
          </w:divBdr>
          <w:divsChild>
            <w:div w:id="1958557311">
              <w:marLeft w:val="0"/>
              <w:marRight w:val="0"/>
              <w:marTop w:val="0"/>
              <w:marBottom w:val="0"/>
              <w:divBdr>
                <w:top w:val="none" w:sz="0" w:space="0" w:color="auto"/>
                <w:left w:val="none" w:sz="0" w:space="0" w:color="auto"/>
                <w:bottom w:val="none" w:sz="0" w:space="0" w:color="auto"/>
                <w:right w:val="none" w:sz="0" w:space="0" w:color="auto"/>
              </w:divBdr>
            </w:div>
            <w:div w:id="1072194264">
              <w:marLeft w:val="0"/>
              <w:marRight w:val="0"/>
              <w:marTop w:val="0"/>
              <w:marBottom w:val="0"/>
              <w:divBdr>
                <w:top w:val="none" w:sz="0" w:space="0" w:color="auto"/>
                <w:left w:val="none" w:sz="0" w:space="0" w:color="auto"/>
                <w:bottom w:val="none" w:sz="0" w:space="0" w:color="auto"/>
                <w:right w:val="none" w:sz="0" w:space="0" w:color="auto"/>
              </w:divBdr>
            </w:div>
            <w:div w:id="592982463">
              <w:marLeft w:val="0"/>
              <w:marRight w:val="0"/>
              <w:marTop w:val="0"/>
              <w:marBottom w:val="0"/>
              <w:divBdr>
                <w:top w:val="none" w:sz="0" w:space="0" w:color="auto"/>
                <w:left w:val="none" w:sz="0" w:space="0" w:color="auto"/>
                <w:bottom w:val="none" w:sz="0" w:space="0" w:color="auto"/>
                <w:right w:val="none" w:sz="0" w:space="0" w:color="auto"/>
              </w:divBdr>
            </w:div>
            <w:div w:id="1731532542">
              <w:marLeft w:val="0"/>
              <w:marRight w:val="0"/>
              <w:marTop w:val="0"/>
              <w:marBottom w:val="0"/>
              <w:divBdr>
                <w:top w:val="none" w:sz="0" w:space="0" w:color="auto"/>
                <w:left w:val="none" w:sz="0" w:space="0" w:color="auto"/>
                <w:bottom w:val="none" w:sz="0" w:space="0" w:color="auto"/>
                <w:right w:val="none" w:sz="0" w:space="0" w:color="auto"/>
              </w:divBdr>
            </w:div>
            <w:div w:id="317928590">
              <w:marLeft w:val="0"/>
              <w:marRight w:val="0"/>
              <w:marTop w:val="0"/>
              <w:marBottom w:val="0"/>
              <w:divBdr>
                <w:top w:val="none" w:sz="0" w:space="0" w:color="auto"/>
                <w:left w:val="none" w:sz="0" w:space="0" w:color="auto"/>
                <w:bottom w:val="none" w:sz="0" w:space="0" w:color="auto"/>
                <w:right w:val="none" w:sz="0" w:space="0" w:color="auto"/>
              </w:divBdr>
            </w:div>
          </w:divsChild>
        </w:div>
        <w:div w:id="408815261">
          <w:marLeft w:val="0"/>
          <w:marRight w:val="0"/>
          <w:marTop w:val="0"/>
          <w:marBottom w:val="0"/>
          <w:divBdr>
            <w:top w:val="none" w:sz="0" w:space="0" w:color="auto"/>
            <w:left w:val="none" w:sz="0" w:space="0" w:color="auto"/>
            <w:bottom w:val="none" w:sz="0" w:space="0" w:color="auto"/>
            <w:right w:val="none" w:sz="0" w:space="0" w:color="auto"/>
          </w:divBdr>
          <w:divsChild>
            <w:div w:id="1787197275">
              <w:marLeft w:val="0"/>
              <w:marRight w:val="0"/>
              <w:marTop w:val="0"/>
              <w:marBottom w:val="0"/>
              <w:divBdr>
                <w:top w:val="none" w:sz="0" w:space="0" w:color="auto"/>
                <w:left w:val="none" w:sz="0" w:space="0" w:color="auto"/>
                <w:bottom w:val="none" w:sz="0" w:space="0" w:color="auto"/>
                <w:right w:val="none" w:sz="0" w:space="0" w:color="auto"/>
              </w:divBdr>
            </w:div>
            <w:div w:id="576481817">
              <w:marLeft w:val="0"/>
              <w:marRight w:val="0"/>
              <w:marTop w:val="0"/>
              <w:marBottom w:val="0"/>
              <w:divBdr>
                <w:top w:val="none" w:sz="0" w:space="0" w:color="auto"/>
                <w:left w:val="none" w:sz="0" w:space="0" w:color="auto"/>
                <w:bottom w:val="none" w:sz="0" w:space="0" w:color="auto"/>
                <w:right w:val="none" w:sz="0" w:space="0" w:color="auto"/>
              </w:divBdr>
            </w:div>
            <w:div w:id="1720858925">
              <w:marLeft w:val="0"/>
              <w:marRight w:val="0"/>
              <w:marTop w:val="0"/>
              <w:marBottom w:val="0"/>
              <w:divBdr>
                <w:top w:val="none" w:sz="0" w:space="0" w:color="auto"/>
                <w:left w:val="none" w:sz="0" w:space="0" w:color="auto"/>
                <w:bottom w:val="none" w:sz="0" w:space="0" w:color="auto"/>
                <w:right w:val="none" w:sz="0" w:space="0" w:color="auto"/>
              </w:divBdr>
            </w:div>
          </w:divsChild>
        </w:div>
        <w:div w:id="1474835454">
          <w:marLeft w:val="0"/>
          <w:marRight w:val="0"/>
          <w:marTop w:val="0"/>
          <w:marBottom w:val="0"/>
          <w:divBdr>
            <w:top w:val="none" w:sz="0" w:space="0" w:color="auto"/>
            <w:left w:val="none" w:sz="0" w:space="0" w:color="auto"/>
            <w:bottom w:val="none" w:sz="0" w:space="0" w:color="auto"/>
            <w:right w:val="none" w:sz="0" w:space="0" w:color="auto"/>
          </w:divBdr>
          <w:divsChild>
            <w:div w:id="1069691613">
              <w:marLeft w:val="-75"/>
              <w:marRight w:val="0"/>
              <w:marTop w:val="30"/>
              <w:marBottom w:val="30"/>
              <w:divBdr>
                <w:top w:val="none" w:sz="0" w:space="0" w:color="auto"/>
                <w:left w:val="none" w:sz="0" w:space="0" w:color="auto"/>
                <w:bottom w:val="none" w:sz="0" w:space="0" w:color="auto"/>
                <w:right w:val="none" w:sz="0" w:space="0" w:color="auto"/>
              </w:divBdr>
              <w:divsChild>
                <w:div w:id="158346769">
                  <w:marLeft w:val="0"/>
                  <w:marRight w:val="0"/>
                  <w:marTop w:val="0"/>
                  <w:marBottom w:val="0"/>
                  <w:divBdr>
                    <w:top w:val="none" w:sz="0" w:space="0" w:color="auto"/>
                    <w:left w:val="none" w:sz="0" w:space="0" w:color="auto"/>
                    <w:bottom w:val="none" w:sz="0" w:space="0" w:color="auto"/>
                    <w:right w:val="none" w:sz="0" w:space="0" w:color="auto"/>
                  </w:divBdr>
                  <w:divsChild>
                    <w:div w:id="1294948508">
                      <w:marLeft w:val="0"/>
                      <w:marRight w:val="0"/>
                      <w:marTop w:val="0"/>
                      <w:marBottom w:val="0"/>
                      <w:divBdr>
                        <w:top w:val="none" w:sz="0" w:space="0" w:color="auto"/>
                        <w:left w:val="none" w:sz="0" w:space="0" w:color="auto"/>
                        <w:bottom w:val="none" w:sz="0" w:space="0" w:color="auto"/>
                        <w:right w:val="none" w:sz="0" w:space="0" w:color="auto"/>
                      </w:divBdr>
                    </w:div>
                  </w:divsChild>
                </w:div>
                <w:div w:id="249244093">
                  <w:marLeft w:val="0"/>
                  <w:marRight w:val="0"/>
                  <w:marTop w:val="0"/>
                  <w:marBottom w:val="0"/>
                  <w:divBdr>
                    <w:top w:val="none" w:sz="0" w:space="0" w:color="auto"/>
                    <w:left w:val="none" w:sz="0" w:space="0" w:color="auto"/>
                    <w:bottom w:val="none" w:sz="0" w:space="0" w:color="auto"/>
                    <w:right w:val="none" w:sz="0" w:space="0" w:color="auto"/>
                  </w:divBdr>
                  <w:divsChild>
                    <w:div w:id="1203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5327">
          <w:marLeft w:val="0"/>
          <w:marRight w:val="0"/>
          <w:marTop w:val="0"/>
          <w:marBottom w:val="0"/>
          <w:divBdr>
            <w:top w:val="none" w:sz="0" w:space="0" w:color="auto"/>
            <w:left w:val="none" w:sz="0" w:space="0" w:color="auto"/>
            <w:bottom w:val="none" w:sz="0" w:space="0" w:color="auto"/>
            <w:right w:val="none" w:sz="0" w:space="0" w:color="auto"/>
          </w:divBdr>
          <w:divsChild>
            <w:div w:id="1025062500">
              <w:marLeft w:val="0"/>
              <w:marRight w:val="0"/>
              <w:marTop w:val="0"/>
              <w:marBottom w:val="0"/>
              <w:divBdr>
                <w:top w:val="none" w:sz="0" w:space="0" w:color="auto"/>
                <w:left w:val="none" w:sz="0" w:space="0" w:color="auto"/>
                <w:bottom w:val="none" w:sz="0" w:space="0" w:color="auto"/>
                <w:right w:val="none" w:sz="0" w:space="0" w:color="auto"/>
              </w:divBdr>
            </w:div>
            <w:div w:id="65881442">
              <w:marLeft w:val="0"/>
              <w:marRight w:val="0"/>
              <w:marTop w:val="0"/>
              <w:marBottom w:val="0"/>
              <w:divBdr>
                <w:top w:val="none" w:sz="0" w:space="0" w:color="auto"/>
                <w:left w:val="none" w:sz="0" w:space="0" w:color="auto"/>
                <w:bottom w:val="none" w:sz="0" w:space="0" w:color="auto"/>
                <w:right w:val="none" w:sz="0" w:space="0" w:color="auto"/>
              </w:divBdr>
            </w:div>
            <w:div w:id="1316493990">
              <w:marLeft w:val="0"/>
              <w:marRight w:val="0"/>
              <w:marTop w:val="0"/>
              <w:marBottom w:val="0"/>
              <w:divBdr>
                <w:top w:val="none" w:sz="0" w:space="0" w:color="auto"/>
                <w:left w:val="none" w:sz="0" w:space="0" w:color="auto"/>
                <w:bottom w:val="none" w:sz="0" w:space="0" w:color="auto"/>
                <w:right w:val="none" w:sz="0" w:space="0" w:color="auto"/>
              </w:divBdr>
            </w:div>
            <w:div w:id="1369600740">
              <w:marLeft w:val="0"/>
              <w:marRight w:val="0"/>
              <w:marTop w:val="0"/>
              <w:marBottom w:val="0"/>
              <w:divBdr>
                <w:top w:val="none" w:sz="0" w:space="0" w:color="auto"/>
                <w:left w:val="none" w:sz="0" w:space="0" w:color="auto"/>
                <w:bottom w:val="none" w:sz="0" w:space="0" w:color="auto"/>
                <w:right w:val="none" w:sz="0" w:space="0" w:color="auto"/>
              </w:divBdr>
            </w:div>
            <w:div w:id="1210261636">
              <w:marLeft w:val="0"/>
              <w:marRight w:val="0"/>
              <w:marTop w:val="0"/>
              <w:marBottom w:val="0"/>
              <w:divBdr>
                <w:top w:val="none" w:sz="0" w:space="0" w:color="auto"/>
                <w:left w:val="none" w:sz="0" w:space="0" w:color="auto"/>
                <w:bottom w:val="none" w:sz="0" w:space="0" w:color="auto"/>
                <w:right w:val="none" w:sz="0" w:space="0" w:color="auto"/>
              </w:divBdr>
            </w:div>
          </w:divsChild>
        </w:div>
        <w:div w:id="1930693602">
          <w:marLeft w:val="0"/>
          <w:marRight w:val="0"/>
          <w:marTop w:val="0"/>
          <w:marBottom w:val="0"/>
          <w:divBdr>
            <w:top w:val="none" w:sz="0" w:space="0" w:color="auto"/>
            <w:left w:val="none" w:sz="0" w:space="0" w:color="auto"/>
            <w:bottom w:val="none" w:sz="0" w:space="0" w:color="auto"/>
            <w:right w:val="none" w:sz="0" w:space="0" w:color="auto"/>
          </w:divBdr>
          <w:divsChild>
            <w:div w:id="2113429497">
              <w:marLeft w:val="0"/>
              <w:marRight w:val="0"/>
              <w:marTop w:val="0"/>
              <w:marBottom w:val="0"/>
              <w:divBdr>
                <w:top w:val="none" w:sz="0" w:space="0" w:color="auto"/>
                <w:left w:val="none" w:sz="0" w:space="0" w:color="auto"/>
                <w:bottom w:val="none" w:sz="0" w:space="0" w:color="auto"/>
                <w:right w:val="none" w:sz="0" w:space="0" w:color="auto"/>
              </w:divBdr>
            </w:div>
            <w:div w:id="1315376741">
              <w:marLeft w:val="0"/>
              <w:marRight w:val="0"/>
              <w:marTop w:val="0"/>
              <w:marBottom w:val="0"/>
              <w:divBdr>
                <w:top w:val="none" w:sz="0" w:space="0" w:color="auto"/>
                <w:left w:val="none" w:sz="0" w:space="0" w:color="auto"/>
                <w:bottom w:val="none" w:sz="0" w:space="0" w:color="auto"/>
                <w:right w:val="none" w:sz="0" w:space="0" w:color="auto"/>
              </w:divBdr>
            </w:div>
            <w:div w:id="1630672536">
              <w:marLeft w:val="0"/>
              <w:marRight w:val="0"/>
              <w:marTop w:val="0"/>
              <w:marBottom w:val="0"/>
              <w:divBdr>
                <w:top w:val="none" w:sz="0" w:space="0" w:color="auto"/>
                <w:left w:val="none" w:sz="0" w:space="0" w:color="auto"/>
                <w:bottom w:val="none" w:sz="0" w:space="0" w:color="auto"/>
                <w:right w:val="none" w:sz="0" w:space="0" w:color="auto"/>
              </w:divBdr>
            </w:div>
            <w:div w:id="1467240946">
              <w:marLeft w:val="0"/>
              <w:marRight w:val="0"/>
              <w:marTop w:val="0"/>
              <w:marBottom w:val="0"/>
              <w:divBdr>
                <w:top w:val="none" w:sz="0" w:space="0" w:color="auto"/>
                <w:left w:val="none" w:sz="0" w:space="0" w:color="auto"/>
                <w:bottom w:val="none" w:sz="0" w:space="0" w:color="auto"/>
                <w:right w:val="none" w:sz="0" w:space="0" w:color="auto"/>
              </w:divBdr>
            </w:div>
            <w:div w:id="1490562471">
              <w:marLeft w:val="0"/>
              <w:marRight w:val="0"/>
              <w:marTop w:val="0"/>
              <w:marBottom w:val="0"/>
              <w:divBdr>
                <w:top w:val="none" w:sz="0" w:space="0" w:color="auto"/>
                <w:left w:val="none" w:sz="0" w:space="0" w:color="auto"/>
                <w:bottom w:val="none" w:sz="0" w:space="0" w:color="auto"/>
                <w:right w:val="none" w:sz="0" w:space="0" w:color="auto"/>
              </w:divBdr>
            </w:div>
          </w:divsChild>
        </w:div>
        <w:div w:id="1377005729">
          <w:marLeft w:val="0"/>
          <w:marRight w:val="0"/>
          <w:marTop w:val="0"/>
          <w:marBottom w:val="0"/>
          <w:divBdr>
            <w:top w:val="none" w:sz="0" w:space="0" w:color="auto"/>
            <w:left w:val="none" w:sz="0" w:space="0" w:color="auto"/>
            <w:bottom w:val="none" w:sz="0" w:space="0" w:color="auto"/>
            <w:right w:val="none" w:sz="0" w:space="0" w:color="auto"/>
          </w:divBdr>
          <w:divsChild>
            <w:div w:id="2012292731">
              <w:marLeft w:val="0"/>
              <w:marRight w:val="0"/>
              <w:marTop w:val="0"/>
              <w:marBottom w:val="0"/>
              <w:divBdr>
                <w:top w:val="none" w:sz="0" w:space="0" w:color="auto"/>
                <w:left w:val="none" w:sz="0" w:space="0" w:color="auto"/>
                <w:bottom w:val="none" w:sz="0" w:space="0" w:color="auto"/>
                <w:right w:val="none" w:sz="0" w:space="0" w:color="auto"/>
              </w:divBdr>
            </w:div>
            <w:div w:id="535772705">
              <w:marLeft w:val="0"/>
              <w:marRight w:val="0"/>
              <w:marTop w:val="0"/>
              <w:marBottom w:val="0"/>
              <w:divBdr>
                <w:top w:val="none" w:sz="0" w:space="0" w:color="auto"/>
                <w:left w:val="none" w:sz="0" w:space="0" w:color="auto"/>
                <w:bottom w:val="none" w:sz="0" w:space="0" w:color="auto"/>
                <w:right w:val="none" w:sz="0" w:space="0" w:color="auto"/>
              </w:divBdr>
            </w:div>
            <w:div w:id="1794670339">
              <w:marLeft w:val="0"/>
              <w:marRight w:val="0"/>
              <w:marTop w:val="0"/>
              <w:marBottom w:val="0"/>
              <w:divBdr>
                <w:top w:val="none" w:sz="0" w:space="0" w:color="auto"/>
                <w:left w:val="none" w:sz="0" w:space="0" w:color="auto"/>
                <w:bottom w:val="none" w:sz="0" w:space="0" w:color="auto"/>
                <w:right w:val="none" w:sz="0" w:space="0" w:color="auto"/>
              </w:divBdr>
            </w:div>
          </w:divsChild>
        </w:div>
        <w:div w:id="1512833694">
          <w:marLeft w:val="0"/>
          <w:marRight w:val="0"/>
          <w:marTop w:val="0"/>
          <w:marBottom w:val="0"/>
          <w:divBdr>
            <w:top w:val="none" w:sz="0" w:space="0" w:color="auto"/>
            <w:left w:val="none" w:sz="0" w:space="0" w:color="auto"/>
            <w:bottom w:val="none" w:sz="0" w:space="0" w:color="auto"/>
            <w:right w:val="none" w:sz="0" w:space="0" w:color="auto"/>
          </w:divBdr>
          <w:divsChild>
            <w:div w:id="609899977">
              <w:marLeft w:val="0"/>
              <w:marRight w:val="0"/>
              <w:marTop w:val="0"/>
              <w:marBottom w:val="0"/>
              <w:divBdr>
                <w:top w:val="none" w:sz="0" w:space="0" w:color="auto"/>
                <w:left w:val="none" w:sz="0" w:space="0" w:color="auto"/>
                <w:bottom w:val="none" w:sz="0" w:space="0" w:color="auto"/>
                <w:right w:val="none" w:sz="0" w:space="0" w:color="auto"/>
              </w:divBdr>
            </w:div>
            <w:div w:id="1899901027">
              <w:marLeft w:val="0"/>
              <w:marRight w:val="0"/>
              <w:marTop w:val="0"/>
              <w:marBottom w:val="0"/>
              <w:divBdr>
                <w:top w:val="none" w:sz="0" w:space="0" w:color="auto"/>
                <w:left w:val="none" w:sz="0" w:space="0" w:color="auto"/>
                <w:bottom w:val="none" w:sz="0" w:space="0" w:color="auto"/>
                <w:right w:val="none" w:sz="0" w:space="0" w:color="auto"/>
              </w:divBdr>
            </w:div>
          </w:divsChild>
        </w:div>
        <w:div w:id="149912172">
          <w:marLeft w:val="0"/>
          <w:marRight w:val="0"/>
          <w:marTop w:val="0"/>
          <w:marBottom w:val="0"/>
          <w:divBdr>
            <w:top w:val="none" w:sz="0" w:space="0" w:color="auto"/>
            <w:left w:val="none" w:sz="0" w:space="0" w:color="auto"/>
            <w:bottom w:val="none" w:sz="0" w:space="0" w:color="auto"/>
            <w:right w:val="none" w:sz="0" w:space="0" w:color="auto"/>
          </w:divBdr>
          <w:divsChild>
            <w:div w:id="2012023309">
              <w:marLeft w:val="0"/>
              <w:marRight w:val="0"/>
              <w:marTop w:val="0"/>
              <w:marBottom w:val="0"/>
              <w:divBdr>
                <w:top w:val="none" w:sz="0" w:space="0" w:color="auto"/>
                <w:left w:val="none" w:sz="0" w:space="0" w:color="auto"/>
                <w:bottom w:val="none" w:sz="0" w:space="0" w:color="auto"/>
                <w:right w:val="none" w:sz="0" w:space="0" w:color="auto"/>
              </w:divBdr>
            </w:div>
            <w:div w:id="1632860682">
              <w:marLeft w:val="0"/>
              <w:marRight w:val="0"/>
              <w:marTop w:val="0"/>
              <w:marBottom w:val="0"/>
              <w:divBdr>
                <w:top w:val="none" w:sz="0" w:space="0" w:color="auto"/>
                <w:left w:val="none" w:sz="0" w:space="0" w:color="auto"/>
                <w:bottom w:val="none" w:sz="0" w:space="0" w:color="auto"/>
                <w:right w:val="none" w:sz="0" w:space="0" w:color="auto"/>
              </w:divBdr>
            </w:div>
            <w:div w:id="347367324">
              <w:marLeft w:val="0"/>
              <w:marRight w:val="0"/>
              <w:marTop w:val="0"/>
              <w:marBottom w:val="0"/>
              <w:divBdr>
                <w:top w:val="none" w:sz="0" w:space="0" w:color="auto"/>
                <w:left w:val="none" w:sz="0" w:space="0" w:color="auto"/>
                <w:bottom w:val="none" w:sz="0" w:space="0" w:color="auto"/>
                <w:right w:val="none" w:sz="0" w:space="0" w:color="auto"/>
              </w:divBdr>
            </w:div>
            <w:div w:id="1953660394">
              <w:marLeft w:val="0"/>
              <w:marRight w:val="0"/>
              <w:marTop w:val="0"/>
              <w:marBottom w:val="0"/>
              <w:divBdr>
                <w:top w:val="none" w:sz="0" w:space="0" w:color="auto"/>
                <w:left w:val="none" w:sz="0" w:space="0" w:color="auto"/>
                <w:bottom w:val="none" w:sz="0" w:space="0" w:color="auto"/>
                <w:right w:val="none" w:sz="0" w:space="0" w:color="auto"/>
              </w:divBdr>
            </w:div>
            <w:div w:id="1951468251">
              <w:marLeft w:val="0"/>
              <w:marRight w:val="0"/>
              <w:marTop w:val="0"/>
              <w:marBottom w:val="0"/>
              <w:divBdr>
                <w:top w:val="none" w:sz="0" w:space="0" w:color="auto"/>
                <w:left w:val="none" w:sz="0" w:space="0" w:color="auto"/>
                <w:bottom w:val="none" w:sz="0" w:space="0" w:color="auto"/>
                <w:right w:val="none" w:sz="0" w:space="0" w:color="auto"/>
              </w:divBdr>
            </w:div>
          </w:divsChild>
        </w:div>
        <w:div w:id="730930100">
          <w:marLeft w:val="0"/>
          <w:marRight w:val="0"/>
          <w:marTop w:val="0"/>
          <w:marBottom w:val="0"/>
          <w:divBdr>
            <w:top w:val="none" w:sz="0" w:space="0" w:color="auto"/>
            <w:left w:val="none" w:sz="0" w:space="0" w:color="auto"/>
            <w:bottom w:val="none" w:sz="0" w:space="0" w:color="auto"/>
            <w:right w:val="none" w:sz="0" w:space="0" w:color="auto"/>
          </w:divBdr>
          <w:divsChild>
            <w:div w:id="1686201192">
              <w:marLeft w:val="0"/>
              <w:marRight w:val="0"/>
              <w:marTop w:val="0"/>
              <w:marBottom w:val="0"/>
              <w:divBdr>
                <w:top w:val="none" w:sz="0" w:space="0" w:color="auto"/>
                <w:left w:val="none" w:sz="0" w:space="0" w:color="auto"/>
                <w:bottom w:val="none" w:sz="0" w:space="0" w:color="auto"/>
                <w:right w:val="none" w:sz="0" w:space="0" w:color="auto"/>
              </w:divBdr>
            </w:div>
            <w:div w:id="532379464">
              <w:marLeft w:val="0"/>
              <w:marRight w:val="0"/>
              <w:marTop w:val="0"/>
              <w:marBottom w:val="0"/>
              <w:divBdr>
                <w:top w:val="none" w:sz="0" w:space="0" w:color="auto"/>
                <w:left w:val="none" w:sz="0" w:space="0" w:color="auto"/>
                <w:bottom w:val="none" w:sz="0" w:space="0" w:color="auto"/>
                <w:right w:val="none" w:sz="0" w:space="0" w:color="auto"/>
              </w:divBdr>
            </w:div>
            <w:div w:id="916128812">
              <w:marLeft w:val="0"/>
              <w:marRight w:val="0"/>
              <w:marTop w:val="0"/>
              <w:marBottom w:val="0"/>
              <w:divBdr>
                <w:top w:val="none" w:sz="0" w:space="0" w:color="auto"/>
                <w:left w:val="none" w:sz="0" w:space="0" w:color="auto"/>
                <w:bottom w:val="none" w:sz="0" w:space="0" w:color="auto"/>
                <w:right w:val="none" w:sz="0" w:space="0" w:color="auto"/>
              </w:divBdr>
            </w:div>
            <w:div w:id="573978785">
              <w:marLeft w:val="0"/>
              <w:marRight w:val="0"/>
              <w:marTop w:val="0"/>
              <w:marBottom w:val="0"/>
              <w:divBdr>
                <w:top w:val="none" w:sz="0" w:space="0" w:color="auto"/>
                <w:left w:val="none" w:sz="0" w:space="0" w:color="auto"/>
                <w:bottom w:val="none" w:sz="0" w:space="0" w:color="auto"/>
                <w:right w:val="none" w:sz="0" w:space="0" w:color="auto"/>
              </w:divBdr>
            </w:div>
            <w:div w:id="240482140">
              <w:marLeft w:val="0"/>
              <w:marRight w:val="0"/>
              <w:marTop w:val="0"/>
              <w:marBottom w:val="0"/>
              <w:divBdr>
                <w:top w:val="none" w:sz="0" w:space="0" w:color="auto"/>
                <w:left w:val="none" w:sz="0" w:space="0" w:color="auto"/>
                <w:bottom w:val="none" w:sz="0" w:space="0" w:color="auto"/>
                <w:right w:val="none" w:sz="0" w:space="0" w:color="auto"/>
              </w:divBdr>
            </w:div>
          </w:divsChild>
        </w:div>
        <w:div w:id="1220048353">
          <w:marLeft w:val="0"/>
          <w:marRight w:val="0"/>
          <w:marTop w:val="0"/>
          <w:marBottom w:val="0"/>
          <w:divBdr>
            <w:top w:val="none" w:sz="0" w:space="0" w:color="auto"/>
            <w:left w:val="none" w:sz="0" w:space="0" w:color="auto"/>
            <w:bottom w:val="none" w:sz="0" w:space="0" w:color="auto"/>
            <w:right w:val="none" w:sz="0" w:space="0" w:color="auto"/>
          </w:divBdr>
        </w:div>
        <w:div w:id="1619873699">
          <w:marLeft w:val="0"/>
          <w:marRight w:val="0"/>
          <w:marTop w:val="0"/>
          <w:marBottom w:val="0"/>
          <w:divBdr>
            <w:top w:val="none" w:sz="0" w:space="0" w:color="auto"/>
            <w:left w:val="none" w:sz="0" w:space="0" w:color="auto"/>
            <w:bottom w:val="none" w:sz="0" w:space="0" w:color="auto"/>
            <w:right w:val="none" w:sz="0" w:space="0" w:color="auto"/>
          </w:divBdr>
        </w:div>
        <w:div w:id="897940136">
          <w:marLeft w:val="0"/>
          <w:marRight w:val="0"/>
          <w:marTop w:val="0"/>
          <w:marBottom w:val="0"/>
          <w:divBdr>
            <w:top w:val="none" w:sz="0" w:space="0" w:color="auto"/>
            <w:left w:val="none" w:sz="0" w:space="0" w:color="auto"/>
            <w:bottom w:val="none" w:sz="0" w:space="0" w:color="auto"/>
            <w:right w:val="none" w:sz="0" w:space="0" w:color="auto"/>
          </w:divBdr>
        </w:div>
        <w:div w:id="762149159">
          <w:marLeft w:val="0"/>
          <w:marRight w:val="0"/>
          <w:marTop w:val="0"/>
          <w:marBottom w:val="0"/>
          <w:divBdr>
            <w:top w:val="none" w:sz="0" w:space="0" w:color="auto"/>
            <w:left w:val="none" w:sz="0" w:space="0" w:color="auto"/>
            <w:bottom w:val="none" w:sz="0" w:space="0" w:color="auto"/>
            <w:right w:val="none" w:sz="0" w:space="0" w:color="auto"/>
          </w:divBdr>
        </w:div>
        <w:div w:id="1891187201">
          <w:marLeft w:val="0"/>
          <w:marRight w:val="0"/>
          <w:marTop w:val="0"/>
          <w:marBottom w:val="0"/>
          <w:divBdr>
            <w:top w:val="none" w:sz="0" w:space="0" w:color="auto"/>
            <w:left w:val="none" w:sz="0" w:space="0" w:color="auto"/>
            <w:bottom w:val="none" w:sz="0" w:space="0" w:color="auto"/>
            <w:right w:val="none" w:sz="0" w:space="0" w:color="auto"/>
          </w:divBdr>
        </w:div>
        <w:div w:id="937177298">
          <w:marLeft w:val="0"/>
          <w:marRight w:val="0"/>
          <w:marTop w:val="0"/>
          <w:marBottom w:val="0"/>
          <w:divBdr>
            <w:top w:val="none" w:sz="0" w:space="0" w:color="auto"/>
            <w:left w:val="none" w:sz="0" w:space="0" w:color="auto"/>
            <w:bottom w:val="none" w:sz="0" w:space="0" w:color="auto"/>
            <w:right w:val="none" w:sz="0" w:space="0" w:color="auto"/>
          </w:divBdr>
          <w:divsChild>
            <w:div w:id="1610820256">
              <w:marLeft w:val="0"/>
              <w:marRight w:val="0"/>
              <w:marTop w:val="0"/>
              <w:marBottom w:val="0"/>
              <w:divBdr>
                <w:top w:val="none" w:sz="0" w:space="0" w:color="auto"/>
                <w:left w:val="none" w:sz="0" w:space="0" w:color="auto"/>
                <w:bottom w:val="none" w:sz="0" w:space="0" w:color="auto"/>
                <w:right w:val="none" w:sz="0" w:space="0" w:color="auto"/>
              </w:divBdr>
            </w:div>
            <w:div w:id="702635122">
              <w:marLeft w:val="0"/>
              <w:marRight w:val="0"/>
              <w:marTop w:val="0"/>
              <w:marBottom w:val="0"/>
              <w:divBdr>
                <w:top w:val="none" w:sz="0" w:space="0" w:color="auto"/>
                <w:left w:val="none" w:sz="0" w:space="0" w:color="auto"/>
                <w:bottom w:val="none" w:sz="0" w:space="0" w:color="auto"/>
                <w:right w:val="none" w:sz="0" w:space="0" w:color="auto"/>
              </w:divBdr>
            </w:div>
            <w:div w:id="329067381">
              <w:marLeft w:val="0"/>
              <w:marRight w:val="0"/>
              <w:marTop w:val="0"/>
              <w:marBottom w:val="0"/>
              <w:divBdr>
                <w:top w:val="none" w:sz="0" w:space="0" w:color="auto"/>
                <w:left w:val="none" w:sz="0" w:space="0" w:color="auto"/>
                <w:bottom w:val="none" w:sz="0" w:space="0" w:color="auto"/>
                <w:right w:val="none" w:sz="0" w:space="0" w:color="auto"/>
              </w:divBdr>
            </w:div>
            <w:div w:id="1245409169">
              <w:marLeft w:val="0"/>
              <w:marRight w:val="0"/>
              <w:marTop w:val="0"/>
              <w:marBottom w:val="0"/>
              <w:divBdr>
                <w:top w:val="none" w:sz="0" w:space="0" w:color="auto"/>
                <w:left w:val="none" w:sz="0" w:space="0" w:color="auto"/>
                <w:bottom w:val="none" w:sz="0" w:space="0" w:color="auto"/>
                <w:right w:val="none" w:sz="0" w:space="0" w:color="auto"/>
              </w:divBdr>
            </w:div>
            <w:div w:id="803473276">
              <w:marLeft w:val="0"/>
              <w:marRight w:val="0"/>
              <w:marTop w:val="0"/>
              <w:marBottom w:val="0"/>
              <w:divBdr>
                <w:top w:val="none" w:sz="0" w:space="0" w:color="auto"/>
                <w:left w:val="none" w:sz="0" w:space="0" w:color="auto"/>
                <w:bottom w:val="none" w:sz="0" w:space="0" w:color="auto"/>
                <w:right w:val="none" w:sz="0" w:space="0" w:color="auto"/>
              </w:divBdr>
            </w:div>
          </w:divsChild>
        </w:div>
        <w:div w:id="860359101">
          <w:marLeft w:val="0"/>
          <w:marRight w:val="0"/>
          <w:marTop w:val="0"/>
          <w:marBottom w:val="0"/>
          <w:divBdr>
            <w:top w:val="none" w:sz="0" w:space="0" w:color="auto"/>
            <w:left w:val="none" w:sz="0" w:space="0" w:color="auto"/>
            <w:bottom w:val="none" w:sz="0" w:space="0" w:color="auto"/>
            <w:right w:val="none" w:sz="0" w:space="0" w:color="auto"/>
          </w:divBdr>
          <w:divsChild>
            <w:div w:id="1894658658">
              <w:marLeft w:val="0"/>
              <w:marRight w:val="0"/>
              <w:marTop w:val="0"/>
              <w:marBottom w:val="0"/>
              <w:divBdr>
                <w:top w:val="none" w:sz="0" w:space="0" w:color="auto"/>
                <w:left w:val="none" w:sz="0" w:space="0" w:color="auto"/>
                <w:bottom w:val="none" w:sz="0" w:space="0" w:color="auto"/>
                <w:right w:val="none" w:sz="0" w:space="0" w:color="auto"/>
              </w:divBdr>
            </w:div>
            <w:div w:id="1870291687">
              <w:marLeft w:val="0"/>
              <w:marRight w:val="0"/>
              <w:marTop w:val="0"/>
              <w:marBottom w:val="0"/>
              <w:divBdr>
                <w:top w:val="none" w:sz="0" w:space="0" w:color="auto"/>
                <w:left w:val="none" w:sz="0" w:space="0" w:color="auto"/>
                <w:bottom w:val="none" w:sz="0" w:space="0" w:color="auto"/>
                <w:right w:val="none" w:sz="0" w:space="0" w:color="auto"/>
              </w:divBdr>
            </w:div>
            <w:div w:id="1747915285">
              <w:marLeft w:val="0"/>
              <w:marRight w:val="0"/>
              <w:marTop w:val="0"/>
              <w:marBottom w:val="0"/>
              <w:divBdr>
                <w:top w:val="none" w:sz="0" w:space="0" w:color="auto"/>
                <w:left w:val="none" w:sz="0" w:space="0" w:color="auto"/>
                <w:bottom w:val="none" w:sz="0" w:space="0" w:color="auto"/>
                <w:right w:val="none" w:sz="0" w:space="0" w:color="auto"/>
              </w:divBdr>
            </w:div>
            <w:div w:id="1100490032">
              <w:marLeft w:val="0"/>
              <w:marRight w:val="0"/>
              <w:marTop w:val="0"/>
              <w:marBottom w:val="0"/>
              <w:divBdr>
                <w:top w:val="none" w:sz="0" w:space="0" w:color="auto"/>
                <w:left w:val="none" w:sz="0" w:space="0" w:color="auto"/>
                <w:bottom w:val="none" w:sz="0" w:space="0" w:color="auto"/>
                <w:right w:val="none" w:sz="0" w:space="0" w:color="auto"/>
              </w:divBdr>
            </w:div>
            <w:div w:id="891231792">
              <w:marLeft w:val="0"/>
              <w:marRight w:val="0"/>
              <w:marTop w:val="0"/>
              <w:marBottom w:val="0"/>
              <w:divBdr>
                <w:top w:val="none" w:sz="0" w:space="0" w:color="auto"/>
                <w:left w:val="none" w:sz="0" w:space="0" w:color="auto"/>
                <w:bottom w:val="none" w:sz="0" w:space="0" w:color="auto"/>
                <w:right w:val="none" w:sz="0" w:space="0" w:color="auto"/>
              </w:divBdr>
            </w:div>
          </w:divsChild>
        </w:div>
        <w:div w:id="956301781">
          <w:marLeft w:val="0"/>
          <w:marRight w:val="0"/>
          <w:marTop w:val="0"/>
          <w:marBottom w:val="0"/>
          <w:divBdr>
            <w:top w:val="none" w:sz="0" w:space="0" w:color="auto"/>
            <w:left w:val="none" w:sz="0" w:space="0" w:color="auto"/>
            <w:bottom w:val="none" w:sz="0" w:space="0" w:color="auto"/>
            <w:right w:val="none" w:sz="0" w:space="0" w:color="auto"/>
          </w:divBdr>
          <w:divsChild>
            <w:div w:id="388846624">
              <w:marLeft w:val="0"/>
              <w:marRight w:val="0"/>
              <w:marTop w:val="0"/>
              <w:marBottom w:val="0"/>
              <w:divBdr>
                <w:top w:val="none" w:sz="0" w:space="0" w:color="auto"/>
                <w:left w:val="none" w:sz="0" w:space="0" w:color="auto"/>
                <w:bottom w:val="none" w:sz="0" w:space="0" w:color="auto"/>
                <w:right w:val="none" w:sz="0" w:space="0" w:color="auto"/>
              </w:divBdr>
            </w:div>
            <w:div w:id="1694071890">
              <w:marLeft w:val="0"/>
              <w:marRight w:val="0"/>
              <w:marTop w:val="0"/>
              <w:marBottom w:val="0"/>
              <w:divBdr>
                <w:top w:val="none" w:sz="0" w:space="0" w:color="auto"/>
                <w:left w:val="none" w:sz="0" w:space="0" w:color="auto"/>
                <w:bottom w:val="none" w:sz="0" w:space="0" w:color="auto"/>
                <w:right w:val="none" w:sz="0" w:space="0" w:color="auto"/>
              </w:divBdr>
            </w:div>
            <w:div w:id="478426204">
              <w:marLeft w:val="0"/>
              <w:marRight w:val="0"/>
              <w:marTop w:val="0"/>
              <w:marBottom w:val="0"/>
              <w:divBdr>
                <w:top w:val="none" w:sz="0" w:space="0" w:color="auto"/>
                <w:left w:val="none" w:sz="0" w:space="0" w:color="auto"/>
                <w:bottom w:val="none" w:sz="0" w:space="0" w:color="auto"/>
                <w:right w:val="none" w:sz="0" w:space="0" w:color="auto"/>
              </w:divBdr>
            </w:div>
            <w:div w:id="1956137565">
              <w:marLeft w:val="0"/>
              <w:marRight w:val="0"/>
              <w:marTop w:val="0"/>
              <w:marBottom w:val="0"/>
              <w:divBdr>
                <w:top w:val="none" w:sz="0" w:space="0" w:color="auto"/>
                <w:left w:val="none" w:sz="0" w:space="0" w:color="auto"/>
                <w:bottom w:val="none" w:sz="0" w:space="0" w:color="auto"/>
                <w:right w:val="none" w:sz="0" w:space="0" w:color="auto"/>
              </w:divBdr>
            </w:div>
            <w:div w:id="821505202">
              <w:marLeft w:val="0"/>
              <w:marRight w:val="0"/>
              <w:marTop w:val="0"/>
              <w:marBottom w:val="0"/>
              <w:divBdr>
                <w:top w:val="none" w:sz="0" w:space="0" w:color="auto"/>
                <w:left w:val="none" w:sz="0" w:space="0" w:color="auto"/>
                <w:bottom w:val="none" w:sz="0" w:space="0" w:color="auto"/>
                <w:right w:val="none" w:sz="0" w:space="0" w:color="auto"/>
              </w:divBdr>
            </w:div>
          </w:divsChild>
        </w:div>
        <w:div w:id="1361324353">
          <w:marLeft w:val="0"/>
          <w:marRight w:val="0"/>
          <w:marTop w:val="0"/>
          <w:marBottom w:val="0"/>
          <w:divBdr>
            <w:top w:val="none" w:sz="0" w:space="0" w:color="auto"/>
            <w:left w:val="none" w:sz="0" w:space="0" w:color="auto"/>
            <w:bottom w:val="none" w:sz="0" w:space="0" w:color="auto"/>
            <w:right w:val="none" w:sz="0" w:space="0" w:color="auto"/>
          </w:divBdr>
          <w:divsChild>
            <w:div w:id="1216821299">
              <w:marLeft w:val="0"/>
              <w:marRight w:val="0"/>
              <w:marTop w:val="0"/>
              <w:marBottom w:val="0"/>
              <w:divBdr>
                <w:top w:val="none" w:sz="0" w:space="0" w:color="auto"/>
                <w:left w:val="none" w:sz="0" w:space="0" w:color="auto"/>
                <w:bottom w:val="none" w:sz="0" w:space="0" w:color="auto"/>
                <w:right w:val="none" w:sz="0" w:space="0" w:color="auto"/>
              </w:divBdr>
            </w:div>
            <w:div w:id="576287882">
              <w:marLeft w:val="0"/>
              <w:marRight w:val="0"/>
              <w:marTop w:val="0"/>
              <w:marBottom w:val="0"/>
              <w:divBdr>
                <w:top w:val="none" w:sz="0" w:space="0" w:color="auto"/>
                <w:left w:val="none" w:sz="0" w:space="0" w:color="auto"/>
                <w:bottom w:val="none" w:sz="0" w:space="0" w:color="auto"/>
                <w:right w:val="none" w:sz="0" w:space="0" w:color="auto"/>
              </w:divBdr>
            </w:div>
            <w:div w:id="447050295">
              <w:marLeft w:val="0"/>
              <w:marRight w:val="0"/>
              <w:marTop w:val="0"/>
              <w:marBottom w:val="0"/>
              <w:divBdr>
                <w:top w:val="none" w:sz="0" w:space="0" w:color="auto"/>
                <w:left w:val="none" w:sz="0" w:space="0" w:color="auto"/>
                <w:bottom w:val="none" w:sz="0" w:space="0" w:color="auto"/>
                <w:right w:val="none" w:sz="0" w:space="0" w:color="auto"/>
              </w:divBdr>
            </w:div>
            <w:div w:id="1529365990">
              <w:marLeft w:val="0"/>
              <w:marRight w:val="0"/>
              <w:marTop w:val="0"/>
              <w:marBottom w:val="0"/>
              <w:divBdr>
                <w:top w:val="none" w:sz="0" w:space="0" w:color="auto"/>
                <w:left w:val="none" w:sz="0" w:space="0" w:color="auto"/>
                <w:bottom w:val="none" w:sz="0" w:space="0" w:color="auto"/>
                <w:right w:val="none" w:sz="0" w:space="0" w:color="auto"/>
              </w:divBdr>
            </w:div>
            <w:div w:id="627665953">
              <w:marLeft w:val="0"/>
              <w:marRight w:val="0"/>
              <w:marTop w:val="0"/>
              <w:marBottom w:val="0"/>
              <w:divBdr>
                <w:top w:val="none" w:sz="0" w:space="0" w:color="auto"/>
                <w:left w:val="none" w:sz="0" w:space="0" w:color="auto"/>
                <w:bottom w:val="none" w:sz="0" w:space="0" w:color="auto"/>
                <w:right w:val="none" w:sz="0" w:space="0" w:color="auto"/>
              </w:divBdr>
            </w:div>
          </w:divsChild>
        </w:div>
        <w:div w:id="1702974269">
          <w:marLeft w:val="0"/>
          <w:marRight w:val="0"/>
          <w:marTop w:val="0"/>
          <w:marBottom w:val="0"/>
          <w:divBdr>
            <w:top w:val="none" w:sz="0" w:space="0" w:color="auto"/>
            <w:left w:val="none" w:sz="0" w:space="0" w:color="auto"/>
            <w:bottom w:val="none" w:sz="0" w:space="0" w:color="auto"/>
            <w:right w:val="none" w:sz="0" w:space="0" w:color="auto"/>
          </w:divBdr>
          <w:divsChild>
            <w:div w:id="610356208">
              <w:marLeft w:val="0"/>
              <w:marRight w:val="0"/>
              <w:marTop w:val="0"/>
              <w:marBottom w:val="0"/>
              <w:divBdr>
                <w:top w:val="none" w:sz="0" w:space="0" w:color="auto"/>
                <w:left w:val="none" w:sz="0" w:space="0" w:color="auto"/>
                <w:bottom w:val="none" w:sz="0" w:space="0" w:color="auto"/>
                <w:right w:val="none" w:sz="0" w:space="0" w:color="auto"/>
              </w:divBdr>
            </w:div>
            <w:div w:id="128061618">
              <w:marLeft w:val="0"/>
              <w:marRight w:val="0"/>
              <w:marTop w:val="0"/>
              <w:marBottom w:val="0"/>
              <w:divBdr>
                <w:top w:val="none" w:sz="0" w:space="0" w:color="auto"/>
                <w:left w:val="none" w:sz="0" w:space="0" w:color="auto"/>
                <w:bottom w:val="none" w:sz="0" w:space="0" w:color="auto"/>
                <w:right w:val="none" w:sz="0" w:space="0" w:color="auto"/>
              </w:divBdr>
            </w:div>
            <w:div w:id="645089612">
              <w:marLeft w:val="0"/>
              <w:marRight w:val="0"/>
              <w:marTop w:val="0"/>
              <w:marBottom w:val="0"/>
              <w:divBdr>
                <w:top w:val="none" w:sz="0" w:space="0" w:color="auto"/>
                <w:left w:val="none" w:sz="0" w:space="0" w:color="auto"/>
                <w:bottom w:val="none" w:sz="0" w:space="0" w:color="auto"/>
                <w:right w:val="none" w:sz="0" w:space="0" w:color="auto"/>
              </w:divBdr>
            </w:div>
            <w:div w:id="1393230897">
              <w:marLeft w:val="0"/>
              <w:marRight w:val="0"/>
              <w:marTop w:val="0"/>
              <w:marBottom w:val="0"/>
              <w:divBdr>
                <w:top w:val="none" w:sz="0" w:space="0" w:color="auto"/>
                <w:left w:val="none" w:sz="0" w:space="0" w:color="auto"/>
                <w:bottom w:val="none" w:sz="0" w:space="0" w:color="auto"/>
                <w:right w:val="none" w:sz="0" w:space="0" w:color="auto"/>
              </w:divBdr>
            </w:div>
            <w:div w:id="1315573420">
              <w:marLeft w:val="0"/>
              <w:marRight w:val="0"/>
              <w:marTop w:val="0"/>
              <w:marBottom w:val="0"/>
              <w:divBdr>
                <w:top w:val="none" w:sz="0" w:space="0" w:color="auto"/>
                <w:left w:val="none" w:sz="0" w:space="0" w:color="auto"/>
                <w:bottom w:val="none" w:sz="0" w:space="0" w:color="auto"/>
                <w:right w:val="none" w:sz="0" w:space="0" w:color="auto"/>
              </w:divBdr>
            </w:div>
          </w:divsChild>
        </w:div>
        <w:div w:id="714432523">
          <w:marLeft w:val="0"/>
          <w:marRight w:val="0"/>
          <w:marTop w:val="0"/>
          <w:marBottom w:val="0"/>
          <w:divBdr>
            <w:top w:val="none" w:sz="0" w:space="0" w:color="auto"/>
            <w:left w:val="none" w:sz="0" w:space="0" w:color="auto"/>
            <w:bottom w:val="none" w:sz="0" w:space="0" w:color="auto"/>
            <w:right w:val="none" w:sz="0" w:space="0" w:color="auto"/>
          </w:divBdr>
          <w:divsChild>
            <w:div w:id="1651246277">
              <w:marLeft w:val="0"/>
              <w:marRight w:val="0"/>
              <w:marTop w:val="0"/>
              <w:marBottom w:val="0"/>
              <w:divBdr>
                <w:top w:val="none" w:sz="0" w:space="0" w:color="auto"/>
                <w:left w:val="none" w:sz="0" w:space="0" w:color="auto"/>
                <w:bottom w:val="none" w:sz="0" w:space="0" w:color="auto"/>
                <w:right w:val="none" w:sz="0" w:space="0" w:color="auto"/>
              </w:divBdr>
            </w:div>
            <w:div w:id="130564787">
              <w:marLeft w:val="0"/>
              <w:marRight w:val="0"/>
              <w:marTop w:val="0"/>
              <w:marBottom w:val="0"/>
              <w:divBdr>
                <w:top w:val="none" w:sz="0" w:space="0" w:color="auto"/>
                <w:left w:val="none" w:sz="0" w:space="0" w:color="auto"/>
                <w:bottom w:val="none" w:sz="0" w:space="0" w:color="auto"/>
                <w:right w:val="none" w:sz="0" w:space="0" w:color="auto"/>
              </w:divBdr>
            </w:div>
            <w:div w:id="1658652954">
              <w:marLeft w:val="0"/>
              <w:marRight w:val="0"/>
              <w:marTop w:val="0"/>
              <w:marBottom w:val="0"/>
              <w:divBdr>
                <w:top w:val="none" w:sz="0" w:space="0" w:color="auto"/>
                <w:left w:val="none" w:sz="0" w:space="0" w:color="auto"/>
                <w:bottom w:val="none" w:sz="0" w:space="0" w:color="auto"/>
                <w:right w:val="none" w:sz="0" w:space="0" w:color="auto"/>
              </w:divBdr>
            </w:div>
            <w:div w:id="778332001">
              <w:marLeft w:val="0"/>
              <w:marRight w:val="0"/>
              <w:marTop w:val="0"/>
              <w:marBottom w:val="0"/>
              <w:divBdr>
                <w:top w:val="none" w:sz="0" w:space="0" w:color="auto"/>
                <w:left w:val="none" w:sz="0" w:space="0" w:color="auto"/>
                <w:bottom w:val="none" w:sz="0" w:space="0" w:color="auto"/>
                <w:right w:val="none" w:sz="0" w:space="0" w:color="auto"/>
              </w:divBdr>
            </w:div>
            <w:div w:id="549538982">
              <w:marLeft w:val="0"/>
              <w:marRight w:val="0"/>
              <w:marTop w:val="0"/>
              <w:marBottom w:val="0"/>
              <w:divBdr>
                <w:top w:val="none" w:sz="0" w:space="0" w:color="auto"/>
                <w:left w:val="none" w:sz="0" w:space="0" w:color="auto"/>
                <w:bottom w:val="none" w:sz="0" w:space="0" w:color="auto"/>
                <w:right w:val="none" w:sz="0" w:space="0" w:color="auto"/>
              </w:divBdr>
            </w:div>
          </w:divsChild>
        </w:div>
        <w:div w:id="1371345522">
          <w:marLeft w:val="0"/>
          <w:marRight w:val="0"/>
          <w:marTop w:val="0"/>
          <w:marBottom w:val="0"/>
          <w:divBdr>
            <w:top w:val="none" w:sz="0" w:space="0" w:color="auto"/>
            <w:left w:val="none" w:sz="0" w:space="0" w:color="auto"/>
            <w:bottom w:val="none" w:sz="0" w:space="0" w:color="auto"/>
            <w:right w:val="none" w:sz="0" w:space="0" w:color="auto"/>
          </w:divBdr>
          <w:divsChild>
            <w:div w:id="815341530">
              <w:marLeft w:val="0"/>
              <w:marRight w:val="0"/>
              <w:marTop w:val="0"/>
              <w:marBottom w:val="0"/>
              <w:divBdr>
                <w:top w:val="none" w:sz="0" w:space="0" w:color="auto"/>
                <w:left w:val="none" w:sz="0" w:space="0" w:color="auto"/>
                <w:bottom w:val="none" w:sz="0" w:space="0" w:color="auto"/>
                <w:right w:val="none" w:sz="0" w:space="0" w:color="auto"/>
              </w:divBdr>
            </w:div>
            <w:div w:id="849296617">
              <w:marLeft w:val="0"/>
              <w:marRight w:val="0"/>
              <w:marTop w:val="0"/>
              <w:marBottom w:val="0"/>
              <w:divBdr>
                <w:top w:val="none" w:sz="0" w:space="0" w:color="auto"/>
                <w:left w:val="none" w:sz="0" w:space="0" w:color="auto"/>
                <w:bottom w:val="none" w:sz="0" w:space="0" w:color="auto"/>
                <w:right w:val="none" w:sz="0" w:space="0" w:color="auto"/>
              </w:divBdr>
            </w:div>
            <w:div w:id="1115096849">
              <w:marLeft w:val="0"/>
              <w:marRight w:val="0"/>
              <w:marTop w:val="0"/>
              <w:marBottom w:val="0"/>
              <w:divBdr>
                <w:top w:val="none" w:sz="0" w:space="0" w:color="auto"/>
                <w:left w:val="none" w:sz="0" w:space="0" w:color="auto"/>
                <w:bottom w:val="none" w:sz="0" w:space="0" w:color="auto"/>
                <w:right w:val="none" w:sz="0" w:space="0" w:color="auto"/>
              </w:divBdr>
            </w:div>
            <w:div w:id="503861797">
              <w:marLeft w:val="0"/>
              <w:marRight w:val="0"/>
              <w:marTop w:val="0"/>
              <w:marBottom w:val="0"/>
              <w:divBdr>
                <w:top w:val="none" w:sz="0" w:space="0" w:color="auto"/>
                <w:left w:val="none" w:sz="0" w:space="0" w:color="auto"/>
                <w:bottom w:val="none" w:sz="0" w:space="0" w:color="auto"/>
                <w:right w:val="none" w:sz="0" w:space="0" w:color="auto"/>
              </w:divBdr>
            </w:div>
            <w:div w:id="1823230550">
              <w:marLeft w:val="0"/>
              <w:marRight w:val="0"/>
              <w:marTop w:val="0"/>
              <w:marBottom w:val="0"/>
              <w:divBdr>
                <w:top w:val="none" w:sz="0" w:space="0" w:color="auto"/>
                <w:left w:val="none" w:sz="0" w:space="0" w:color="auto"/>
                <w:bottom w:val="none" w:sz="0" w:space="0" w:color="auto"/>
                <w:right w:val="none" w:sz="0" w:space="0" w:color="auto"/>
              </w:divBdr>
            </w:div>
          </w:divsChild>
        </w:div>
        <w:div w:id="137916174">
          <w:marLeft w:val="0"/>
          <w:marRight w:val="0"/>
          <w:marTop w:val="0"/>
          <w:marBottom w:val="0"/>
          <w:divBdr>
            <w:top w:val="none" w:sz="0" w:space="0" w:color="auto"/>
            <w:left w:val="none" w:sz="0" w:space="0" w:color="auto"/>
            <w:bottom w:val="none" w:sz="0" w:space="0" w:color="auto"/>
            <w:right w:val="none" w:sz="0" w:space="0" w:color="auto"/>
          </w:divBdr>
          <w:divsChild>
            <w:div w:id="1221139679">
              <w:marLeft w:val="0"/>
              <w:marRight w:val="0"/>
              <w:marTop w:val="0"/>
              <w:marBottom w:val="0"/>
              <w:divBdr>
                <w:top w:val="none" w:sz="0" w:space="0" w:color="auto"/>
                <w:left w:val="none" w:sz="0" w:space="0" w:color="auto"/>
                <w:bottom w:val="none" w:sz="0" w:space="0" w:color="auto"/>
                <w:right w:val="none" w:sz="0" w:space="0" w:color="auto"/>
              </w:divBdr>
            </w:div>
            <w:div w:id="939142870">
              <w:marLeft w:val="0"/>
              <w:marRight w:val="0"/>
              <w:marTop w:val="0"/>
              <w:marBottom w:val="0"/>
              <w:divBdr>
                <w:top w:val="none" w:sz="0" w:space="0" w:color="auto"/>
                <w:left w:val="none" w:sz="0" w:space="0" w:color="auto"/>
                <w:bottom w:val="none" w:sz="0" w:space="0" w:color="auto"/>
                <w:right w:val="none" w:sz="0" w:space="0" w:color="auto"/>
              </w:divBdr>
            </w:div>
            <w:div w:id="885138233">
              <w:marLeft w:val="0"/>
              <w:marRight w:val="0"/>
              <w:marTop w:val="0"/>
              <w:marBottom w:val="0"/>
              <w:divBdr>
                <w:top w:val="none" w:sz="0" w:space="0" w:color="auto"/>
                <w:left w:val="none" w:sz="0" w:space="0" w:color="auto"/>
                <w:bottom w:val="none" w:sz="0" w:space="0" w:color="auto"/>
                <w:right w:val="none" w:sz="0" w:space="0" w:color="auto"/>
              </w:divBdr>
            </w:div>
            <w:div w:id="1257983230">
              <w:marLeft w:val="0"/>
              <w:marRight w:val="0"/>
              <w:marTop w:val="0"/>
              <w:marBottom w:val="0"/>
              <w:divBdr>
                <w:top w:val="none" w:sz="0" w:space="0" w:color="auto"/>
                <w:left w:val="none" w:sz="0" w:space="0" w:color="auto"/>
                <w:bottom w:val="none" w:sz="0" w:space="0" w:color="auto"/>
                <w:right w:val="none" w:sz="0" w:space="0" w:color="auto"/>
              </w:divBdr>
            </w:div>
            <w:div w:id="1272786937">
              <w:marLeft w:val="0"/>
              <w:marRight w:val="0"/>
              <w:marTop w:val="0"/>
              <w:marBottom w:val="0"/>
              <w:divBdr>
                <w:top w:val="none" w:sz="0" w:space="0" w:color="auto"/>
                <w:left w:val="none" w:sz="0" w:space="0" w:color="auto"/>
                <w:bottom w:val="none" w:sz="0" w:space="0" w:color="auto"/>
                <w:right w:val="none" w:sz="0" w:space="0" w:color="auto"/>
              </w:divBdr>
            </w:div>
          </w:divsChild>
        </w:div>
        <w:div w:id="414791158">
          <w:marLeft w:val="0"/>
          <w:marRight w:val="0"/>
          <w:marTop w:val="0"/>
          <w:marBottom w:val="0"/>
          <w:divBdr>
            <w:top w:val="none" w:sz="0" w:space="0" w:color="auto"/>
            <w:left w:val="none" w:sz="0" w:space="0" w:color="auto"/>
            <w:bottom w:val="none" w:sz="0" w:space="0" w:color="auto"/>
            <w:right w:val="none" w:sz="0" w:space="0" w:color="auto"/>
          </w:divBdr>
          <w:divsChild>
            <w:div w:id="1034379280">
              <w:marLeft w:val="0"/>
              <w:marRight w:val="0"/>
              <w:marTop w:val="0"/>
              <w:marBottom w:val="0"/>
              <w:divBdr>
                <w:top w:val="none" w:sz="0" w:space="0" w:color="auto"/>
                <w:left w:val="none" w:sz="0" w:space="0" w:color="auto"/>
                <w:bottom w:val="none" w:sz="0" w:space="0" w:color="auto"/>
                <w:right w:val="none" w:sz="0" w:space="0" w:color="auto"/>
              </w:divBdr>
            </w:div>
            <w:div w:id="544021661">
              <w:marLeft w:val="0"/>
              <w:marRight w:val="0"/>
              <w:marTop w:val="0"/>
              <w:marBottom w:val="0"/>
              <w:divBdr>
                <w:top w:val="none" w:sz="0" w:space="0" w:color="auto"/>
                <w:left w:val="none" w:sz="0" w:space="0" w:color="auto"/>
                <w:bottom w:val="none" w:sz="0" w:space="0" w:color="auto"/>
                <w:right w:val="none" w:sz="0" w:space="0" w:color="auto"/>
              </w:divBdr>
            </w:div>
            <w:div w:id="906650298">
              <w:marLeft w:val="0"/>
              <w:marRight w:val="0"/>
              <w:marTop w:val="0"/>
              <w:marBottom w:val="0"/>
              <w:divBdr>
                <w:top w:val="none" w:sz="0" w:space="0" w:color="auto"/>
                <w:left w:val="none" w:sz="0" w:space="0" w:color="auto"/>
                <w:bottom w:val="none" w:sz="0" w:space="0" w:color="auto"/>
                <w:right w:val="none" w:sz="0" w:space="0" w:color="auto"/>
              </w:divBdr>
            </w:div>
            <w:div w:id="473714364">
              <w:marLeft w:val="0"/>
              <w:marRight w:val="0"/>
              <w:marTop w:val="0"/>
              <w:marBottom w:val="0"/>
              <w:divBdr>
                <w:top w:val="none" w:sz="0" w:space="0" w:color="auto"/>
                <w:left w:val="none" w:sz="0" w:space="0" w:color="auto"/>
                <w:bottom w:val="none" w:sz="0" w:space="0" w:color="auto"/>
                <w:right w:val="none" w:sz="0" w:space="0" w:color="auto"/>
              </w:divBdr>
            </w:div>
            <w:div w:id="623116342">
              <w:marLeft w:val="0"/>
              <w:marRight w:val="0"/>
              <w:marTop w:val="0"/>
              <w:marBottom w:val="0"/>
              <w:divBdr>
                <w:top w:val="none" w:sz="0" w:space="0" w:color="auto"/>
                <w:left w:val="none" w:sz="0" w:space="0" w:color="auto"/>
                <w:bottom w:val="none" w:sz="0" w:space="0" w:color="auto"/>
                <w:right w:val="none" w:sz="0" w:space="0" w:color="auto"/>
              </w:divBdr>
            </w:div>
          </w:divsChild>
        </w:div>
        <w:div w:id="1349334993">
          <w:marLeft w:val="0"/>
          <w:marRight w:val="0"/>
          <w:marTop w:val="0"/>
          <w:marBottom w:val="0"/>
          <w:divBdr>
            <w:top w:val="none" w:sz="0" w:space="0" w:color="auto"/>
            <w:left w:val="none" w:sz="0" w:space="0" w:color="auto"/>
            <w:bottom w:val="none" w:sz="0" w:space="0" w:color="auto"/>
            <w:right w:val="none" w:sz="0" w:space="0" w:color="auto"/>
          </w:divBdr>
          <w:divsChild>
            <w:div w:id="1154754904">
              <w:marLeft w:val="0"/>
              <w:marRight w:val="0"/>
              <w:marTop w:val="0"/>
              <w:marBottom w:val="0"/>
              <w:divBdr>
                <w:top w:val="none" w:sz="0" w:space="0" w:color="auto"/>
                <w:left w:val="none" w:sz="0" w:space="0" w:color="auto"/>
                <w:bottom w:val="none" w:sz="0" w:space="0" w:color="auto"/>
                <w:right w:val="none" w:sz="0" w:space="0" w:color="auto"/>
              </w:divBdr>
            </w:div>
            <w:div w:id="519006780">
              <w:marLeft w:val="0"/>
              <w:marRight w:val="0"/>
              <w:marTop w:val="0"/>
              <w:marBottom w:val="0"/>
              <w:divBdr>
                <w:top w:val="none" w:sz="0" w:space="0" w:color="auto"/>
                <w:left w:val="none" w:sz="0" w:space="0" w:color="auto"/>
                <w:bottom w:val="none" w:sz="0" w:space="0" w:color="auto"/>
                <w:right w:val="none" w:sz="0" w:space="0" w:color="auto"/>
              </w:divBdr>
            </w:div>
            <w:div w:id="1097291312">
              <w:marLeft w:val="0"/>
              <w:marRight w:val="0"/>
              <w:marTop w:val="0"/>
              <w:marBottom w:val="0"/>
              <w:divBdr>
                <w:top w:val="none" w:sz="0" w:space="0" w:color="auto"/>
                <w:left w:val="none" w:sz="0" w:space="0" w:color="auto"/>
                <w:bottom w:val="none" w:sz="0" w:space="0" w:color="auto"/>
                <w:right w:val="none" w:sz="0" w:space="0" w:color="auto"/>
              </w:divBdr>
            </w:div>
            <w:div w:id="393431509">
              <w:marLeft w:val="0"/>
              <w:marRight w:val="0"/>
              <w:marTop w:val="0"/>
              <w:marBottom w:val="0"/>
              <w:divBdr>
                <w:top w:val="none" w:sz="0" w:space="0" w:color="auto"/>
                <w:left w:val="none" w:sz="0" w:space="0" w:color="auto"/>
                <w:bottom w:val="none" w:sz="0" w:space="0" w:color="auto"/>
                <w:right w:val="none" w:sz="0" w:space="0" w:color="auto"/>
              </w:divBdr>
            </w:div>
            <w:div w:id="66542210">
              <w:marLeft w:val="0"/>
              <w:marRight w:val="0"/>
              <w:marTop w:val="0"/>
              <w:marBottom w:val="0"/>
              <w:divBdr>
                <w:top w:val="none" w:sz="0" w:space="0" w:color="auto"/>
                <w:left w:val="none" w:sz="0" w:space="0" w:color="auto"/>
                <w:bottom w:val="none" w:sz="0" w:space="0" w:color="auto"/>
                <w:right w:val="none" w:sz="0" w:space="0" w:color="auto"/>
              </w:divBdr>
            </w:div>
          </w:divsChild>
        </w:div>
        <w:div w:id="1956446725">
          <w:marLeft w:val="0"/>
          <w:marRight w:val="0"/>
          <w:marTop w:val="0"/>
          <w:marBottom w:val="0"/>
          <w:divBdr>
            <w:top w:val="none" w:sz="0" w:space="0" w:color="auto"/>
            <w:left w:val="none" w:sz="0" w:space="0" w:color="auto"/>
            <w:bottom w:val="none" w:sz="0" w:space="0" w:color="auto"/>
            <w:right w:val="none" w:sz="0" w:space="0" w:color="auto"/>
          </w:divBdr>
        </w:div>
        <w:div w:id="154807198">
          <w:marLeft w:val="0"/>
          <w:marRight w:val="0"/>
          <w:marTop w:val="0"/>
          <w:marBottom w:val="0"/>
          <w:divBdr>
            <w:top w:val="none" w:sz="0" w:space="0" w:color="auto"/>
            <w:left w:val="none" w:sz="0" w:space="0" w:color="auto"/>
            <w:bottom w:val="none" w:sz="0" w:space="0" w:color="auto"/>
            <w:right w:val="none" w:sz="0" w:space="0" w:color="auto"/>
          </w:divBdr>
        </w:div>
        <w:div w:id="1662732271">
          <w:marLeft w:val="0"/>
          <w:marRight w:val="0"/>
          <w:marTop w:val="0"/>
          <w:marBottom w:val="0"/>
          <w:divBdr>
            <w:top w:val="none" w:sz="0" w:space="0" w:color="auto"/>
            <w:left w:val="none" w:sz="0" w:space="0" w:color="auto"/>
            <w:bottom w:val="none" w:sz="0" w:space="0" w:color="auto"/>
            <w:right w:val="none" w:sz="0" w:space="0" w:color="auto"/>
          </w:divBdr>
        </w:div>
        <w:div w:id="947858522">
          <w:marLeft w:val="0"/>
          <w:marRight w:val="0"/>
          <w:marTop w:val="0"/>
          <w:marBottom w:val="0"/>
          <w:divBdr>
            <w:top w:val="none" w:sz="0" w:space="0" w:color="auto"/>
            <w:left w:val="none" w:sz="0" w:space="0" w:color="auto"/>
            <w:bottom w:val="none" w:sz="0" w:space="0" w:color="auto"/>
            <w:right w:val="none" w:sz="0" w:space="0" w:color="auto"/>
          </w:divBdr>
        </w:div>
        <w:div w:id="323507726">
          <w:marLeft w:val="0"/>
          <w:marRight w:val="0"/>
          <w:marTop w:val="0"/>
          <w:marBottom w:val="0"/>
          <w:divBdr>
            <w:top w:val="none" w:sz="0" w:space="0" w:color="auto"/>
            <w:left w:val="none" w:sz="0" w:space="0" w:color="auto"/>
            <w:bottom w:val="none" w:sz="0" w:space="0" w:color="auto"/>
            <w:right w:val="none" w:sz="0" w:space="0" w:color="auto"/>
          </w:divBdr>
        </w:div>
        <w:div w:id="1548906113">
          <w:marLeft w:val="0"/>
          <w:marRight w:val="0"/>
          <w:marTop w:val="0"/>
          <w:marBottom w:val="0"/>
          <w:divBdr>
            <w:top w:val="none" w:sz="0" w:space="0" w:color="auto"/>
            <w:left w:val="none" w:sz="0" w:space="0" w:color="auto"/>
            <w:bottom w:val="none" w:sz="0" w:space="0" w:color="auto"/>
            <w:right w:val="none" w:sz="0" w:space="0" w:color="auto"/>
          </w:divBdr>
          <w:divsChild>
            <w:div w:id="2035962354">
              <w:marLeft w:val="0"/>
              <w:marRight w:val="0"/>
              <w:marTop w:val="0"/>
              <w:marBottom w:val="0"/>
              <w:divBdr>
                <w:top w:val="none" w:sz="0" w:space="0" w:color="auto"/>
                <w:left w:val="none" w:sz="0" w:space="0" w:color="auto"/>
                <w:bottom w:val="none" w:sz="0" w:space="0" w:color="auto"/>
                <w:right w:val="none" w:sz="0" w:space="0" w:color="auto"/>
              </w:divBdr>
            </w:div>
            <w:div w:id="1249463299">
              <w:marLeft w:val="0"/>
              <w:marRight w:val="0"/>
              <w:marTop w:val="0"/>
              <w:marBottom w:val="0"/>
              <w:divBdr>
                <w:top w:val="none" w:sz="0" w:space="0" w:color="auto"/>
                <w:left w:val="none" w:sz="0" w:space="0" w:color="auto"/>
                <w:bottom w:val="none" w:sz="0" w:space="0" w:color="auto"/>
                <w:right w:val="none" w:sz="0" w:space="0" w:color="auto"/>
              </w:divBdr>
            </w:div>
            <w:div w:id="654383602">
              <w:marLeft w:val="0"/>
              <w:marRight w:val="0"/>
              <w:marTop w:val="0"/>
              <w:marBottom w:val="0"/>
              <w:divBdr>
                <w:top w:val="none" w:sz="0" w:space="0" w:color="auto"/>
                <w:left w:val="none" w:sz="0" w:space="0" w:color="auto"/>
                <w:bottom w:val="none" w:sz="0" w:space="0" w:color="auto"/>
                <w:right w:val="none" w:sz="0" w:space="0" w:color="auto"/>
              </w:divBdr>
            </w:div>
            <w:div w:id="1664550895">
              <w:marLeft w:val="0"/>
              <w:marRight w:val="0"/>
              <w:marTop w:val="0"/>
              <w:marBottom w:val="0"/>
              <w:divBdr>
                <w:top w:val="none" w:sz="0" w:space="0" w:color="auto"/>
                <w:left w:val="none" w:sz="0" w:space="0" w:color="auto"/>
                <w:bottom w:val="none" w:sz="0" w:space="0" w:color="auto"/>
                <w:right w:val="none" w:sz="0" w:space="0" w:color="auto"/>
              </w:divBdr>
            </w:div>
            <w:div w:id="1585918061">
              <w:marLeft w:val="0"/>
              <w:marRight w:val="0"/>
              <w:marTop w:val="0"/>
              <w:marBottom w:val="0"/>
              <w:divBdr>
                <w:top w:val="none" w:sz="0" w:space="0" w:color="auto"/>
                <w:left w:val="none" w:sz="0" w:space="0" w:color="auto"/>
                <w:bottom w:val="none" w:sz="0" w:space="0" w:color="auto"/>
                <w:right w:val="none" w:sz="0" w:space="0" w:color="auto"/>
              </w:divBdr>
            </w:div>
          </w:divsChild>
        </w:div>
        <w:div w:id="1665431654">
          <w:marLeft w:val="0"/>
          <w:marRight w:val="0"/>
          <w:marTop w:val="0"/>
          <w:marBottom w:val="0"/>
          <w:divBdr>
            <w:top w:val="none" w:sz="0" w:space="0" w:color="auto"/>
            <w:left w:val="none" w:sz="0" w:space="0" w:color="auto"/>
            <w:bottom w:val="none" w:sz="0" w:space="0" w:color="auto"/>
            <w:right w:val="none" w:sz="0" w:space="0" w:color="auto"/>
          </w:divBdr>
        </w:div>
        <w:div w:id="207837187">
          <w:marLeft w:val="0"/>
          <w:marRight w:val="0"/>
          <w:marTop w:val="0"/>
          <w:marBottom w:val="0"/>
          <w:divBdr>
            <w:top w:val="none" w:sz="0" w:space="0" w:color="auto"/>
            <w:left w:val="none" w:sz="0" w:space="0" w:color="auto"/>
            <w:bottom w:val="none" w:sz="0" w:space="0" w:color="auto"/>
            <w:right w:val="none" w:sz="0" w:space="0" w:color="auto"/>
          </w:divBdr>
        </w:div>
        <w:div w:id="293023141">
          <w:marLeft w:val="0"/>
          <w:marRight w:val="0"/>
          <w:marTop w:val="0"/>
          <w:marBottom w:val="0"/>
          <w:divBdr>
            <w:top w:val="none" w:sz="0" w:space="0" w:color="auto"/>
            <w:left w:val="none" w:sz="0" w:space="0" w:color="auto"/>
            <w:bottom w:val="none" w:sz="0" w:space="0" w:color="auto"/>
            <w:right w:val="none" w:sz="0" w:space="0" w:color="auto"/>
          </w:divBdr>
        </w:div>
        <w:div w:id="669480177">
          <w:marLeft w:val="0"/>
          <w:marRight w:val="0"/>
          <w:marTop w:val="0"/>
          <w:marBottom w:val="0"/>
          <w:divBdr>
            <w:top w:val="none" w:sz="0" w:space="0" w:color="auto"/>
            <w:left w:val="none" w:sz="0" w:space="0" w:color="auto"/>
            <w:bottom w:val="none" w:sz="0" w:space="0" w:color="auto"/>
            <w:right w:val="none" w:sz="0" w:space="0" w:color="auto"/>
          </w:divBdr>
        </w:div>
        <w:div w:id="1586306741">
          <w:marLeft w:val="0"/>
          <w:marRight w:val="0"/>
          <w:marTop w:val="0"/>
          <w:marBottom w:val="0"/>
          <w:divBdr>
            <w:top w:val="none" w:sz="0" w:space="0" w:color="auto"/>
            <w:left w:val="none" w:sz="0" w:space="0" w:color="auto"/>
            <w:bottom w:val="none" w:sz="0" w:space="0" w:color="auto"/>
            <w:right w:val="none" w:sz="0" w:space="0" w:color="auto"/>
          </w:divBdr>
        </w:div>
        <w:div w:id="373311603">
          <w:marLeft w:val="0"/>
          <w:marRight w:val="0"/>
          <w:marTop w:val="0"/>
          <w:marBottom w:val="0"/>
          <w:divBdr>
            <w:top w:val="none" w:sz="0" w:space="0" w:color="auto"/>
            <w:left w:val="none" w:sz="0" w:space="0" w:color="auto"/>
            <w:bottom w:val="none" w:sz="0" w:space="0" w:color="auto"/>
            <w:right w:val="none" w:sz="0" w:space="0" w:color="auto"/>
          </w:divBdr>
          <w:divsChild>
            <w:div w:id="388044057">
              <w:marLeft w:val="0"/>
              <w:marRight w:val="0"/>
              <w:marTop w:val="0"/>
              <w:marBottom w:val="0"/>
              <w:divBdr>
                <w:top w:val="none" w:sz="0" w:space="0" w:color="auto"/>
                <w:left w:val="none" w:sz="0" w:space="0" w:color="auto"/>
                <w:bottom w:val="none" w:sz="0" w:space="0" w:color="auto"/>
                <w:right w:val="none" w:sz="0" w:space="0" w:color="auto"/>
              </w:divBdr>
            </w:div>
            <w:div w:id="2026587278">
              <w:marLeft w:val="0"/>
              <w:marRight w:val="0"/>
              <w:marTop w:val="0"/>
              <w:marBottom w:val="0"/>
              <w:divBdr>
                <w:top w:val="none" w:sz="0" w:space="0" w:color="auto"/>
                <w:left w:val="none" w:sz="0" w:space="0" w:color="auto"/>
                <w:bottom w:val="none" w:sz="0" w:space="0" w:color="auto"/>
                <w:right w:val="none" w:sz="0" w:space="0" w:color="auto"/>
              </w:divBdr>
            </w:div>
            <w:div w:id="631718245">
              <w:marLeft w:val="0"/>
              <w:marRight w:val="0"/>
              <w:marTop w:val="0"/>
              <w:marBottom w:val="0"/>
              <w:divBdr>
                <w:top w:val="none" w:sz="0" w:space="0" w:color="auto"/>
                <w:left w:val="none" w:sz="0" w:space="0" w:color="auto"/>
                <w:bottom w:val="none" w:sz="0" w:space="0" w:color="auto"/>
                <w:right w:val="none" w:sz="0" w:space="0" w:color="auto"/>
              </w:divBdr>
            </w:div>
            <w:div w:id="1940021332">
              <w:marLeft w:val="0"/>
              <w:marRight w:val="0"/>
              <w:marTop w:val="0"/>
              <w:marBottom w:val="0"/>
              <w:divBdr>
                <w:top w:val="none" w:sz="0" w:space="0" w:color="auto"/>
                <w:left w:val="none" w:sz="0" w:space="0" w:color="auto"/>
                <w:bottom w:val="none" w:sz="0" w:space="0" w:color="auto"/>
                <w:right w:val="none" w:sz="0" w:space="0" w:color="auto"/>
              </w:divBdr>
            </w:div>
          </w:divsChild>
        </w:div>
        <w:div w:id="495607803">
          <w:marLeft w:val="0"/>
          <w:marRight w:val="0"/>
          <w:marTop w:val="0"/>
          <w:marBottom w:val="0"/>
          <w:divBdr>
            <w:top w:val="none" w:sz="0" w:space="0" w:color="auto"/>
            <w:left w:val="none" w:sz="0" w:space="0" w:color="auto"/>
            <w:bottom w:val="none" w:sz="0" w:space="0" w:color="auto"/>
            <w:right w:val="none" w:sz="0" w:space="0" w:color="auto"/>
          </w:divBdr>
          <w:divsChild>
            <w:div w:id="758479863">
              <w:marLeft w:val="0"/>
              <w:marRight w:val="0"/>
              <w:marTop w:val="0"/>
              <w:marBottom w:val="0"/>
              <w:divBdr>
                <w:top w:val="none" w:sz="0" w:space="0" w:color="auto"/>
                <w:left w:val="none" w:sz="0" w:space="0" w:color="auto"/>
                <w:bottom w:val="none" w:sz="0" w:space="0" w:color="auto"/>
                <w:right w:val="none" w:sz="0" w:space="0" w:color="auto"/>
              </w:divBdr>
            </w:div>
            <w:div w:id="1375541818">
              <w:marLeft w:val="0"/>
              <w:marRight w:val="0"/>
              <w:marTop w:val="0"/>
              <w:marBottom w:val="0"/>
              <w:divBdr>
                <w:top w:val="none" w:sz="0" w:space="0" w:color="auto"/>
                <w:left w:val="none" w:sz="0" w:space="0" w:color="auto"/>
                <w:bottom w:val="none" w:sz="0" w:space="0" w:color="auto"/>
                <w:right w:val="none" w:sz="0" w:space="0" w:color="auto"/>
              </w:divBdr>
            </w:div>
            <w:div w:id="1141724761">
              <w:marLeft w:val="0"/>
              <w:marRight w:val="0"/>
              <w:marTop w:val="0"/>
              <w:marBottom w:val="0"/>
              <w:divBdr>
                <w:top w:val="none" w:sz="0" w:space="0" w:color="auto"/>
                <w:left w:val="none" w:sz="0" w:space="0" w:color="auto"/>
                <w:bottom w:val="none" w:sz="0" w:space="0" w:color="auto"/>
                <w:right w:val="none" w:sz="0" w:space="0" w:color="auto"/>
              </w:divBdr>
            </w:div>
            <w:div w:id="795761568">
              <w:marLeft w:val="0"/>
              <w:marRight w:val="0"/>
              <w:marTop w:val="0"/>
              <w:marBottom w:val="0"/>
              <w:divBdr>
                <w:top w:val="none" w:sz="0" w:space="0" w:color="auto"/>
                <w:left w:val="none" w:sz="0" w:space="0" w:color="auto"/>
                <w:bottom w:val="none" w:sz="0" w:space="0" w:color="auto"/>
                <w:right w:val="none" w:sz="0" w:space="0" w:color="auto"/>
              </w:divBdr>
            </w:div>
            <w:div w:id="474219844">
              <w:marLeft w:val="0"/>
              <w:marRight w:val="0"/>
              <w:marTop w:val="0"/>
              <w:marBottom w:val="0"/>
              <w:divBdr>
                <w:top w:val="none" w:sz="0" w:space="0" w:color="auto"/>
                <w:left w:val="none" w:sz="0" w:space="0" w:color="auto"/>
                <w:bottom w:val="none" w:sz="0" w:space="0" w:color="auto"/>
                <w:right w:val="none" w:sz="0" w:space="0" w:color="auto"/>
              </w:divBdr>
            </w:div>
          </w:divsChild>
        </w:div>
        <w:div w:id="1439134440">
          <w:marLeft w:val="0"/>
          <w:marRight w:val="0"/>
          <w:marTop w:val="0"/>
          <w:marBottom w:val="0"/>
          <w:divBdr>
            <w:top w:val="none" w:sz="0" w:space="0" w:color="auto"/>
            <w:left w:val="none" w:sz="0" w:space="0" w:color="auto"/>
            <w:bottom w:val="none" w:sz="0" w:space="0" w:color="auto"/>
            <w:right w:val="none" w:sz="0" w:space="0" w:color="auto"/>
          </w:divBdr>
        </w:div>
        <w:div w:id="1361978403">
          <w:marLeft w:val="0"/>
          <w:marRight w:val="0"/>
          <w:marTop w:val="0"/>
          <w:marBottom w:val="0"/>
          <w:divBdr>
            <w:top w:val="none" w:sz="0" w:space="0" w:color="auto"/>
            <w:left w:val="none" w:sz="0" w:space="0" w:color="auto"/>
            <w:bottom w:val="none" w:sz="0" w:space="0" w:color="auto"/>
            <w:right w:val="none" w:sz="0" w:space="0" w:color="auto"/>
          </w:divBdr>
        </w:div>
        <w:div w:id="1662928377">
          <w:marLeft w:val="0"/>
          <w:marRight w:val="0"/>
          <w:marTop w:val="0"/>
          <w:marBottom w:val="0"/>
          <w:divBdr>
            <w:top w:val="none" w:sz="0" w:space="0" w:color="auto"/>
            <w:left w:val="none" w:sz="0" w:space="0" w:color="auto"/>
            <w:bottom w:val="none" w:sz="0" w:space="0" w:color="auto"/>
            <w:right w:val="none" w:sz="0" w:space="0" w:color="auto"/>
          </w:divBdr>
        </w:div>
        <w:div w:id="2034458955">
          <w:marLeft w:val="0"/>
          <w:marRight w:val="0"/>
          <w:marTop w:val="0"/>
          <w:marBottom w:val="0"/>
          <w:divBdr>
            <w:top w:val="none" w:sz="0" w:space="0" w:color="auto"/>
            <w:left w:val="none" w:sz="0" w:space="0" w:color="auto"/>
            <w:bottom w:val="none" w:sz="0" w:space="0" w:color="auto"/>
            <w:right w:val="none" w:sz="0" w:space="0" w:color="auto"/>
          </w:divBdr>
        </w:div>
        <w:div w:id="421681083">
          <w:marLeft w:val="0"/>
          <w:marRight w:val="0"/>
          <w:marTop w:val="0"/>
          <w:marBottom w:val="0"/>
          <w:divBdr>
            <w:top w:val="none" w:sz="0" w:space="0" w:color="auto"/>
            <w:left w:val="none" w:sz="0" w:space="0" w:color="auto"/>
            <w:bottom w:val="none" w:sz="0" w:space="0" w:color="auto"/>
            <w:right w:val="none" w:sz="0" w:space="0" w:color="auto"/>
          </w:divBdr>
        </w:div>
        <w:div w:id="1003633039">
          <w:marLeft w:val="0"/>
          <w:marRight w:val="0"/>
          <w:marTop w:val="0"/>
          <w:marBottom w:val="0"/>
          <w:divBdr>
            <w:top w:val="none" w:sz="0" w:space="0" w:color="auto"/>
            <w:left w:val="none" w:sz="0" w:space="0" w:color="auto"/>
            <w:bottom w:val="none" w:sz="0" w:space="0" w:color="auto"/>
            <w:right w:val="none" w:sz="0" w:space="0" w:color="auto"/>
          </w:divBdr>
        </w:div>
        <w:div w:id="1278483454">
          <w:marLeft w:val="0"/>
          <w:marRight w:val="0"/>
          <w:marTop w:val="0"/>
          <w:marBottom w:val="0"/>
          <w:divBdr>
            <w:top w:val="none" w:sz="0" w:space="0" w:color="auto"/>
            <w:left w:val="none" w:sz="0" w:space="0" w:color="auto"/>
            <w:bottom w:val="none" w:sz="0" w:space="0" w:color="auto"/>
            <w:right w:val="none" w:sz="0" w:space="0" w:color="auto"/>
          </w:divBdr>
        </w:div>
        <w:div w:id="1551458151">
          <w:marLeft w:val="0"/>
          <w:marRight w:val="0"/>
          <w:marTop w:val="0"/>
          <w:marBottom w:val="0"/>
          <w:divBdr>
            <w:top w:val="none" w:sz="0" w:space="0" w:color="auto"/>
            <w:left w:val="none" w:sz="0" w:space="0" w:color="auto"/>
            <w:bottom w:val="none" w:sz="0" w:space="0" w:color="auto"/>
            <w:right w:val="none" w:sz="0" w:space="0" w:color="auto"/>
          </w:divBdr>
        </w:div>
        <w:div w:id="529539065">
          <w:marLeft w:val="0"/>
          <w:marRight w:val="0"/>
          <w:marTop w:val="0"/>
          <w:marBottom w:val="0"/>
          <w:divBdr>
            <w:top w:val="none" w:sz="0" w:space="0" w:color="auto"/>
            <w:left w:val="none" w:sz="0" w:space="0" w:color="auto"/>
            <w:bottom w:val="none" w:sz="0" w:space="0" w:color="auto"/>
            <w:right w:val="none" w:sz="0" w:space="0" w:color="auto"/>
          </w:divBdr>
        </w:div>
        <w:div w:id="619727505">
          <w:marLeft w:val="0"/>
          <w:marRight w:val="0"/>
          <w:marTop w:val="0"/>
          <w:marBottom w:val="0"/>
          <w:divBdr>
            <w:top w:val="none" w:sz="0" w:space="0" w:color="auto"/>
            <w:left w:val="none" w:sz="0" w:space="0" w:color="auto"/>
            <w:bottom w:val="none" w:sz="0" w:space="0" w:color="auto"/>
            <w:right w:val="none" w:sz="0" w:space="0" w:color="auto"/>
          </w:divBdr>
        </w:div>
        <w:div w:id="111679218">
          <w:marLeft w:val="0"/>
          <w:marRight w:val="0"/>
          <w:marTop w:val="0"/>
          <w:marBottom w:val="0"/>
          <w:divBdr>
            <w:top w:val="none" w:sz="0" w:space="0" w:color="auto"/>
            <w:left w:val="none" w:sz="0" w:space="0" w:color="auto"/>
            <w:bottom w:val="none" w:sz="0" w:space="0" w:color="auto"/>
            <w:right w:val="none" w:sz="0" w:space="0" w:color="auto"/>
          </w:divBdr>
          <w:divsChild>
            <w:div w:id="1203178632">
              <w:marLeft w:val="0"/>
              <w:marRight w:val="0"/>
              <w:marTop w:val="0"/>
              <w:marBottom w:val="0"/>
              <w:divBdr>
                <w:top w:val="none" w:sz="0" w:space="0" w:color="auto"/>
                <w:left w:val="none" w:sz="0" w:space="0" w:color="auto"/>
                <w:bottom w:val="none" w:sz="0" w:space="0" w:color="auto"/>
                <w:right w:val="none" w:sz="0" w:space="0" w:color="auto"/>
              </w:divBdr>
            </w:div>
            <w:div w:id="1417046706">
              <w:marLeft w:val="0"/>
              <w:marRight w:val="0"/>
              <w:marTop w:val="0"/>
              <w:marBottom w:val="0"/>
              <w:divBdr>
                <w:top w:val="none" w:sz="0" w:space="0" w:color="auto"/>
                <w:left w:val="none" w:sz="0" w:space="0" w:color="auto"/>
                <w:bottom w:val="none" w:sz="0" w:space="0" w:color="auto"/>
                <w:right w:val="none" w:sz="0" w:space="0" w:color="auto"/>
              </w:divBdr>
            </w:div>
            <w:div w:id="1677491419">
              <w:marLeft w:val="0"/>
              <w:marRight w:val="0"/>
              <w:marTop w:val="0"/>
              <w:marBottom w:val="0"/>
              <w:divBdr>
                <w:top w:val="none" w:sz="0" w:space="0" w:color="auto"/>
                <w:left w:val="none" w:sz="0" w:space="0" w:color="auto"/>
                <w:bottom w:val="none" w:sz="0" w:space="0" w:color="auto"/>
                <w:right w:val="none" w:sz="0" w:space="0" w:color="auto"/>
              </w:divBdr>
            </w:div>
            <w:div w:id="2121953325">
              <w:marLeft w:val="0"/>
              <w:marRight w:val="0"/>
              <w:marTop w:val="0"/>
              <w:marBottom w:val="0"/>
              <w:divBdr>
                <w:top w:val="none" w:sz="0" w:space="0" w:color="auto"/>
                <w:left w:val="none" w:sz="0" w:space="0" w:color="auto"/>
                <w:bottom w:val="none" w:sz="0" w:space="0" w:color="auto"/>
                <w:right w:val="none" w:sz="0" w:space="0" w:color="auto"/>
              </w:divBdr>
            </w:div>
            <w:div w:id="387581415">
              <w:marLeft w:val="0"/>
              <w:marRight w:val="0"/>
              <w:marTop w:val="0"/>
              <w:marBottom w:val="0"/>
              <w:divBdr>
                <w:top w:val="none" w:sz="0" w:space="0" w:color="auto"/>
                <w:left w:val="none" w:sz="0" w:space="0" w:color="auto"/>
                <w:bottom w:val="none" w:sz="0" w:space="0" w:color="auto"/>
                <w:right w:val="none" w:sz="0" w:space="0" w:color="auto"/>
              </w:divBdr>
            </w:div>
          </w:divsChild>
        </w:div>
        <w:div w:id="1382947860">
          <w:marLeft w:val="0"/>
          <w:marRight w:val="0"/>
          <w:marTop w:val="0"/>
          <w:marBottom w:val="0"/>
          <w:divBdr>
            <w:top w:val="none" w:sz="0" w:space="0" w:color="auto"/>
            <w:left w:val="none" w:sz="0" w:space="0" w:color="auto"/>
            <w:bottom w:val="none" w:sz="0" w:space="0" w:color="auto"/>
            <w:right w:val="none" w:sz="0" w:space="0" w:color="auto"/>
          </w:divBdr>
          <w:divsChild>
            <w:div w:id="1497455844">
              <w:marLeft w:val="0"/>
              <w:marRight w:val="0"/>
              <w:marTop w:val="0"/>
              <w:marBottom w:val="0"/>
              <w:divBdr>
                <w:top w:val="none" w:sz="0" w:space="0" w:color="auto"/>
                <w:left w:val="none" w:sz="0" w:space="0" w:color="auto"/>
                <w:bottom w:val="none" w:sz="0" w:space="0" w:color="auto"/>
                <w:right w:val="none" w:sz="0" w:space="0" w:color="auto"/>
              </w:divBdr>
            </w:div>
            <w:div w:id="874543563">
              <w:marLeft w:val="0"/>
              <w:marRight w:val="0"/>
              <w:marTop w:val="0"/>
              <w:marBottom w:val="0"/>
              <w:divBdr>
                <w:top w:val="none" w:sz="0" w:space="0" w:color="auto"/>
                <w:left w:val="none" w:sz="0" w:space="0" w:color="auto"/>
                <w:bottom w:val="none" w:sz="0" w:space="0" w:color="auto"/>
                <w:right w:val="none" w:sz="0" w:space="0" w:color="auto"/>
              </w:divBdr>
            </w:div>
            <w:div w:id="1810512425">
              <w:marLeft w:val="0"/>
              <w:marRight w:val="0"/>
              <w:marTop w:val="0"/>
              <w:marBottom w:val="0"/>
              <w:divBdr>
                <w:top w:val="none" w:sz="0" w:space="0" w:color="auto"/>
                <w:left w:val="none" w:sz="0" w:space="0" w:color="auto"/>
                <w:bottom w:val="none" w:sz="0" w:space="0" w:color="auto"/>
                <w:right w:val="none" w:sz="0" w:space="0" w:color="auto"/>
              </w:divBdr>
            </w:div>
          </w:divsChild>
        </w:div>
        <w:div w:id="1955401478">
          <w:marLeft w:val="0"/>
          <w:marRight w:val="0"/>
          <w:marTop w:val="0"/>
          <w:marBottom w:val="0"/>
          <w:divBdr>
            <w:top w:val="none" w:sz="0" w:space="0" w:color="auto"/>
            <w:left w:val="none" w:sz="0" w:space="0" w:color="auto"/>
            <w:bottom w:val="none" w:sz="0" w:space="0" w:color="auto"/>
            <w:right w:val="none" w:sz="0" w:space="0" w:color="auto"/>
          </w:divBdr>
          <w:divsChild>
            <w:div w:id="814180932">
              <w:marLeft w:val="0"/>
              <w:marRight w:val="0"/>
              <w:marTop w:val="0"/>
              <w:marBottom w:val="0"/>
              <w:divBdr>
                <w:top w:val="none" w:sz="0" w:space="0" w:color="auto"/>
                <w:left w:val="none" w:sz="0" w:space="0" w:color="auto"/>
                <w:bottom w:val="none" w:sz="0" w:space="0" w:color="auto"/>
                <w:right w:val="none" w:sz="0" w:space="0" w:color="auto"/>
              </w:divBdr>
            </w:div>
            <w:div w:id="882332626">
              <w:marLeft w:val="0"/>
              <w:marRight w:val="0"/>
              <w:marTop w:val="0"/>
              <w:marBottom w:val="0"/>
              <w:divBdr>
                <w:top w:val="none" w:sz="0" w:space="0" w:color="auto"/>
                <w:left w:val="none" w:sz="0" w:space="0" w:color="auto"/>
                <w:bottom w:val="none" w:sz="0" w:space="0" w:color="auto"/>
                <w:right w:val="none" w:sz="0" w:space="0" w:color="auto"/>
              </w:divBdr>
            </w:div>
            <w:div w:id="808665905">
              <w:marLeft w:val="0"/>
              <w:marRight w:val="0"/>
              <w:marTop w:val="0"/>
              <w:marBottom w:val="0"/>
              <w:divBdr>
                <w:top w:val="none" w:sz="0" w:space="0" w:color="auto"/>
                <w:left w:val="none" w:sz="0" w:space="0" w:color="auto"/>
                <w:bottom w:val="none" w:sz="0" w:space="0" w:color="auto"/>
                <w:right w:val="none" w:sz="0" w:space="0" w:color="auto"/>
              </w:divBdr>
            </w:div>
            <w:div w:id="1063257799">
              <w:marLeft w:val="0"/>
              <w:marRight w:val="0"/>
              <w:marTop w:val="0"/>
              <w:marBottom w:val="0"/>
              <w:divBdr>
                <w:top w:val="none" w:sz="0" w:space="0" w:color="auto"/>
                <w:left w:val="none" w:sz="0" w:space="0" w:color="auto"/>
                <w:bottom w:val="none" w:sz="0" w:space="0" w:color="auto"/>
                <w:right w:val="none" w:sz="0" w:space="0" w:color="auto"/>
              </w:divBdr>
            </w:div>
            <w:div w:id="2142384431">
              <w:marLeft w:val="0"/>
              <w:marRight w:val="0"/>
              <w:marTop w:val="0"/>
              <w:marBottom w:val="0"/>
              <w:divBdr>
                <w:top w:val="none" w:sz="0" w:space="0" w:color="auto"/>
                <w:left w:val="none" w:sz="0" w:space="0" w:color="auto"/>
                <w:bottom w:val="none" w:sz="0" w:space="0" w:color="auto"/>
                <w:right w:val="none" w:sz="0" w:space="0" w:color="auto"/>
              </w:divBdr>
            </w:div>
          </w:divsChild>
        </w:div>
        <w:div w:id="1963681797">
          <w:marLeft w:val="0"/>
          <w:marRight w:val="0"/>
          <w:marTop w:val="0"/>
          <w:marBottom w:val="0"/>
          <w:divBdr>
            <w:top w:val="none" w:sz="0" w:space="0" w:color="auto"/>
            <w:left w:val="none" w:sz="0" w:space="0" w:color="auto"/>
            <w:bottom w:val="none" w:sz="0" w:space="0" w:color="auto"/>
            <w:right w:val="none" w:sz="0" w:space="0" w:color="auto"/>
          </w:divBdr>
        </w:div>
        <w:div w:id="518935155">
          <w:marLeft w:val="0"/>
          <w:marRight w:val="0"/>
          <w:marTop w:val="0"/>
          <w:marBottom w:val="0"/>
          <w:divBdr>
            <w:top w:val="none" w:sz="0" w:space="0" w:color="auto"/>
            <w:left w:val="none" w:sz="0" w:space="0" w:color="auto"/>
            <w:bottom w:val="none" w:sz="0" w:space="0" w:color="auto"/>
            <w:right w:val="none" w:sz="0" w:space="0" w:color="auto"/>
          </w:divBdr>
        </w:div>
        <w:div w:id="656495656">
          <w:marLeft w:val="0"/>
          <w:marRight w:val="0"/>
          <w:marTop w:val="0"/>
          <w:marBottom w:val="0"/>
          <w:divBdr>
            <w:top w:val="none" w:sz="0" w:space="0" w:color="auto"/>
            <w:left w:val="none" w:sz="0" w:space="0" w:color="auto"/>
            <w:bottom w:val="none" w:sz="0" w:space="0" w:color="auto"/>
            <w:right w:val="none" w:sz="0" w:space="0" w:color="auto"/>
          </w:divBdr>
        </w:div>
        <w:div w:id="861433982">
          <w:marLeft w:val="0"/>
          <w:marRight w:val="0"/>
          <w:marTop w:val="0"/>
          <w:marBottom w:val="0"/>
          <w:divBdr>
            <w:top w:val="none" w:sz="0" w:space="0" w:color="auto"/>
            <w:left w:val="none" w:sz="0" w:space="0" w:color="auto"/>
            <w:bottom w:val="none" w:sz="0" w:space="0" w:color="auto"/>
            <w:right w:val="none" w:sz="0" w:space="0" w:color="auto"/>
          </w:divBdr>
        </w:div>
        <w:div w:id="1216552520">
          <w:marLeft w:val="0"/>
          <w:marRight w:val="0"/>
          <w:marTop w:val="0"/>
          <w:marBottom w:val="0"/>
          <w:divBdr>
            <w:top w:val="none" w:sz="0" w:space="0" w:color="auto"/>
            <w:left w:val="none" w:sz="0" w:space="0" w:color="auto"/>
            <w:bottom w:val="none" w:sz="0" w:space="0" w:color="auto"/>
            <w:right w:val="none" w:sz="0" w:space="0" w:color="auto"/>
          </w:divBdr>
        </w:div>
        <w:div w:id="1054353807">
          <w:marLeft w:val="0"/>
          <w:marRight w:val="0"/>
          <w:marTop w:val="0"/>
          <w:marBottom w:val="0"/>
          <w:divBdr>
            <w:top w:val="none" w:sz="0" w:space="0" w:color="auto"/>
            <w:left w:val="none" w:sz="0" w:space="0" w:color="auto"/>
            <w:bottom w:val="none" w:sz="0" w:space="0" w:color="auto"/>
            <w:right w:val="none" w:sz="0" w:space="0" w:color="auto"/>
          </w:divBdr>
          <w:divsChild>
            <w:div w:id="268970383">
              <w:marLeft w:val="0"/>
              <w:marRight w:val="0"/>
              <w:marTop w:val="0"/>
              <w:marBottom w:val="0"/>
              <w:divBdr>
                <w:top w:val="none" w:sz="0" w:space="0" w:color="auto"/>
                <w:left w:val="none" w:sz="0" w:space="0" w:color="auto"/>
                <w:bottom w:val="none" w:sz="0" w:space="0" w:color="auto"/>
                <w:right w:val="none" w:sz="0" w:space="0" w:color="auto"/>
              </w:divBdr>
            </w:div>
            <w:div w:id="1627615528">
              <w:marLeft w:val="0"/>
              <w:marRight w:val="0"/>
              <w:marTop w:val="0"/>
              <w:marBottom w:val="0"/>
              <w:divBdr>
                <w:top w:val="none" w:sz="0" w:space="0" w:color="auto"/>
                <w:left w:val="none" w:sz="0" w:space="0" w:color="auto"/>
                <w:bottom w:val="none" w:sz="0" w:space="0" w:color="auto"/>
                <w:right w:val="none" w:sz="0" w:space="0" w:color="auto"/>
              </w:divBdr>
            </w:div>
            <w:div w:id="944505831">
              <w:marLeft w:val="0"/>
              <w:marRight w:val="0"/>
              <w:marTop w:val="0"/>
              <w:marBottom w:val="0"/>
              <w:divBdr>
                <w:top w:val="none" w:sz="0" w:space="0" w:color="auto"/>
                <w:left w:val="none" w:sz="0" w:space="0" w:color="auto"/>
                <w:bottom w:val="none" w:sz="0" w:space="0" w:color="auto"/>
                <w:right w:val="none" w:sz="0" w:space="0" w:color="auto"/>
              </w:divBdr>
            </w:div>
            <w:div w:id="1060791392">
              <w:marLeft w:val="0"/>
              <w:marRight w:val="0"/>
              <w:marTop w:val="0"/>
              <w:marBottom w:val="0"/>
              <w:divBdr>
                <w:top w:val="none" w:sz="0" w:space="0" w:color="auto"/>
                <w:left w:val="none" w:sz="0" w:space="0" w:color="auto"/>
                <w:bottom w:val="none" w:sz="0" w:space="0" w:color="auto"/>
                <w:right w:val="none" w:sz="0" w:space="0" w:color="auto"/>
              </w:divBdr>
            </w:div>
            <w:div w:id="1731690280">
              <w:marLeft w:val="0"/>
              <w:marRight w:val="0"/>
              <w:marTop w:val="0"/>
              <w:marBottom w:val="0"/>
              <w:divBdr>
                <w:top w:val="none" w:sz="0" w:space="0" w:color="auto"/>
                <w:left w:val="none" w:sz="0" w:space="0" w:color="auto"/>
                <w:bottom w:val="none" w:sz="0" w:space="0" w:color="auto"/>
                <w:right w:val="none" w:sz="0" w:space="0" w:color="auto"/>
              </w:divBdr>
            </w:div>
          </w:divsChild>
        </w:div>
        <w:div w:id="52970074">
          <w:marLeft w:val="0"/>
          <w:marRight w:val="0"/>
          <w:marTop w:val="0"/>
          <w:marBottom w:val="0"/>
          <w:divBdr>
            <w:top w:val="none" w:sz="0" w:space="0" w:color="auto"/>
            <w:left w:val="none" w:sz="0" w:space="0" w:color="auto"/>
            <w:bottom w:val="none" w:sz="0" w:space="0" w:color="auto"/>
            <w:right w:val="none" w:sz="0" w:space="0" w:color="auto"/>
          </w:divBdr>
          <w:divsChild>
            <w:div w:id="2003266793">
              <w:marLeft w:val="0"/>
              <w:marRight w:val="0"/>
              <w:marTop w:val="0"/>
              <w:marBottom w:val="0"/>
              <w:divBdr>
                <w:top w:val="none" w:sz="0" w:space="0" w:color="auto"/>
                <w:left w:val="none" w:sz="0" w:space="0" w:color="auto"/>
                <w:bottom w:val="none" w:sz="0" w:space="0" w:color="auto"/>
                <w:right w:val="none" w:sz="0" w:space="0" w:color="auto"/>
              </w:divBdr>
            </w:div>
            <w:div w:id="1097407130">
              <w:marLeft w:val="0"/>
              <w:marRight w:val="0"/>
              <w:marTop w:val="0"/>
              <w:marBottom w:val="0"/>
              <w:divBdr>
                <w:top w:val="none" w:sz="0" w:space="0" w:color="auto"/>
                <w:left w:val="none" w:sz="0" w:space="0" w:color="auto"/>
                <w:bottom w:val="none" w:sz="0" w:space="0" w:color="auto"/>
                <w:right w:val="none" w:sz="0" w:space="0" w:color="auto"/>
              </w:divBdr>
            </w:div>
            <w:div w:id="639043439">
              <w:marLeft w:val="0"/>
              <w:marRight w:val="0"/>
              <w:marTop w:val="0"/>
              <w:marBottom w:val="0"/>
              <w:divBdr>
                <w:top w:val="none" w:sz="0" w:space="0" w:color="auto"/>
                <w:left w:val="none" w:sz="0" w:space="0" w:color="auto"/>
                <w:bottom w:val="none" w:sz="0" w:space="0" w:color="auto"/>
                <w:right w:val="none" w:sz="0" w:space="0" w:color="auto"/>
              </w:divBdr>
            </w:div>
            <w:div w:id="1356616732">
              <w:marLeft w:val="0"/>
              <w:marRight w:val="0"/>
              <w:marTop w:val="0"/>
              <w:marBottom w:val="0"/>
              <w:divBdr>
                <w:top w:val="none" w:sz="0" w:space="0" w:color="auto"/>
                <w:left w:val="none" w:sz="0" w:space="0" w:color="auto"/>
                <w:bottom w:val="none" w:sz="0" w:space="0" w:color="auto"/>
                <w:right w:val="none" w:sz="0" w:space="0" w:color="auto"/>
              </w:divBdr>
            </w:div>
            <w:div w:id="1542673901">
              <w:marLeft w:val="0"/>
              <w:marRight w:val="0"/>
              <w:marTop w:val="0"/>
              <w:marBottom w:val="0"/>
              <w:divBdr>
                <w:top w:val="none" w:sz="0" w:space="0" w:color="auto"/>
                <w:left w:val="none" w:sz="0" w:space="0" w:color="auto"/>
                <w:bottom w:val="none" w:sz="0" w:space="0" w:color="auto"/>
                <w:right w:val="none" w:sz="0" w:space="0" w:color="auto"/>
              </w:divBdr>
            </w:div>
          </w:divsChild>
        </w:div>
        <w:div w:id="6250466">
          <w:marLeft w:val="0"/>
          <w:marRight w:val="0"/>
          <w:marTop w:val="0"/>
          <w:marBottom w:val="0"/>
          <w:divBdr>
            <w:top w:val="none" w:sz="0" w:space="0" w:color="auto"/>
            <w:left w:val="none" w:sz="0" w:space="0" w:color="auto"/>
            <w:bottom w:val="none" w:sz="0" w:space="0" w:color="auto"/>
            <w:right w:val="none" w:sz="0" w:space="0" w:color="auto"/>
          </w:divBdr>
        </w:div>
        <w:div w:id="2118602142">
          <w:marLeft w:val="0"/>
          <w:marRight w:val="0"/>
          <w:marTop w:val="0"/>
          <w:marBottom w:val="0"/>
          <w:divBdr>
            <w:top w:val="none" w:sz="0" w:space="0" w:color="auto"/>
            <w:left w:val="none" w:sz="0" w:space="0" w:color="auto"/>
            <w:bottom w:val="none" w:sz="0" w:space="0" w:color="auto"/>
            <w:right w:val="none" w:sz="0" w:space="0" w:color="auto"/>
          </w:divBdr>
        </w:div>
        <w:div w:id="987634823">
          <w:marLeft w:val="0"/>
          <w:marRight w:val="0"/>
          <w:marTop w:val="0"/>
          <w:marBottom w:val="0"/>
          <w:divBdr>
            <w:top w:val="none" w:sz="0" w:space="0" w:color="auto"/>
            <w:left w:val="none" w:sz="0" w:space="0" w:color="auto"/>
            <w:bottom w:val="none" w:sz="0" w:space="0" w:color="auto"/>
            <w:right w:val="none" w:sz="0" w:space="0" w:color="auto"/>
          </w:divBdr>
        </w:div>
        <w:div w:id="27489885">
          <w:marLeft w:val="0"/>
          <w:marRight w:val="0"/>
          <w:marTop w:val="0"/>
          <w:marBottom w:val="0"/>
          <w:divBdr>
            <w:top w:val="none" w:sz="0" w:space="0" w:color="auto"/>
            <w:left w:val="none" w:sz="0" w:space="0" w:color="auto"/>
            <w:bottom w:val="none" w:sz="0" w:space="0" w:color="auto"/>
            <w:right w:val="none" w:sz="0" w:space="0" w:color="auto"/>
          </w:divBdr>
        </w:div>
        <w:div w:id="2103139370">
          <w:marLeft w:val="0"/>
          <w:marRight w:val="0"/>
          <w:marTop w:val="0"/>
          <w:marBottom w:val="0"/>
          <w:divBdr>
            <w:top w:val="none" w:sz="0" w:space="0" w:color="auto"/>
            <w:left w:val="none" w:sz="0" w:space="0" w:color="auto"/>
            <w:bottom w:val="none" w:sz="0" w:space="0" w:color="auto"/>
            <w:right w:val="none" w:sz="0" w:space="0" w:color="auto"/>
          </w:divBdr>
        </w:div>
        <w:div w:id="1456748695">
          <w:marLeft w:val="0"/>
          <w:marRight w:val="0"/>
          <w:marTop w:val="0"/>
          <w:marBottom w:val="0"/>
          <w:divBdr>
            <w:top w:val="none" w:sz="0" w:space="0" w:color="auto"/>
            <w:left w:val="none" w:sz="0" w:space="0" w:color="auto"/>
            <w:bottom w:val="none" w:sz="0" w:space="0" w:color="auto"/>
            <w:right w:val="none" w:sz="0" w:space="0" w:color="auto"/>
          </w:divBdr>
        </w:div>
        <w:div w:id="136382614">
          <w:marLeft w:val="0"/>
          <w:marRight w:val="0"/>
          <w:marTop w:val="0"/>
          <w:marBottom w:val="0"/>
          <w:divBdr>
            <w:top w:val="none" w:sz="0" w:space="0" w:color="auto"/>
            <w:left w:val="none" w:sz="0" w:space="0" w:color="auto"/>
            <w:bottom w:val="none" w:sz="0" w:space="0" w:color="auto"/>
            <w:right w:val="none" w:sz="0" w:space="0" w:color="auto"/>
          </w:divBdr>
        </w:div>
        <w:div w:id="1854799926">
          <w:marLeft w:val="0"/>
          <w:marRight w:val="0"/>
          <w:marTop w:val="0"/>
          <w:marBottom w:val="0"/>
          <w:divBdr>
            <w:top w:val="none" w:sz="0" w:space="0" w:color="auto"/>
            <w:left w:val="none" w:sz="0" w:space="0" w:color="auto"/>
            <w:bottom w:val="none" w:sz="0" w:space="0" w:color="auto"/>
            <w:right w:val="none" w:sz="0" w:space="0" w:color="auto"/>
          </w:divBdr>
        </w:div>
        <w:div w:id="352264148">
          <w:marLeft w:val="0"/>
          <w:marRight w:val="0"/>
          <w:marTop w:val="0"/>
          <w:marBottom w:val="0"/>
          <w:divBdr>
            <w:top w:val="none" w:sz="0" w:space="0" w:color="auto"/>
            <w:left w:val="none" w:sz="0" w:space="0" w:color="auto"/>
            <w:bottom w:val="none" w:sz="0" w:space="0" w:color="auto"/>
            <w:right w:val="none" w:sz="0" w:space="0" w:color="auto"/>
          </w:divBdr>
        </w:div>
        <w:div w:id="148863267">
          <w:marLeft w:val="0"/>
          <w:marRight w:val="0"/>
          <w:marTop w:val="0"/>
          <w:marBottom w:val="0"/>
          <w:divBdr>
            <w:top w:val="none" w:sz="0" w:space="0" w:color="auto"/>
            <w:left w:val="none" w:sz="0" w:space="0" w:color="auto"/>
            <w:bottom w:val="none" w:sz="0" w:space="0" w:color="auto"/>
            <w:right w:val="none" w:sz="0" w:space="0" w:color="auto"/>
          </w:divBdr>
        </w:div>
        <w:div w:id="649097519">
          <w:marLeft w:val="0"/>
          <w:marRight w:val="0"/>
          <w:marTop w:val="0"/>
          <w:marBottom w:val="0"/>
          <w:divBdr>
            <w:top w:val="none" w:sz="0" w:space="0" w:color="auto"/>
            <w:left w:val="none" w:sz="0" w:space="0" w:color="auto"/>
            <w:bottom w:val="none" w:sz="0" w:space="0" w:color="auto"/>
            <w:right w:val="none" w:sz="0" w:space="0" w:color="auto"/>
          </w:divBdr>
          <w:divsChild>
            <w:div w:id="1431195093">
              <w:marLeft w:val="0"/>
              <w:marRight w:val="0"/>
              <w:marTop w:val="0"/>
              <w:marBottom w:val="0"/>
              <w:divBdr>
                <w:top w:val="none" w:sz="0" w:space="0" w:color="auto"/>
                <w:left w:val="none" w:sz="0" w:space="0" w:color="auto"/>
                <w:bottom w:val="none" w:sz="0" w:space="0" w:color="auto"/>
                <w:right w:val="none" w:sz="0" w:space="0" w:color="auto"/>
              </w:divBdr>
            </w:div>
            <w:div w:id="97876005">
              <w:marLeft w:val="0"/>
              <w:marRight w:val="0"/>
              <w:marTop w:val="0"/>
              <w:marBottom w:val="0"/>
              <w:divBdr>
                <w:top w:val="none" w:sz="0" w:space="0" w:color="auto"/>
                <w:left w:val="none" w:sz="0" w:space="0" w:color="auto"/>
                <w:bottom w:val="none" w:sz="0" w:space="0" w:color="auto"/>
                <w:right w:val="none" w:sz="0" w:space="0" w:color="auto"/>
              </w:divBdr>
            </w:div>
            <w:div w:id="1279872803">
              <w:marLeft w:val="0"/>
              <w:marRight w:val="0"/>
              <w:marTop w:val="0"/>
              <w:marBottom w:val="0"/>
              <w:divBdr>
                <w:top w:val="none" w:sz="0" w:space="0" w:color="auto"/>
                <w:left w:val="none" w:sz="0" w:space="0" w:color="auto"/>
                <w:bottom w:val="none" w:sz="0" w:space="0" w:color="auto"/>
                <w:right w:val="none" w:sz="0" w:space="0" w:color="auto"/>
              </w:divBdr>
            </w:div>
            <w:div w:id="1320234515">
              <w:marLeft w:val="0"/>
              <w:marRight w:val="0"/>
              <w:marTop w:val="0"/>
              <w:marBottom w:val="0"/>
              <w:divBdr>
                <w:top w:val="none" w:sz="0" w:space="0" w:color="auto"/>
                <w:left w:val="none" w:sz="0" w:space="0" w:color="auto"/>
                <w:bottom w:val="none" w:sz="0" w:space="0" w:color="auto"/>
                <w:right w:val="none" w:sz="0" w:space="0" w:color="auto"/>
              </w:divBdr>
            </w:div>
            <w:div w:id="792792683">
              <w:marLeft w:val="0"/>
              <w:marRight w:val="0"/>
              <w:marTop w:val="0"/>
              <w:marBottom w:val="0"/>
              <w:divBdr>
                <w:top w:val="none" w:sz="0" w:space="0" w:color="auto"/>
                <w:left w:val="none" w:sz="0" w:space="0" w:color="auto"/>
                <w:bottom w:val="none" w:sz="0" w:space="0" w:color="auto"/>
                <w:right w:val="none" w:sz="0" w:space="0" w:color="auto"/>
              </w:divBdr>
            </w:div>
          </w:divsChild>
        </w:div>
        <w:div w:id="845093552">
          <w:marLeft w:val="0"/>
          <w:marRight w:val="0"/>
          <w:marTop w:val="0"/>
          <w:marBottom w:val="0"/>
          <w:divBdr>
            <w:top w:val="none" w:sz="0" w:space="0" w:color="auto"/>
            <w:left w:val="none" w:sz="0" w:space="0" w:color="auto"/>
            <w:bottom w:val="none" w:sz="0" w:space="0" w:color="auto"/>
            <w:right w:val="none" w:sz="0" w:space="0" w:color="auto"/>
          </w:divBdr>
        </w:div>
        <w:div w:id="1651596565">
          <w:marLeft w:val="0"/>
          <w:marRight w:val="0"/>
          <w:marTop w:val="0"/>
          <w:marBottom w:val="0"/>
          <w:divBdr>
            <w:top w:val="none" w:sz="0" w:space="0" w:color="auto"/>
            <w:left w:val="none" w:sz="0" w:space="0" w:color="auto"/>
            <w:bottom w:val="none" w:sz="0" w:space="0" w:color="auto"/>
            <w:right w:val="none" w:sz="0" w:space="0" w:color="auto"/>
          </w:divBdr>
        </w:div>
        <w:div w:id="73359116">
          <w:marLeft w:val="0"/>
          <w:marRight w:val="0"/>
          <w:marTop w:val="0"/>
          <w:marBottom w:val="0"/>
          <w:divBdr>
            <w:top w:val="none" w:sz="0" w:space="0" w:color="auto"/>
            <w:left w:val="none" w:sz="0" w:space="0" w:color="auto"/>
            <w:bottom w:val="none" w:sz="0" w:space="0" w:color="auto"/>
            <w:right w:val="none" w:sz="0" w:space="0" w:color="auto"/>
          </w:divBdr>
        </w:div>
        <w:div w:id="113255626">
          <w:marLeft w:val="0"/>
          <w:marRight w:val="0"/>
          <w:marTop w:val="0"/>
          <w:marBottom w:val="0"/>
          <w:divBdr>
            <w:top w:val="none" w:sz="0" w:space="0" w:color="auto"/>
            <w:left w:val="none" w:sz="0" w:space="0" w:color="auto"/>
            <w:bottom w:val="none" w:sz="0" w:space="0" w:color="auto"/>
            <w:right w:val="none" w:sz="0" w:space="0" w:color="auto"/>
          </w:divBdr>
        </w:div>
        <w:div w:id="1729835490">
          <w:marLeft w:val="0"/>
          <w:marRight w:val="0"/>
          <w:marTop w:val="0"/>
          <w:marBottom w:val="0"/>
          <w:divBdr>
            <w:top w:val="none" w:sz="0" w:space="0" w:color="auto"/>
            <w:left w:val="none" w:sz="0" w:space="0" w:color="auto"/>
            <w:bottom w:val="none" w:sz="0" w:space="0" w:color="auto"/>
            <w:right w:val="none" w:sz="0" w:space="0" w:color="auto"/>
          </w:divBdr>
        </w:div>
        <w:div w:id="253901108">
          <w:marLeft w:val="0"/>
          <w:marRight w:val="0"/>
          <w:marTop w:val="0"/>
          <w:marBottom w:val="0"/>
          <w:divBdr>
            <w:top w:val="none" w:sz="0" w:space="0" w:color="auto"/>
            <w:left w:val="none" w:sz="0" w:space="0" w:color="auto"/>
            <w:bottom w:val="none" w:sz="0" w:space="0" w:color="auto"/>
            <w:right w:val="none" w:sz="0" w:space="0" w:color="auto"/>
          </w:divBdr>
          <w:divsChild>
            <w:div w:id="1269040847">
              <w:marLeft w:val="0"/>
              <w:marRight w:val="0"/>
              <w:marTop w:val="0"/>
              <w:marBottom w:val="0"/>
              <w:divBdr>
                <w:top w:val="none" w:sz="0" w:space="0" w:color="auto"/>
                <w:left w:val="none" w:sz="0" w:space="0" w:color="auto"/>
                <w:bottom w:val="none" w:sz="0" w:space="0" w:color="auto"/>
                <w:right w:val="none" w:sz="0" w:space="0" w:color="auto"/>
              </w:divBdr>
            </w:div>
            <w:div w:id="721758006">
              <w:marLeft w:val="0"/>
              <w:marRight w:val="0"/>
              <w:marTop w:val="0"/>
              <w:marBottom w:val="0"/>
              <w:divBdr>
                <w:top w:val="none" w:sz="0" w:space="0" w:color="auto"/>
                <w:left w:val="none" w:sz="0" w:space="0" w:color="auto"/>
                <w:bottom w:val="none" w:sz="0" w:space="0" w:color="auto"/>
                <w:right w:val="none" w:sz="0" w:space="0" w:color="auto"/>
              </w:divBdr>
            </w:div>
            <w:div w:id="986205159">
              <w:marLeft w:val="0"/>
              <w:marRight w:val="0"/>
              <w:marTop w:val="0"/>
              <w:marBottom w:val="0"/>
              <w:divBdr>
                <w:top w:val="none" w:sz="0" w:space="0" w:color="auto"/>
                <w:left w:val="none" w:sz="0" w:space="0" w:color="auto"/>
                <w:bottom w:val="none" w:sz="0" w:space="0" w:color="auto"/>
                <w:right w:val="none" w:sz="0" w:space="0" w:color="auto"/>
              </w:divBdr>
            </w:div>
            <w:div w:id="2091148699">
              <w:marLeft w:val="0"/>
              <w:marRight w:val="0"/>
              <w:marTop w:val="0"/>
              <w:marBottom w:val="0"/>
              <w:divBdr>
                <w:top w:val="none" w:sz="0" w:space="0" w:color="auto"/>
                <w:left w:val="none" w:sz="0" w:space="0" w:color="auto"/>
                <w:bottom w:val="none" w:sz="0" w:space="0" w:color="auto"/>
                <w:right w:val="none" w:sz="0" w:space="0" w:color="auto"/>
              </w:divBdr>
            </w:div>
            <w:div w:id="437409198">
              <w:marLeft w:val="0"/>
              <w:marRight w:val="0"/>
              <w:marTop w:val="0"/>
              <w:marBottom w:val="0"/>
              <w:divBdr>
                <w:top w:val="none" w:sz="0" w:space="0" w:color="auto"/>
                <w:left w:val="none" w:sz="0" w:space="0" w:color="auto"/>
                <w:bottom w:val="none" w:sz="0" w:space="0" w:color="auto"/>
                <w:right w:val="none" w:sz="0" w:space="0" w:color="auto"/>
              </w:divBdr>
            </w:div>
          </w:divsChild>
        </w:div>
        <w:div w:id="798956327">
          <w:marLeft w:val="0"/>
          <w:marRight w:val="0"/>
          <w:marTop w:val="0"/>
          <w:marBottom w:val="0"/>
          <w:divBdr>
            <w:top w:val="none" w:sz="0" w:space="0" w:color="auto"/>
            <w:left w:val="none" w:sz="0" w:space="0" w:color="auto"/>
            <w:bottom w:val="none" w:sz="0" w:space="0" w:color="auto"/>
            <w:right w:val="none" w:sz="0" w:space="0" w:color="auto"/>
          </w:divBdr>
          <w:divsChild>
            <w:div w:id="596644322">
              <w:marLeft w:val="0"/>
              <w:marRight w:val="0"/>
              <w:marTop w:val="0"/>
              <w:marBottom w:val="0"/>
              <w:divBdr>
                <w:top w:val="none" w:sz="0" w:space="0" w:color="auto"/>
                <w:left w:val="none" w:sz="0" w:space="0" w:color="auto"/>
                <w:bottom w:val="none" w:sz="0" w:space="0" w:color="auto"/>
                <w:right w:val="none" w:sz="0" w:space="0" w:color="auto"/>
              </w:divBdr>
            </w:div>
            <w:div w:id="1072193842">
              <w:marLeft w:val="0"/>
              <w:marRight w:val="0"/>
              <w:marTop w:val="0"/>
              <w:marBottom w:val="0"/>
              <w:divBdr>
                <w:top w:val="none" w:sz="0" w:space="0" w:color="auto"/>
                <w:left w:val="none" w:sz="0" w:space="0" w:color="auto"/>
                <w:bottom w:val="none" w:sz="0" w:space="0" w:color="auto"/>
                <w:right w:val="none" w:sz="0" w:space="0" w:color="auto"/>
              </w:divBdr>
            </w:div>
            <w:div w:id="1873878939">
              <w:marLeft w:val="0"/>
              <w:marRight w:val="0"/>
              <w:marTop w:val="0"/>
              <w:marBottom w:val="0"/>
              <w:divBdr>
                <w:top w:val="none" w:sz="0" w:space="0" w:color="auto"/>
                <w:left w:val="none" w:sz="0" w:space="0" w:color="auto"/>
                <w:bottom w:val="none" w:sz="0" w:space="0" w:color="auto"/>
                <w:right w:val="none" w:sz="0" w:space="0" w:color="auto"/>
              </w:divBdr>
            </w:div>
            <w:div w:id="473259630">
              <w:marLeft w:val="0"/>
              <w:marRight w:val="0"/>
              <w:marTop w:val="0"/>
              <w:marBottom w:val="0"/>
              <w:divBdr>
                <w:top w:val="none" w:sz="0" w:space="0" w:color="auto"/>
                <w:left w:val="none" w:sz="0" w:space="0" w:color="auto"/>
                <w:bottom w:val="none" w:sz="0" w:space="0" w:color="auto"/>
                <w:right w:val="none" w:sz="0" w:space="0" w:color="auto"/>
              </w:divBdr>
            </w:div>
            <w:div w:id="889879942">
              <w:marLeft w:val="0"/>
              <w:marRight w:val="0"/>
              <w:marTop w:val="0"/>
              <w:marBottom w:val="0"/>
              <w:divBdr>
                <w:top w:val="none" w:sz="0" w:space="0" w:color="auto"/>
                <w:left w:val="none" w:sz="0" w:space="0" w:color="auto"/>
                <w:bottom w:val="none" w:sz="0" w:space="0" w:color="auto"/>
                <w:right w:val="none" w:sz="0" w:space="0" w:color="auto"/>
              </w:divBdr>
            </w:div>
          </w:divsChild>
        </w:div>
        <w:div w:id="1325284825">
          <w:marLeft w:val="0"/>
          <w:marRight w:val="0"/>
          <w:marTop w:val="0"/>
          <w:marBottom w:val="0"/>
          <w:divBdr>
            <w:top w:val="none" w:sz="0" w:space="0" w:color="auto"/>
            <w:left w:val="none" w:sz="0" w:space="0" w:color="auto"/>
            <w:bottom w:val="none" w:sz="0" w:space="0" w:color="auto"/>
            <w:right w:val="none" w:sz="0" w:space="0" w:color="auto"/>
          </w:divBdr>
          <w:divsChild>
            <w:div w:id="879629805">
              <w:marLeft w:val="0"/>
              <w:marRight w:val="0"/>
              <w:marTop w:val="0"/>
              <w:marBottom w:val="0"/>
              <w:divBdr>
                <w:top w:val="none" w:sz="0" w:space="0" w:color="auto"/>
                <w:left w:val="none" w:sz="0" w:space="0" w:color="auto"/>
                <w:bottom w:val="none" w:sz="0" w:space="0" w:color="auto"/>
                <w:right w:val="none" w:sz="0" w:space="0" w:color="auto"/>
              </w:divBdr>
            </w:div>
            <w:div w:id="941374690">
              <w:marLeft w:val="0"/>
              <w:marRight w:val="0"/>
              <w:marTop w:val="0"/>
              <w:marBottom w:val="0"/>
              <w:divBdr>
                <w:top w:val="none" w:sz="0" w:space="0" w:color="auto"/>
                <w:left w:val="none" w:sz="0" w:space="0" w:color="auto"/>
                <w:bottom w:val="none" w:sz="0" w:space="0" w:color="auto"/>
                <w:right w:val="none" w:sz="0" w:space="0" w:color="auto"/>
              </w:divBdr>
            </w:div>
            <w:div w:id="1174145865">
              <w:marLeft w:val="0"/>
              <w:marRight w:val="0"/>
              <w:marTop w:val="0"/>
              <w:marBottom w:val="0"/>
              <w:divBdr>
                <w:top w:val="none" w:sz="0" w:space="0" w:color="auto"/>
                <w:left w:val="none" w:sz="0" w:space="0" w:color="auto"/>
                <w:bottom w:val="none" w:sz="0" w:space="0" w:color="auto"/>
                <w:right w:val="none" w:sz="0" w:space="0" w:color="auto"/>
              </w:divBdr>
            </w:div>
            <w:div w:id="1769617715">
              <w:marLeft w:val="0"/>
              <w:marRight w:val="0"/>
              <w:marTop w:val="0"/>
              <w:marBottom w:val="0"/>
              <w:divBdr>
                <w:top w:val="none" w:sz="0" w:space="0" w:color="auto"/>
                <w:left w:val="none" w:sz="0" w:space="0" w:color="auto"/>
                <w:bottom w:val="none" w:sz="0" w:space="0" w:color="auto"/>
                <w:right w:val="none" w:sz="0" w:space="0" w:color="auto"/>
              </w:divBdr>
            </w:div>
            <w:div w:id="1740326272">
              <w:marLeft w:val="0"/>
              <w:marRight w:val="0"/>
              <w:marTop w:val="0"/>
              <w:marBottom w:val="0"/>
              <w:divBdr>
                <w:top w:val="none" w:sz="0" w:space="0" w:color="auto"/>
                <w:left w:val="none" w:sz="0" w:space="0" w:color="auto"/>
                <w:bottom w:val="none" w:sz="0" w:space="0" w:color="auto"/>
                <w:right w:val="none" w:sz="0" w:space="0" w:color="auto"/>
              </w:divBdr>
            </w:div>
          </w:divsChild>
        </w:div>
        <w:div w:id="1052196208">
          <w:marLeft w:val="0"/>
          <w:marRight w:val="0"/>
          <w:marTop w:val="0"/>
          <w:marBottom w:val="0"/>
          <w:divBdr>
            <w:top w:val="none" w:sz="0" w:space="0" w:color="auto"/>
            <w:left w:val="none" w:sz="0" w:space="0" w:color="auto"/>
            <w:bottom w:val="none" w:sz="0" w:space="0" w:color="auto"/>
            <w:right w:val="none" w:sz="0" w:space="0" w:color="auto"/>
          </w:divBdr>
        </w:div>
        <w:div w:id="2102675605">
          <w:marLeft w:val="0"/>
          <w:marRight w:val="0"/>
          <w:marTop w:val="0"/>
          <w:marBottom w:val="0"/>
          <w:divBdr>
            <w:top w:val="none" w:sz="0" w:space="0" w:color="auto"/>
            <w:left w:val="none" w:sz="0" w:space="0" w:color="auto"/>
            <w:bottom w:val="none" w:sz="0" w:space="0" w:color="auto"/>
            <w:right w:val="none" w:sz="0" w:space="0" w:color="auto"/>
          </w:divBdr>
        </w:div>
        <w:div w:id="208146830">
          <w:marLeft w:val="0"/>
          <w:marRight w:val="0"/>
          <w:marTop w:val="0"/>
          <w:marBottom w:val="0"/>
          <w:divBdr>
            <w:top w:val="none" w:sz="0" w:space="0" w:color="auto"/>
            <w:left w:val="none" w:sz="0" w:space="0" w:color="auto"/>
            <w:bottom w:val="none" w:sz="0" w:space="0" w:color="auto"/>
            <w:right w:val="none" w:sz="0" w:space="0" w:color="auto"/>
          </w:divBdr>
        </w:div>
        <w:div w:id="2052918145">
          <w:marLeft w:val="0"/>
          <w:marRight w:val="0"/>
          <w:marTop w:val="0"/>
          <w:marBottom w:val="0"/>
          <w:divBdr>
            <w:top w:val="none" w:sz="0" w:space="0" w:color="auto"/>
            <w:left w:val="none" w:sz="0" w:space="0" w:color="auto"/>
            <w:bottom w:val="none" w:sz="0" w:space="0" w:color="auto"/>
            <w:right w:val="none" w:sz="0" w:space="0" w:color="auto"/>
          </w:divBdr>
        </w:div>
        <w:div w:id="1721593655">
          <w:marLeft w:val="0"/>
          <w:marRight w:val="0"/>
          <w:marTop w:val="0"/>
          <w:marBottom w:val="0"/>
          <w:divBdr>
            <w:top w:val="none" w:sz="0" w:space="0" w:color="auto"/>
            <w:left w:val="none" w:sz="0" w:space="0" w:color="auto"/>
            <w:bottom w:val="none" w:sz="0" w:space="0" w:color="auto"/>
            <w:right w:val="none" w:sz="0" w:space="0" w:color="auto"/>
          </w:divBdr>
        </w:div>
        <w:div w:id="752091854">
          <w:marLeft w:val="0"/>
          <w:marRight w:val="0"/>
          <w:marTop w:val="0"/>
          <w:marBottom w:val="0"/>
          <w:divBdr>
            <w:top w:val="none" w:sz="0" w:space="0" w:color="auto"/>
            <w:left w:val="none" w:sz="0" w:space="0" w:color="auto"/>
            <w:bottom w:val="none" w:sz="0" w:space="0" w:color="auto"/>
            <w:right w:val="none" w:sz="0" w:space="0" w:color="auto"/>
          </w:divBdr>
          <w:divsChild>
            <w:div w:id="1104961649">
              <w:marLeft w:val="0"/>
              <w:marRight w:val="0"/>
              <w:marTop w:val="0"/>
              <w:marBottom w:val="0"/>
              <w:divBdr>
                <w:top w:val="none" w:sz="0" w:space="0" w:color="auto"/>
                <w:left w:val="none" w:sz="0" w:space="0" w:color="auto"/>
                <w:bottom w:val="none" w:sz="0" w:space="0" w:color="auto"/>
                <w:right w:val="none" w:sz="0" w:space="0" w:color="auto"/>
              </w:divBdr>
            </w:div>
            <w:div w:id="42027801">
              <w:marLeft w:val="0"/>
              <w:marRight w:val="0"/>
              <w:marTop w:val="0"/>
              <w:marBottom w:val="0"/>
              <w:divBdr>
                <w:top w:val="none" w:sz="0" w:space="0" w:color="auto"/>
                <w:left w:val="none" w:sz="0" w:space="0" w:color="auto"/>
                <w:bottom w:val="none" w:sz="0" w:space="0" w:color="auto"/>
                <w:right w:val="none" w:sz="0" w:space="0" w:color="auto"/>
              </w:divBdr>
            </w:div>
            <w:div w:id="390885698">
              <w:marLeft w:val="0"/>
              <w:marRight w:val="0"/>
              <w:marTop w:val="0"/>
              <w:marBottom w:val="0"/>
              <w:divBdr>
                <w:top w:val="none" w:sz="0" w:space="0" w:color="auto"/>
                <w:left w:val="none" w:sz="0" w:space="0" w:color="auto"/>
                <w:bottom w:val="none" w:sz="0" w:space="0" w:color="auto"/>
                <w:right w:val="none" w:sz="0" w:space="0" w:color="auto"/>
              </w:divBdr>
            </w:div>
            <w:div w:id="673999453">
              <w:marLeft w:val="0"/>
              <w:marRight w:val="0"/>
              <w:marTop w:val="0"/>
              <w:marBottom w:val="0"/>
              <w:divBdr>
                <w:top w:val="none" w:sz="0" w:space="0" w:color="auto"/>
                <w:left w:val="none" w:sz="0" w:space="0" w:color="auto"/>
                <w:bottom w:val="none" w:sz="0" w:space="0" w:color="auto"/>
                <w:right w:val="none" w:sz="0" w:space="0" w:color="auto"/>
              </w:divBdr>
            </w:div>
            <w:div w:id="496924118">
              <w:marLeft w:val="0"/>
              <w:marRight w:val="0"/>
              <w:marTop w:val="0"/>
              <w:marBottom w:val="0"/>
              <w:divBdr>
                <w:top w:val="none" w:sz="0" w:space="0" w:color="auto"/>
                <w:left w:val="none" w:sz="0" w:space="0" w:color="auto"/>
                <w:bottom w:val="none" w:sz="0" w:space="0" w:color="auto"/>
                <w:right w:val="none" w:sz="0" w:space="0" w:color="auto"/>
              </w:divBdr>
            </w:div>
          </w:divsChild>
        </w:div>
        <w:div w:id="848980125">
          <w:marLeft w:val="0"/>
          <w:marRight w:val="0"/>
          <w:marTop w:val="0"/>
          <w:marBottom w:val="0"/>
          <w:divBdr>
            <w:top w:val="none" w:sz="0" w:space="0" w:color="auto"/>
            <w:left w:val="none" w:sz="0" w:space="0" w:color="auto"/>
            <w:bottom w:val="none" w:sz="0" w:space="0" w:color="auto"/>
            <w:right w:val="none" w:sz="0" w:space="0" w:color="auto"/>
          </w:divBdr>
          <w:divsChild>
            <w:div w:id="1975019275">
              <w:marLeft w:val="0"/>
              <w:marRight w:val="0"/>
              <w:marTop w:val="0"/>
              <w:marBottom w:val="0"/>
              <w:divBdr>
                <w:top w:val="none" w:sz="0" w:space="0" w:color="auto"/>
                <w:left w:val="none" w:sz="0" w:space="0" w:color="auto"/>
                <w:bottom w:val="none" w:sz="0" w:space="0" w:color="auto"/>
                <w:right w:val="none" w:sz="0" w:space="0" w:color="auto"/>
              </w:divBdr>
            </w:div>
            <w:div w:id="703595952">
              <w:marLeft w:val="0"/>
              <w:marRight w:val="0"/>
              <w:marTop w:val="0"/>
              <w:marBottom w:val="0"/>
              <w:divBdr>
                <w:top w:val="none" w:sz="0" w:space="0" w:color="auto"/>
                <w:left w:val="none" w:sz="0" w:space="0" w:color="auto"/>
                <w:bottom w:val="none" w:sz="0" w:space="0" w:color="auto"/>
                <w:right w:val="none" w:sz="0" w:space="0" w:color="auto"/>
              </w:divBdr>
            </w:div>
            <w:div w:id="1275014820">
              <w:marLeft w:val="0"/>
              <w:marRight w:val="0"/>
              <w:marTop w:val="0"/>
              <w:marBottom w:val="0"/>
              <w:divBdr>
                <w:top w:val="none" w:sz="0" w:space="0" w:color="auto"/>
                <w:left w:val="none" w:sz="0" w:space="0" w:color="auto"/>
                <w:bottom w:val="none" w:sz="0" w:space="0" w:color="auto"/>
                <w:right w:val="none" w:sz="0" w:space="0" w:color="auto"/>
              </w:divBdr>
            </w:div>
            <w:div w:id="1407218298">
              <w:marLeft w:val="0"/>
              <w:marRight w:val="0"/>
              <w:marTop w:val="0"/>
              <w:marBottom w:val="0"/>
              <w:divBdr>
                <w:top w:val="none" w:sz="0" w:space="0" w:color="auto"/>
                <w:left w:val="none" w:sz="0" w:space="0" w:color="auto"/>
                <w:bottom w:val="none" w:sz="0" w:space="0" w:color="auto"/>
                <w:right w:val="none" w:sz="0" w:space="0" w:color="auto"/>
              </w:divBdr>
            </w:div>
            <w:div w:id="1626111009">
              <w:marLeft w:val="0"/>
              <w:marRight w:val="0"/>
              <w:marTop w:val="0"/>
              <w:marBottom w:val="0"/>
              <w:divBdr>
                <w:top w:val="none" w:sz="0" w:space="0" w:color="auto"/>
                <w:left w:val="none" w:sz="0" w:space="0" w:color="auto"/>
                <w:bottom w:val="none" w:sz="0" w:space="0" w:color="auto"/>
                <w:right w:val="none" w:sz="0" w:space="0" w:color="auto"/>
              </w:divBdr>
            </w:div>
          </w:divsChild>
        </w:div>
        <w:div w:id="782042772">
          <w:marLeft w:val="0"/>
          <w:marRight w:val="0"/>
          <w:marTop w:val="0"/>
          <w:marBottom w:val="0"/>
          <w:divBdr>
            <w:top w:val="none" w:sz="0" w:space="0" w:color="auto"/>
            <w:left w:val="none" w:sz="0" w:space="0" w:color="auto"/>
            <w:bottom w:val="none" w:sz="0" w:space="0" w:color="auto"/>
            <w:right w:val="none" w:sz="0" w:space="0" w:color="auto"/>
          </w:divBdr>
          <w:divsChild>
            <w:div w:id="2019110276">
              <w:marLeft w:val="0"/>
              <w:marRight w:val="0"/>
              <w:marTop w:val="0"/>
              <w:marBottom w:val="0"/>
              <w:divBdr>
                <w:top w:val="none" w:sz="0" w:space="0" w:color="auto"/>
                <w:left w:val="none" w:sz="0" w:space="0" w:color="auto"/>
                <w:bottom w:val="none" w:sz="0" w:space="0" w:color="auto"/>
                <w:right w:val="none" w:sz="0" w:space="0" w:color="auto"/>
              </w:divBdr>
            </w:div>
            <w:div w:id="687029710">
              <w:marLeft w:val="0"/>
              <w:marRight w:val="0"/>
              <w:marTop w:val="0"/>
              <w:marBottom w:val="0"/>
              <w:divBdr>
                <w:top w:val="none" w:sz="0" w:space="0" w:color="auto"/>
                <w:left w:val="none" w:sz="0" w:space="0" w:color="auto"/>
                <w:bottom w:val="none" w:sz="0" w:space="0" w:color="auto"/>
                <w:right w:val="none" w:sz="0" w:space="0" w:color="auto"/>
              </w:divBdr>
            </w:div>
            <w:div w:id="319509042">
              <w:marLeft w:val="0"/>
              <w:marRight w:val="0"/>
              <w:marTop w:val="0"/>
              <w:marBottom w:val="0"/>
              <w:divBdr>
                <w:top w:val="none" w:sz="0" w:space="0" w:color="auto"/>
                <w:left w:val="none" w:sz="0" w:space="0" w:color="auto"/>
                <w:bottom w:val="none" w:sz="0" w:space="0" w:color="auto"/>
                <w:right w:val="none" w:sz="0" w:space="0" w:color="auto"/>
              </w:divBdr>
            </w:div>
            <w:div w:id="1570268379">
              <w:marLeft w:val="0"/>
              <w:marRight w:val="0"/>
              <w:marTop w:val="0"/>
              <w:marBottom w:val="0"/>
              <w:divBdr>
                <w:top w:val="none" w:sz="0" w:space="0" w:color="auto"/>
                <w:left w:val="none" w:sz="0" w:space="0" w:color="auto"/>
                <w:bottom w:val="none" w:sz="0" w:space="0" w:color="auto"/>
                <w:right w:val="none" w:sz="0" w:space="0" w:color="auto"/>
              </w:divBdr>
            </w:div>
            <w:div w:id="130561776">
              <w:marLeft w:val="0"/>
              <w:marRight w:val="0"/>
              <w:marTop w:val="0"/>
              <w:marBottom w:val="0"/>
              <w:divBdr>
                <w:top w:val="none" w:sz="0" w:space="0" w:color="auto"/>
                <w:left w:val="none" w:sz="0" w:space="0" w:color="auto"/>
                <w:bottom w:val="none" w:sz="0" w:space="0" w:color="auto"/>
                <w:right w:val="none" w:sz="0" w:space="0" w:color="auto"/>
              </w:divBdr>
            </w:div>
          </w:divsChild>
        </w:div>
        <w:div w:id="1694261839">
          <w:marLeft w:val="0"/>
          <w:marRight w:val="0"/>
          <w:marTop w:val="0"/>
          <w:marBottom w:val="0"/>
          <w:divBdr>
            <w:top w:val="none" w:sz="0" w:space="0" w:color="auto"/>
            <w:left w:val="none" w:sz="0" w:space="0" w:color="auto"/>
            <w:bottom w:val="none" w:sz="0" w:space="0" w:color="auto"/>
            <w:right w:val="none" w:sz="0" w:space="0" w:color="auto"/>
          </w:divBdr>
        </w:div>
        <w:div w:id="444814758">
          <w:marLeft w:val="0"/>
          <w:marRight w:val="0"/>
          <w:marTop w:val="0"/>
          <w:marBottom w:val="0"/>
          <w:divBdr>
            <w:top w:val="none" w:sz="0" w:space="0" w:color="auto"/>
            <w:left w:val="none" w:sz="0" w:space="0" w:color="auto"/>
            <w:bottom w:val="none" w:sz="0" w:space="0" w:color="auto"/>
            <w:right w:val="none" w:sz="0" w:space="0" w:color="auto"/>
          </w:divBdr>
        </w:div>
        <w:div w:id="1434593148">
          <w:marLeft w:val="0"/>
          <w:marRight w:val="0"/>
          <w:marTop w:val="0"/>
          <w:marBottom w:val="0"/>
          <w:divBdr>
            <w:top w:val="none" w:sz="0" w:space="0" w:color="auto"/>
            <w:left w:val="none" w:sz="0" w:space="0" w:color="auto"/>
            <w:bottom w:val="none" w:sz="0" w:space="0" w:color="auto"/>
            <w:right w:val="none" w:sz="0" w:space="0" w:color="auto"/>
          </w:divBdr>
        </w:div>
        <w:div w:id="1118913713">
          <w:marLeft w:val="0"/>
          <w:marRight w:val="0"/>
          <w:marTop w:val="0"/>
          <w:marBottom w:val="0"/>
          <w:divBdr>
            <w:top w:val="none" w:sz="0" w:space="0" w:color="auto"/>
            <w:left w:val="none" w:sz="0" w:space="0" w:color="auto"/>
            <w:bottom w:val="none" w:sz="0" w:space="0" w:color="auto"/>
            <w:right w:val="none" w:sz="0" w:space="0" w:color="auto"/>
          </w:divBdr>
        </w:div>
        <w:div w:id="1284968068">
          <w:marLeft w:val="0"/>
          <w:marRight w:val="0"/>
          <w:marTop w:val="0"/>
          <w:marBottom w:val="0"/>
          <w:divBdr>
            <w:top w:val="none" w:sz="0" w:space="0" w:color="auto"/>
            <w:left w:val="none" w:sz="0" w:space="0" w:color="auto"/>
            <w:bottom w:val="none" w:sz="0" w:space="0" w:color="auto"/>
            <w:right w:val="none" w:sz="0" w:space="0" w:color="auto"/>
          </w:divBdr>
        </w:div>
        <w:div w:id="1957634801">
          <w:marLeft w:val="0"/>
          <w:marRight w:val="0"/>
          <w:marTop w:val="0"/>
          <w:marBottom w:val="0"/>
          <w:divBdr>
            <w:top w:val="none" w:sz="0" w:space="0" w:color="auto"/>
            <w:left w:val="none" w:sz="0" w:space="0" w:color="auto"/>
            <w:bottom w:val="none" w:sz="0" w:space="0" w:color="auto"/>
            <w:right w:val="none" w:sz="0" w:space="0" w:color="auto"/>
          </w:divBdr>
          <w:divsChild>
            <w:div w:id="1588297281">
              <w:marLeft w:val="0"/>
              <w:marRight w:val="0"/>
              <w:marTop w:val="0"/>
              <w:marBottom w:val="0"/>
              <w:divBdr>
                <w:top w:val="none" w:sz="0" w:space="0" w:color="auto"/>
                <w:left w:val="none" w:sz="0" w:space="0" w:color="auto"/>
                <w:bottom w:val="none" w:sz="0" w:space="0" w:color="auto"/>
                <w:right w:val="none" w:sz="0" w:space="0" w:color="auto"/>
              </w:divBdr>
            </w:div>
            <w:div w:id="813567839">
              <w:marLeft w:val="0"/>
              <w:marRight w:val="0"/>
              <w:marTop w:val="0"/>
              <w:marBottom w:val="0"/>
              <w:divBdr>
                <w:top w:val="none" w:sz="0" w:space="0" w:color="auto"/>
                <w:left w:val="none" w:sz="0" w:space="0" w:color="auto"/>
                <w:bottom w:val="none" w:sz="0" w:space="0" w:color="auto"/>
                <w:right w:val="none" w:sz="0" w:space="0" w:color="auto"/>
              </w:divBdr>
            </w:div>
            <w:div w:id="1164855858">
              <w:marLeft w:val="0"/>
              <w:marRight w:val="0"/>
              <w:marTop w:val="0"/>
              <w:marBottom w:val="0"/>
              <w:divBdr>
                <w:top w:val="none" w:sz="0" w:space="0" w:color="auto"/>
                <w:left w:val="none" w:sz="0" w:space="0" w:color="auto"/>
                <w:bottom w:val="none" w:sz="0" w:space="0" w:color="auto"/>
                <w:right w:val="none" w:sz="0" w:space="0" w:color="auto"/>
              </w:divBdr>
            </w:div>
            <w:div w:id="182130486">
              <w:marLeft w:val="0"/>
              <w:marRight w:val="0"/>
              <w:marTop w:val="0"/>
              <w:marBottom w:val="0"/>
              <w:divBdr>
                <w:top w:val="none" w:sz="0" w:space="0" w:color="auto"/>
                <w:left w:val="none" w:sz="0" w:space="0" w:color="auto"/>
                <w:bottom w:val="none" w:sz="0" w:space="0" w:color="auto"/>
                <w:right w:val="none" w:sz="0" w:space="0" w:color="auto"/>
              </w:divBdr>
            </w:div>
            <w:div w:id="1209877238">
              <w:marLeft w:val="0"/>
              <w:marRight w:val="0"/>
              <w:marTop w:val="0"/>
              <w:marBottom w:val="0"/>
              <w:divBdr>
                <w:top w:val="none" w:sz="0" w:space="0" w:color="auto"/>
                <w:left w:val="none" w:sz="0" w:space="0" w:color="auto"/>
                <w:bottom w:val="none" w:sz="0" w:space="0" w:color="auto"/>
                <w:right w:val="none" w:sz="0" w:space="0" w:color="auto"/>
              </w:divBdr>
            </w:div>
          </w:divsChild>
        </w:div>
        <w:div w:id="2061663961">
          <w:marLeft w:val="0"/>
          <w:marRight w:val="0"/>
          <w:marTop w:val="0"/>
          <w:marBottom w:val="0"/>
          <w:divBdr>
            <w:top w:val="none" w:sz="0" w:space="0" w:color="auto"/>
            <w:left w:val="none" w:sz="0" w:space="0" w:color="auto"/>
            <w:bottom w:val="none" w:sz="0" w:space="0" w:color="auto"/>
            <w:right w:val="none" w:sz="0" w:space="0" w:color="auto"/>
          </w:divBdr>
        </w:div>
        <w:div w:id="1728987204">
          <w:marLeft w:val="0"/>
          <w:marRight w:val="0"/>
          <w:marTop w:val="0"/>
          <w:marBottom w:val="0"/>
          <w:divBdr>
            <w:top w:val="none" w:sz="0" w:space="0" w:color="auto"/>
            <w:left w:val="none" w:sz="0" w:space="0" w:color="auto"/>
            <w:bottom w:val="none" w:sz="0" w:space="0" w:color="auto"/>
            <w:right w:val="none" w:sz="0" w:space="0" w:color="auto"/>
          </w:divBdr>
        </w:div>
        <w:div w:id="405761276">
          <w:marLeft w:val="0"/>
          <w:marRight w:val="0"/>
          <w:marTop w:val="0"/>
          <w:marBottom w:val="0"/>
          <w:divBdr>
            <w:top w:val="none" w:sz="0" w:space="0" w:color="auto"/>
            <w:left w:val="none" w:sz="0" w:space="0" w:color="auto"/>
            <w:bottom w:val="none" w:sz="0" w:space="0" w:color="auto"/>
            <w:right w:val="none" w:sz="0" w:space="0" w:color="auto"/>
          </w:divBdr>
        </w:div>
        <w:div w:id="415513650">
          <w:marLeft w:val="0"/>
          <w:marRight w:val="0"/>
          <w:marTop w:val="0"/>
          <w:marBottom w:val="0"/>
          <w:divBdr>
            <w:top w:val="none" w:sz="0" w:space="0" w:color="auto"/>
            <w:left w:val="none" w:sz="0" w:space="0" w:color="auto"/>
            <w:bottom w:val="none" w:sz="0" w:space="0" w:color="auto"/>
            <w:right w:val="none" w:sz="0" w:space="0" w:color="auto"/>
          </w:divBdr>
        </w:div>
        <w:div w:id="1397162769">
          <w:marLeft w:val="0"/>
          <w:marRight w:val="0"/>
          <w:marTop w:val="0"/>
          <w:marBottom w:val="0"/>
          <w:divBdr>
            <w:top w:val="none" w:sz="0" w:space="0" w:color="auto"/>
            <w:left w:val="none" w:sz="0" w:space="0" w:color="auto"/>
            <w:bottom w:val="none" w:sz="0" w:space="0" w:color="auto"/>
            <w:right w:val="none" w:sz="0" w:space="0" w:color="auto"/>
          </w:divBdr>
        </w:div>
        <w:div w:id="931820016">
          <w:marLeft w:val="0"/>
          <w:marRight w:val="0"/>
          <w:marTop w:val="0"/>
          <w:marBottom w:val="0"/>
          <w:divBdr>
            <w:top w:val="none" w:sz="0" w:space="0" w:color="auto"/>
            <w:left w:val="none" w:sz="0" w:space="0" w:color="auto"/>
            <w:bottom w:val="none" w:sz="0" w:space="0" w:color="auto"/>
            <w:right w:val="none" w:sz="0" w:space="0" w:color="auto"/>
          </w:divBdr>
          <w:divsChild>
            <w:div w:id="846791336">
              <w:marLeft w:val="0"/>
              <w:marRight w:val="0"/>
              <w:marTop w:val="0"/>
              <w:marBottom w:val="0"/>
              <w:divBdr>
                <w:top w:val="none" w:sz="0" w:space="0" w:color="auto"/>
                <w:left w:val="none" w:sz="0" w:space="0" w:color="auto"/>
                <w:bottom w:val="none" w:sz="0" w:space="0" w:color="auto"/>
                <w:right w:val="none" w:sz="0" w:space="0" w:color="auto"/>
              </w:divBdr>
            </w:div>
            <w:div w:id="1708674102">
              <w:marLeft w:val="0"/>
              <w:marRight w:val="0"/>
              <w:marTop w:val="0"/>
              <w:marBottom w:val="0"/>
              <w:divBdr>
                <w:top w:val="none" w:sz="0" w:space="0" w:color="auto"/>
                <w:left w:val="none" w:sz="0" w:space="0" w:color="auto"/>
                <w:bottom w:val="none" w:sz="0" w:space="0" w:color="auto"/>
                <w:right w:val="none" w:sz="0" w:space="0" w:color="auto"/>
              </w:divBdr>
            </w:div>
            <w:div w:id="1363018397">
              <w:marLeft w:val="0"/>
              <w:marRight w:val="0"/>
              <w:marTop w:val="0"/>
              <w:marBottom w:val="0"/>
              <w:divBdr>
                <w:top w:val="none" w:sz="0" w:space="0" w:color="auto"/>
                <w:left w:val="none" w:sz="0" w:space="0" w:color="auto"/>
                <w:bottom w:val="none" w:sz="0" w:space="0" w:color="auto"/>
                <w:right w:val="none" w:sz="0" w:space="0" w:color="auto"/>
              </w:divBdr>
            </w:div>
            <w:div w:id="1243223581">
              <w:marLeft w:val="0"/>
              <w:marRight w:val="0"/>
              <w:marTop w:val="0"/>
              <w:marBottom w:val="0"/>
              <w:divBdr>
                <w:top w:val="none" w:sz="0" w:space="0" w:color="auto"/>
                <w:left w:val="none" w:sz="0" w:space="0" w:color="auto"/>
                <w:bottom w:val="none" w:sz="0" w:space="0" w:color="auto"/>
                <w:right w:val="none" w:sz="0" w:space="0" w:color="auto"/>
              </w:divBdr>
            </w:div>
            <w:div w:id="1956208258">
              <w:marLeft w:val="0"/>
              <w:marRight w:val="0"/>
              <w:marTop w:val="0"/>
              <w:marBottom w:val="0"/>
              <w:divBdr>
                <w:top w:val="none" w:sz="0" w:space="0" w:color="auto"/>
                <w:left w:val="none" w:sz="0" w:space="0" w:color="auto"/>
                <w:bottom w:val="none" w:sz="0" w:space="0" w:color="auto"/>
                <w:right w:val="none" w:sz="0" w:space="0" w:color="auto"/>
              </w:divBdr>
            </w:div>
          </w:divsChild>
        </w:div>
        <w:div w:id="476339495">
          <w:marLeft w:val="0"/>
          <w:marRight w:val="0"/>
          <w:marTop w:val="0"/>
          <w:marBottom w:val="0"/>
          <w:divBdr>
            <w:top w:val="none" w:sz="0" w:space="0" w:color="auto"/>
            <w:left w:val="none" w:sz="0" w:space="0" w:color="auto"/>
            <w:bottom w:val="none" w:sz="0" w:space="0" w:color="auto"/>
            <w:right w:val="none" w:sz="0" w:space="0" w:color="auto"/>
          </w:divBdr>
          <w:divsChild>
            <w:div w:id="644234973">
              <w:marLeft w:val="0"/>
              <w:marRight w:val="0"/>
              <w:marTop w:val="0"/>
              <w:marBottom w:val="0"/>
              <w:divBdr>
                <w:top w:val="none" w:sz="0" w:space="0" w:color="auto"/>
                <w:left w:val="none" w:sz="0" w:space="0" w:color="auto"/>
                <w:bottom w:val="none" w:sz="0" w:space="0" w:color="auto"/>
                <w:right w:val="none" w:sz="0" w:space="0" w:color="auto"/>
              </w:divBdr>
            </w:div>
            <w:div w:id="1088187796">
              <w:marLeft w:val="0"/>
              <w:marRight w:val="0"/>
              <w:marTop w:val="0"/>
              <w:marBottom w:val="0"/>
              <w:divBdr>
                <w:top w:val="none" w:sz="0" w:space="0" w:color="auto"/>
                <w:left w:val="none" w:sz="0" w:space="0" w:color="auto"/>
                <w:bottom w:val="none" w:sz="0" w:space="0" w:color="auto"/>
                <w:right w:val="none" w:sz="0" w:space="0" w:color="auto"/>
              </w:divBdr>
            </w:div>
            <w:div w:id="1060178217">
              <w:marLeft w:val="0"/>
              <w:marRight w:val="0"/>
              <w:marTop w:val="0"/>
              <w:marBottom w:val="0"/>
              <w:divBdr>
                <w:top w:val="none" w:sz="0" w:space="0" w:color="auto"/>
                <w:left w:val="none" w:sz="0" w:space="0" w:color="auto"/>
                <w:bottom w:val="none" w:sz="0" w:space="0" w:color="auto"/>
                <w:right w:val="none" w:sz="0" w:space="0" w:color="auto"/>
              </w:divBdr>
            </w:div>
            <w:div w:id="1666586837">
              <w:marLeft w:val="0"/>
              <w:marRight w:val="0"/>
              <w:marTop w:val="0"/>
              <w:marBottom w:val="0"/>
              <w:divBdr>
                <w:top w:val="none" w:sz="0" w:space="0" w:color="auto"/>
                <w:left w:val="none" w:sz="0" w:space="0" w:color="auto"/>
                <w:bottom w:val="none" w:sz="0" w:space="0" w:color="auto"/>
                <w:right w:val="none" w:sz="0" w:space="0" w:color="auto"/>
              </w:divBdr>
            </w:div>
            <w:div w:id="952520547">
              <w:marLeft w:val="0"/>
              <w:marRight w:val="0"/>
              <w:marTop w:val="0"/>
              <w:marBottom w:val="0"/>
              <w:divBdr>
                <w:top w:val="none" w:sz="0" w:space="0" w:color="auto"/>
                <w:left w:val="none" w:sz="0" w:space="0" w:color="auto"/>
                <w:bottom w:val="none" w:sz="0" w:space="0" w:color="auto"/>
                <w:right w:val="none" w:sz="0" w:space="0" w:color="auto"/>
              </w:divBdr>
            </w:div>
          </w:divsChild>
        </w:div>
        <w:div w:id="422721314">
          <w:marLeft w:val="0"/>
          <w:marRight w:val="0"/>
          <w:marTop w:val="0"/>
          <w:marBottom w:val="0"/>
          <w:divBdr>
            <w:top w:val="none" w:sz="0" w:space="0" w:color="auto"/>
            <w:left w:val="none" w:sz="0" w:space="0" w:color="auto"/>
            <w:bottom w:val="none" w:sz="0" w:space="0" w:color="auto"/>
            <w:right w:val="none" w:sz="0" w:space="0" w:color="auto"/>
          </w:divBdr>
          <w:divsChild>
            <w:div w:id="1313481248">
              <w:marLeft w:val="0"/>
              <w:marRight w:val="0"/>
              <w:marTop w:val="0"/>
              <w:marBottom w:val="0"/>
              <w:divBdr>
                <w:top w:val="none" w:sz="0" w:space="0" w:color="auto"/>
                <w:left w:val="none" w:sz="0" w:space="0" w:color="auto"/>
                <w:bottom w:val="none" w:sz="0" w:space="0" w:color="auto"/>
                <w:right w:val="none" w:sz="0" w:space="0" w:color="auto"/>
              </w:divBdr>
            </w:div>
            <w:div w:id="1948851706">
              <w:marLeft w:val="0"/>
              <w:marRight w:val="0"/>
              <w:marTop w:val="0"/>
              <w:marBottom w:val="0"/>
              <w:divBdr>
                <w:top w:val="none" w:sz="0" w:space="0" w:color="auto"/>
                <w:left w:val="none" w:sz="0" w:space="0" w:color="auto"/>
                <w:bottom w:val="none" w:sz="0" w:space="0" w:color="auto"/>
                <w:right w:val="none" w:sz="0" w:space="0" w:color="auto"/>
              </w:divBdr>
            </w:div>
            <w:div w:id="390084868">
              <w:marLeft w:val="0"/>
              <w:marRight w:val="0"/>
              <w:marTop w:val="0"/>
              <w:marBottom w:val="0"/>
              <w:divBdr>
                <w:top w:val="none" w:sz="0" w:space="0" w:color="auto"/>
                <w:left w:val="none" w:sz="0" w:space="0" w:color="auto"/>
                <w:bottom w:val="none" w:sz="0" w:space="0" w:color="auto"/>
                <w:right w:val="none" w:sz="0" w:space="0" w:color="auto"/>
              </w:divBdr>
            </w:div>
            <w:div w:id="1701661241">
              <w:marLeft w:val="0"/>
              <w:marRight w:val="0"/>
              <w:marTop w:val="0"/>
              <w:marBottom w:val="0"/>
              <w:divBdr>
                <w:top w:val="none" w:sz="0" w:space="0" w:color="auto"/>
                <w:left w:val="none" w:sz="0" w:space="0" w:color="auto"/>
                <w:bottom w:val="none" w:sz="0" w:space="0" w:color="auto"/>
                <w:right w:val="none" w:sz="0" w:space="0" w:color="auto"/>
              </w:divBdr>
            </w:div>
            <w:div w:id="2101564239">
              <w:marLeft w:val="0"/>
              <w:marRight w:val="0"/>
              <w:marTop w:val="0"/>
              <w:marBottom w:val="0"/>
              <w:divBdr>
                <w:top w:val="none" w:sz="0" w:space="0" w:color="auto"/>
                <w:left w:val="none" w:sz="0" w:space="0" w:color="auto"/>
                <w:bottom w:val="none" w:sz="0" w:space="0" w:color="auto"/>
                <w:right w:val="none" w:sz="0" w:space="0" w:color="auto"/>
              </w:divBdr>
            </w:div>
          </w:divsChild>
        </w:div>
        <w:div w:id="1006446320">
          <w:marLeft w:val="0"/>
          <w:marRight w:val="0"/>
          <w:marTop w:val="0"/>
          <w:marBottom w:val="0"/>
          <w:divBdr>
            <w:top w:val="none" w:sz="0" w:space="0" w:color="auto"/>
            <w:left w:val="none" w:sz="0" w:space="0" w:color="auto"/>
            <w:bottom w:val="none" w:sz="0" w:space="0" w:color="auto"/>
            <w:right w:val="none" w:sz="0" w:space="0" w:color="auto"/>
          </w:divBdr>
          <w:divsChild>
            <w:div w:id="745146403">
              <w:marLeft w:val="0"/>
              <w:marRight w:val="0"/>
              <w:marTop w:val="0"/>
              <w:marBottom w:val="0"/>
              <w:divBdr>
                <w:top w:val="none" w:sz="0" w:space="0" w:color="auto"/>
                <w:left w:val="none" w:sz="0" w:space="0" w:color="auto"/>
                <w:bottom w:val="none" w:sz="0" w:space="0" w:color="auto"/>
                <w:right w:val="none" w:sz="0" w:space="0" w:color="auto"/>
              </w:divBdr>
            </w:div>
            <w:div w:id="503084506">
              <w:marLeft w:val="0"/>
              <w:marRight w:val="0"/>
              <w:marTop w:val="0"/>
              <w:marBottom w:val="0"/>
              <w:divBdr>
                <w:top w:val="none" w:sz="0" w:space="0" w:color="auto"/>
                <w:left w:val="none" w:sz="0" w:space="0" w:color="auto"/>
                <w:bottom w:val="none" w:sz="0" w:space="0" w:color="auto"/>
                <w:right w:val="none" w:sz="0" w:space="0" w:color="auto"/>
              </w:divBdr>
            </w:div>
            <w:div w:id="1208033268">
              <w:marLeft w:val="0"/>
              <w:marRight w:val="0"/>
              <w:marTop w:val="0"/>
              <w:marBottom w:val="0"/>
              <w:divBdr>
                <w:top w:val="none" w:sz="0" w:space="0" w:color="auto"/>
                <w:left w:val="none" w:sz="0" w:space="0" w:color="auto"/>
                <w:bottom w:val="none" w:sz="0" w:space="0" w:color="auto"/>
                <w:right w:val="none" w:sz="0" w:space="0" w:color="auto"/>
              </w:divBdr>
            </w:div>
            <w:div w:id="1819489303">
              <w:marLeft w:val="0"/>
              <w:marRight w:val="0"/>
              <w:marTop w:val="0"/>
              <w:marBottom w:val="0"/>
              <w:divBdr>
                <w:top w:val="none" w:sz="0" w:space="0" w:color="auto"/>
                <w:left w:val="none" w:sz="0" w:space="0" w:color="auto"/>
                <w:bottom w:val="none" w:sz="0" w:space="0" w:color="auto"/>
                <w:right w:val="none" w:sz="0" w:space="0" w:color="auto"/>
              </w:divBdr>
            </w:div>
            <w:div w:id="1878616023">
              <w:marLeft w:val="0"/>
              <w:marRight w:val="0"/>
              <w:marTop w:val="0"/>
              <w:marBottom w:val="0"/>
              <w:divBdr>
                <w:top w:val="none" w:sz="0" w:space="0" w:color="auto"/>
                <w:left w:val="none" w:sz="0" w:space="0" w:color="auto"/>
                <w:bottom w:val="none" w:sz="0" w:space="0" w:color="auto"/>
                <w:right w:val="none" w:sz="0" w:space="0" w:color="auto"/>
              </w:divBdr>
            </w:div>
          </w:divsChild>
        </w:div>
        <w:div w:id="1451626915">
          <w:marLeft w:val="0"/>
          <w:marRight w:val="0"/>
          <w:marTop w:val="0"/>
          <w:marBottom w:val="0"/>
          <w:divBdr>
            <w:top w:val="none" w:sz="0" w:space="0" w:color="auto"/>
            <w:left w:val="none" w:sz="0" w:space="0" w:color="auto"/>
            <w:bottom w:val="none" w:sz="0" w:space="0" w:color="auto"/>
            <w:right w:val="none" w:sz="0" w:space="0" w:color="auto"/>
          </w:divBdr>
        </w:div>
        <w:div w:id="763494911">
          <w:marLeft w:val="0"/>
          <w:marRight w:val="0"/>
          <w:marTop w:val="0"/>
          <w:marBottom w:val="0"/>
          <w:divBdr>
            <w:top w:val="none" w:sz="0" w:space="0" w:color="auto"/>
            <w:left w:val="none" w:sz="0" w:space="0" w:color="auto"/>
            <w:bottom w:val="none" w:sz="0" w:space="0" w:color="auto"/>
            <w:right w:val="none" w:sz="0" w:space="0" w:color="auto"/>
          </w:divBdr>
        </w:div>
        <w:div w:id="524176773">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907426042">
          <w:marLeft w:val="0"/>
          <w:marRight w:val="0"/>
          <w:marTop w:val="0"/>
          <w:marBottom w:val="0"/>
          <w:divBdr>
            <w:top w:val="none" w:sz="0" w:space="0" w:color="auto"/>
            <w:left w:val="none" w:sz="0" w:space="0" w:color="auto"/>
            <w:bottom w:val="none" w:sz="0" w:space="0" w:color="auto"/>
            <w:right w:val="none" w:sz="0" w:space="0" w:color="auto"/>
          </w:divBdr>
        </w:div>
        <w:div w:id="974062583">
          <w:marLeft w:val="0"/>
          <w:marRight w:val="0"/>
          <w:marTop w:val="0"/>
          <w:marBottom w:val="0"/>
          <w:divBdr>
            <w:top w:val="none" w:sz="0" w:space="0" w:color="auto"/>
            <w:left w:val="none" w:sz="0" w:space="0" w:color="auto"/>
            <w:bottom w:val="none" w:sz="0" w:space="0" w:color="auto"/>
            <w:right w:val="none" w:sz="0" w:space="0" w:color="auto"/>
          </w:divBdr>
          <w:divsChild>
            <w:div w:id="1856994317">
              <w:marLeft w:val="0"/>
              <w:marRight w:val="0"/>
              <w:marTop w:val="0"/>
              <w:marBottom w:val="0"/>
              <w:divBdr>
                <w:top w:val="none" w:sz="0" w:space="0" w:color="auto"/>
                <w:left w:val="none" w:sz="0" w:space="0" w:color="auto"/>
                <w:bottom w:val="none" w:sz="0" w:space="0" w:color="auto"/>
                <w:right w:val="none" w:sz="0" w:space="0" w:color="auto"/>
              </w:divBdr>
            </w:div>
            <w:div w:id="1661233496">
              <w:marLeft w:val="0"/>
              <w:marRight w:val="0"/>
              <w:marTop w:val="0"/>
              <w:marBottom w:val="0"/>
              <w:divBdr>
                <w:top w:val="none" w:sz="0" w:space="0" w:color="auto"/>
                <w:left w:val="none" w:sz="0" w:space="0" w:color="auto"/>
                <w:bottom w:val="none" w:sz="0" w:space="0" w:color="auto"/>
                <w:right w:val="none" w:sz="0" w:space="0" w:color="auto"/>
              </w:divBdr>
            </w:div>
            <w:div w:id="2032950169">
              <w:marLeft w:val="0"/>
              <w:marRight w:val="0"/>
              <w:marTop w:val="0"/>
              <w:marBottom w:val="0"/>
              <w:divBdr>
                <w:top w:val="none" w:sz="0" w:space="0" w:color="auto"/>
                <w:left w:val="none" w:sz="0" w:space="0" w:color="auto"/>
                <w:bottom w:val="none" w:sz="0" w:space="0" w:color="auto"/>
                <w:right w:val="none" w:sz="0" w:space="0" w:color="auto"/>
              </w:divBdr>
            </w:div>
            <w:div w:id="258761339">
              <w:marLeft w:val="0"/>
              <w:marRight w:val="0"/>
              <w:marTop w:val="0"/>
              <w:marBottom w:val="0"/>
              <w:divBdr>
                <w:top w:val="none" w:sz="0" w:space="0" w:color="auto"/>
                <w:left w:val="none" w:sz="0" w:space="0" w:color="auto"/>
                <w:bottom w:val="none" w:sz="0" w:space="0" w:color="auto"/>
                <w:right w:val="none" w:sz="0" w:space="0" w:color="auto"/>
              </w:divBdr>
            </w:div>
            <w:div w:id="587688889">
              <w:marLeft w:val="0"/>
              <w:marRight w:val="0"/>
              <w:marTop w:val="0"/>
              <w:marBottom w:val="0"/>
              <w:divBdr>
                <w:top w:val="none" w:sz="0" w:space="0" w:color="auto"/>
                <w:left w:val="none" w:sz="0" w:space="0" w:color="auto"/>
                <w:bottom w:val="none" w:sz="0" w:space="0" w:color="auto"/>
                <w:right w:val="none" w:sz="0" w:space="0" w:color="auto"/>
              </w:divBdr>
            </w:div>
          </w:divsChild>
        </w:div>
        <w:div w:id="1240168770">
          <w:marLeft w:val="0"/>
          <w:marRight w:val="0"/>
          <w:marTop w:val="0"/>
          <w:marBottom w:val="0"/>
          <w:divBdr>
            <w:top w:val="none" w:sz="0" w:space="0" w:color="auto"/>
            <w:left w:val="none" w:sz="0" w:space="0" w:color="auto"/>
            <w:bottom w:val="none" w:sz="0" w:space="0" w:color="auto"/>
            <w:right w:val="none" w:sz="0" w:space="0" w:color="auto"/>
          </w:divBdr>
          <w:divsChild>
            <w:div w:id="322860867">
              <w:marLeft w:val="0"/>
              <w:marRight w:val="0"/>
              <w:marTop w:val="0"/>
              <w:marBottom w:val="0"/>
              <w:divBdr>
                <w:top w:val="none" w:sz="0" w:space="0" w:color="auto"/>
                <w:left w:val="none" w:sz="0" w:space="0" w:color="auto"/>
                <w:bottom w:val="none" w:sz="0" w:space="0" w:color="auto"/>
                <w:right w:val="none" w:sz="0" w:space="0" w:color="auto"/>
              </w:divBdr>
            </w:div>
            <w:div w:id="1982540831">
              <w:marLeft w:val="0"/>
              <w:marRight w:val="0"/>
              <w:marTop w:val="0"/>
              <w:marBottom w:val="0"/>
              <w:divBdr>
                <w:top w:val="none" w:sz="0" w:space="0" w:color="auto"/>
                <w:left w:val="none" w:sz="0" w:space="0" w:color="auto"/>
                <w:bottom w:val="none" w:sz="0" w:space="0" w:color="auto"/>
                <w:right w:val="none" w:sz="0" w:space="0" w:color="auto"/>
              </w:divBdr>
            </w:div>
            <w:div w:id="766924219">
              <w:marLeft w:val="0"/>
              <w:marRight w:val="0"/>
              <w:marTop w:val="0"/>
              <w:marBottom w:val="0"/>
              <w:divBdr>
                <w:top w:val="none" w:sz="0" w:space="0" w:color="auto"/>
                <w:left w:val="none" w:sz="0" w:space="0" w:color="auto"/>
                <w:bottom w:val="none" w:sz="0" w:space="0" w:color="auto"/>
                <w:right w:val="none" w:sz="0" w:space="0" w:color="auto"/>
              </w:divBdr>
            </w:div>
            <w:div w:id="1646080487">
              <w:marLeft w:val="0"/>
              <w:marRight w:val="0"/>
              <w:marTop w:val="0"/>
              <w:marBottom w:val="0"/>
              <w:divBdr>
                <w:top w:val="none" w:sz="0" w:space="0" w:color="auto"/>
                <w:left w:val="none" w:sz="0" w:space="0" w:color="auto"/>
                <w:bottom w:val="none" w:sz="0" w:space="0" w:color="auto"/>
                <w:right w:val="none" w:sz="0" w:space="0" w:color="auto"/>
              </w:divBdr>
            </w:div>
            <w:div w:id="243339387">
              <w:marLeft w:val="0"/>
              <w:marRight w:val="0"/>
              <w:marTop w:val="0"/>
              <w:marBottom w:val="0"/>
              <w:divBdr>
                <w:top w:val="none" w:sz="0" w:space="0" w:color="auto"/>
                <w:left w:val="none" w:sz="0" w:space="0" w:color="auto"/>
                <w:bottom w:val="none" w:sz="0" w:space="0" w:color="auto"/>
                <w:right w:val="none" w:sz="0" w:space="0" w:color="auto"/>
              </w:divBdr>
            </w:div>
          </w:divsChild>
        </w:div>
        <w:div w:id="1266308519">
          <w:marLeft w:val="0"/>
          <w:marRight w:val="0"/>
          <w:marTop w:val="0"/>
          <w:marBottom w:val="0"/>
          <w:divBdr>
            <w:top w:val="none" w:sz="0" w:space="0" w:color="auto"/>
            <w:left w:val="none" w:sz="0" w:space="0" w:color="auto"/>
            <w:bottom w:val="none" w:sz="0" w:space="0" w:color="auto"/>
            <w:right w:val="none" w:sz="0" w:space="0" w:color="auto"/>
          </w:divBdr>
          <w:divsChild>
            <w:div w:id="2040206293">
              <w:marLeft w:val="0"/>
              <w:marRight w:val="0"/>
              <w:marTop w:val="0"/>
              <w:marBottom w:val="0"/>
              <w:divBdr>
                <w:top w:val="none" w:sz="0" w:space="0" w:color="auto"/>
                <w:left w:val="none" w:sz="0" w:space="0" w:color="auto"/>
                <w:bottom w:val="none" w:sz="0" w:space="0" w:color="auto"/>
                <w:right w:val="none" w:sz="0" w:space="0" w:color="auto"/>
              </w:divBdr>
            </w:div>
            <w:div w:id="1730496306">
              <w:marLeft w:val="0"/>
              <w:marRight w:val="0"/>
              <w:marTop w:val="0"/>
              <w:marBottom w:val="0"/>
              <w:divBdr>
                <w:top w:val="none" w:sz="0" w:space="0" w:color="auto"/>
                <w:left w:val="none" w:sz="0" w:space="0" w:color="auto"/>
                <w:bottom w:val="none" w:sz="0" w:space="0" w:color="auto"/>
                <w:right w:val="none" w:sz="0" w:space="0" w:color="auto"/>
              </w:divBdr>
            </w:div>
            <w:div w:id="223028086">
              <w:marLeft w:val="0"/>
              <w:marRight w:val="0"/>
              <w:marTop w:val="0"/>
              <w:marBottom w:val="0"/>
              <w:divBdr>
                <w:top w:val="none" w:sz="0" w:space="0" w:color="auto"/>
                <w:left w:val="none" w:sz="0" w:space="0" w:color="auto"/>
                <w:bottom w:val="none" w:sz="0" w:space="0" w:color="auto"/>
                <w:right w:val="none" w:sz="0" w:space="0" w:color="auto"/>
              </w:divBdr>
            </w:div>
            <w:div w:id="1800342893">
              <w:marLeft w:val="0"/>
              <w:marRight w:val="0"/>
              <w:marTop w:val="0"/>
              <w:marBottom w:val="0"/>
              <w:divBdr>
                <w:top w:val="none" w:sz="0" w:space="0" w:color="auto"/>
                <w:left w:val="none" w:sz="0" w:space="0" w:color="auto"/>
                <w:bottom w:val="none" w:sz="0" w:space="0" w:color="auto"/>
                <w:right w:val="none" w:sz="0" w:space="0" w:color="auto"/>
              </w:divBdr>
            </w:div>
            <w:div w:id="756025313">
              <w:marLeft w:val="0"/>
              <w:marRight w:val="0"/>
              <w:marTop w:val="0"/>
              <w:marBottom w:val="0"/>
              <w:divBdr>
                <w:top w:val="none" w:sz="0" w:space="0" w:color="auto"/>
                <w:left w:val="none" w:sz="0" w:space="0" w:color="auto"/>
                <w:bottom w:val="none" w:sz="0" w:space="0" w:color="auto"/>
                <w:right w:val="none" w:sz="0" w:space="0" w:color="auto"/>
              </w:divBdr>
            </w:div>
          </w:divsChild>
        </w:div>
        <w:div w:id="1711802968">
          <w:marLeft w:val="0"/>
          <w:marRight w:val="0"/>
          <w:marTop w:val="0"/>
          <w:marBottom w:val="0"/>
          <w:divBdr>
            <w:top w:val="none" w:sz="0" w:space="0" w:color="auto"/>
            <w:left w:val="none" w:sz="0" w:space="0" w:color="auto"/>
            <w:bottom w:val="none" w:sz="0" w:space="0" w:color="auto"/>
            <w:right w:val="none" w:sz="0" w:space="0" w:color="auto"/>
          </w:divBdr>
          <w:divsChild>
            <w:div w:id="59599276">
              <w:marLeft w:val="0"/>
              <w:marRight w:val="0"/>
              <w:marTop w:val="0"/>
              <w:marBottom w:val="0"/>
              <w:divBdr>
                <w:top w:val="none" w:sz="0" w:space="0" w:color="auto"/>
                <w:left w:val="none" w:sz="0" w:space="0" w:color="auto"/>
                <w:bottom w:val="none" w:sz="0" w:space="0" w:color="auto"/>
                <w:right w:val="none" w:sz="0" w:space="0" w:color="auto"/>
              </w:divBdr>
            </w:div>
            <w:div w:id="89160147">
              <w:marLeft w:val="0"/>
              <w:marRight w:val="0"/>
              <w:marTop w:val="0"/>
              <w:marBottom w:val="0"/>
              <w:divBdr>
                <w:top w:val="none" w:sz="0" w:space="0" w:color="auto"/>
                <w:left w:val="none" w:sz="0" w:space="0" w:color="auto"/>
                <w:bottom w:val="none" w:sz="0" w:space="0" w:color="auto"/>
                <w:right w:val="none" w:sz="0" w:space="0" w:color="auto"/>
              </w:divBdr>
            </w:div>
            <w:div w:id="324600066">
              <w:marLeft w:val="0"/>
              <w:marRight w:val="0"/>
              <w:marTop w:val="0"/>
              <w:marBottom w:val="0"/>
              <w:divBdr>
                <w:top w:val="none" w:sz="0" w:space="0" w:color="auto"/>
                <w:left w:val="none" w:sz="0" w:space="0" w:color="auto"/>
                <w:bottom w:val="none" w:sz="0" w:space="0" w:color="auto"/>
                <w:right w:val="none" w:sz="0" w:space="0" w:color="auto"/>
              </w:divBdr>
            </w:div>
            <w:div w:id="1135950452">
              <w:marLeft w:val="0"/>
              <w:marRight w:val="0"/>
              <w:marTop w:val="0"/>
              <w:marBottom w:val="0"/>
              <w:divBdr>
                <w:top w:val="none" w:sz="0" w:space="0" w:color="auto"/>
                <w:left w:val="none" w:sz="0" w:space="0" w:color="auto"/>
                <w:bottom w:val="none" w:sz="0" w:space="0" w:color="auto"/>
                <w:right w:val="none" w:sz="0" w:space="0" w:color="auto"/>
              </w:divBdr>
            </w:div>
            <w:div w:id="307513198">
              <w:marLeft w:val="0"/>
              <w:marRight w:val="0"/>
              <w:marTop w:val="0"/>
              <w:marBottom w:val="0"/>
              <w:divBdr>
                <w:top w:val="none" w:sz="0" w:space="0" w:color="auto"/>
                <w:left w:val="none" w:sz="0" w:space="0" w:color="auto"/>
                <w:bottom w:val="none" w:sz="0" w:space="0" w:color="auto"/>
                <w:right w:val="none" w:sz="0" w:space="0" w:color="auto"/>
              </w:divBdr>
            </w:div>
          </w:divsChild>
        </w:div>
        <w:div w:id="1766684595">
          <w:marLeft w:val="0"/>
          <w:marRight w:val="0"/>
          <w:marTop w:val="0"/>
          <w:marBottom w:val="0"/>
          <w:divBdr>
            <w:top w:val="none" w:sz="0" w:space="0" w:color="auto"/>
            <w:left w:val="none" w:sz="0" w:space="0" w:color="auto"/>
            <w:bottom w:val="none" w:sz="0" w:space="0" w:color="auto"/>
            <w:right w:val="none" w:sz="0" w:space="0" w:color="auto"/>
          </w:divBdr>
          <w:divsChild>
            <w:div w:id="1331371106">
              <w:marLeft w:val="0"/>
              <w:marRight w:val="0"/>
              <w:marTop w:val="0"/>
              <w:marBottom w:val="0"/>
              <w:divBdr>
                <w:top w:val="none" w:sz="0" w:space="0" w:color="auto"/>
                <w:left w:val="none" w:sz="0" w:space="0" w:color="auto"/>
                <w:bottom w:val="none" w:sz="0" w:space="0" w:color="auto"/>
                <w:right w:val="none" w:sz="0" w:space="0" w:color="auto"/>
              </w:divBdr>
            </w:div>
            <w:div w:id="1588033367">
              <w:marLeft w:val="0"/>
              <w:marRight w:val="0"/>
              <w:marTop w:val="0"/>
              <w:marBottom w:val="0"/>
              <w:divBdr>
                <w:top w:val="none" w:sz="0" w:space="0" w:color="auto"/>
                <w:left w:val="none" w:sz="0" w:space="0" w:color="auto"/>
                <w:bottom w:val="none" w:sz="0" w:space="0" w:color="auto"/>
                <w:right w:val="none" w:sz="0" w:space="0" w:color="auto"/>
              </w:divBdr>
            </w:div>
            <w:div w:id="77215499">
              <w:marLeft w:val="0"/>
              <w:marRight w:val="0"/>
              <w:marTop w:val="0"/>
              <w:marBottom w:val="0"/>
              <w:divBdr>
                <w:top w:val="none" w:sz="0" w:space="0" w:color="auto"/>
                <w:left w:val="none" w:sz="0" w:space="0" w:color="auto"/>
                <w:bottom w:val="none" w:sz="0" w:space="0" w:color="auto"/>
                <w:right w:val="none" w:sz="0" w:space="0" w:color="auto"/>
              </w:divBdr>
            </w:div>
            <w:div w:id="1622614218">
              <w:marLeft w:val="0"/>
              <w:marRight w:val="0"/>
              <w:marTop w:val="0"/>
              <w:marBottom w:val="0"/>
              <w:divBdr>
                <w:top w:val="none" w:sz="0" w:space="0" w:color="auto"/>
                <w:left w:val="none" w:sz="0" w:space="0" w:color="auto"/>
                <w:bottom w:val="none" w:sz="0" w:space="0" w:color="auto"/>
                <w:right w:val="none" w:sz="0" w:space="0" w:color="auto"/>
              </w:divBdr>
            </w:div>
            <w:div w:id="1838184012">
              <w:marLeft w:val="0"/>
              <w:marRight w:val="0"/>
              <w:marTop w:val="0"/>
              <w:marBottom w:val="0"/>
              <w:divBdr>
                <w:top w:val="none" w:sz="0" w:space="0" w:color="auto"/>
                <w:left w:val="none" w:sz="0" w:space="0" w:color="auto"/>
                <w:bottom w:val="none" w:sz="0" w:space="0" w:color="auto"/>
                <w:right w:val="none" w:sz="0" w:space="0" w:color="auto"/>
              </w:divBdr>
            </w:div>
          </w:divsChild>
        </w:div>
        <w:div w:id="708646247">
          <w:marLeft w:val="0"/>
          <w:marRight w:val="0"/>
          <w:marTop w:val="0"/>
          <w:marBottom w:val="0"/>
          <w:divBdr>
            <w:top w:val="none" w:sz="0" w:space="0" w:color="auto"/>
            <w:left w:val="none" w:sz="0" w:space="0" w:color="auto"/>
            <w:bottom w:val="none" w:sz="0" w:space="0" w:color="auto"/>
            <w:right w:val="none" w:sz="0" w:space="0" w:color="auto"/>
          </w:divBdr>
          <w:divsChild>
            <w:div w:id="841892433">
              <w:marLeft w:val="0"/>
              <w:marRight w:val="0"/>
              <w:marTop w:val="0"/>
              <w:marBottom w:val="0"/>
              <w:divBdr>
                <w:top w:val="none" w:sz="0" w:space="0" w:color="auto"/>
                <w:left w:val="none" w:sz="0" w:space="0" w:color="auto"/>
                <w:bottom w:val="none" w:sz="0" w:space="0" w:color="auto"/>
                <w:right w:val="none" w:sz="0" w:space="0" w:color="auto"/>
              </w:divBdr>
            </w:div>
            <w:div w:id="989093892">
              <w:marLeft w:val="0"/>
              <w:marRight w:val="0"/>
              <w:marTop w:val="0"/>
              <w:marBottom w:val="0"/>
              <w:divBdr>
                <w:top w:val="none" w:sz="0" w:space="0" w:color="auto"/>
                <w:left w:val="none" w:sz="0" w:space="0" w:color="auto"/>
                <w:bottom w:val="none" w:sz="0" w:space="0" w:color="auto"/>
                <w:right w:val="none" w:sz="0" w:space="0" w:color="auto"/>
              </w:divBdr>
            </w:div>
            <w:div w:id="466550998">
              <w:marLeft w:val="0"/>
              <w:marRight w:val="0"/>
              <w:marTop w:val="0"/>
              <w:marBottom w:val="0"/>
              <w:divBdr>
                <w:top w:val="none" w:sz="0" w:space="0" w:color="auto"/>
                <w:left w:val="none" w:sz="0" w:space="0" w:color="auto"/>
                <w:bottom w:val="none" w:sz="0" w:space="0" w:color="auto"/>
                <w:right w:val="none" w:sz="0" w:space="0" w:color="auto"/>
              </w:divBdr>
            </w:div>
            <w:div w:id="199513265">
              <w:marLeft w:val="0"/>
              <w:marRight w:val="0"/>
              <w:marTop w:val="0"/>
              <w:marBottom w:val="0"/>
              <w:divBdr>
                <w:top w:val="none" w:sz="0" w:space="0" w:color="auto"/>
                <w:left w:val="none" w:sz="0" w:space="0" w:color="auto"/>
                <w:bottom w:val="none" w:sz="0" w:space="0" w:color="auto"/>
                <w:right w:val="none" w:sz="0" w:space="0" w:color="auto"/>
              </w:divBdr>
            </w:div>
            <w:div w:id="842204768">
              <w:marLeft w:val="0"/>
              <w:marRight w:val="0"/>
              <w:marTop w:val="0"/>
              <w:marBottom w:val="0"/>
              <w:divBdr>
                <w:top w:val="none" w:sz="0" w:space="0" w:color="auto"/>
                <w:left w:val="none" w:sz="0" w:space="0" w:color="auto"/>
                <w:bottom w:val="none" w:sz="0" w:space="0" w:color="auto"/>
                <w:right w:val="none" w:sz="0" w:space="0" w:color="auto"/>
              </w:divBdr>
            </w:div>
          </w:divsChild>
        </w:div>
        <w:div w:id="319895380">
          <w:marLeft w:val="0"/>
          <w:marRight w:val="0"/>
          <w:marTop w:val="0"/>
          <w:marBottom w:val="0"/>
          <w:divBdr>
            <w:top w:val="none" w:sz="0" w:space="0" w:color="auto"/>
            <w:left w:val="none" w:sz="0" w:space="0" w:color="auto"/>
            <w:bottom w:val="none" w:sz="0" w:space="0" w:color="auto"/>
            <w:right w:val="none" w:sz="0" w:space="0" w:color="auto"/>
          </w:divBdr>
          <w:divsChild>
            <w:div w:id="300964539">
              <w:marLeft w:val="0"/>
              <w:marRight w:val="0"/>
              <w:marTop w:val="0"/>
              <w:marBottom w:val="0"/>
              <w:divBdr>
                <w:top w:val="none" w:sz="0" w:space="0" w:color="auto"/>
                <w:left w:val="none" w:sz="0" w:space="0" w:color="auto"/>
                <w:bottom w:val="none" w:sz="0" w:space="0" w:color="auto"/>
                <w:right w:val="none" w:sz="0" w:space="0" w:color="auto"/>
              </w:divBdr>
            </w:div>
            <w:div w:id="491455131">
              <w:marLeft w:val="0"/>
              <w:marRight w:val="0"/>
              <w:marTop w:val="0"/>
              <w:marBottom w:val="0"/>
              <w:divBdr>
                <w:top w:val="none" w:sz="0" w:space="0" w:color="auto"/>
                <w:left w:val="none" w:sz="0" w:space="0" w:color="auto"/>
                <w:bottom w:val="none" w:sz="0" w:space="0" w:color="auto"/>
                <w:right w:val="none" w:sz="0" w:space="0" w:color="auto"/>
              </w:divBdr>
            </w:div>
            <w:div w:id="241182197">
              <w:marLeft w:val="0"/>
              <w:marRight w:val="0"/>
              <w:marTop w:val="0"/>
              <w:marBottom w:val="0"/>
              <w:divBdr>
                <w:top w:val="none" w:sz="0" w:space="0" w:color="auto"/>
                <w:left w:val="none" w:sz="0" w:space="0" w:color="auto"/>
                <w:bottom w:val="none" w:sz="0" w:space="0" w:color="auto"/>
                <w:right w:val="none" w:sz="0" w:space="0" w:color="auto"/>
              </w:divBdr>
            </w:div>
            <w:div w:id="1287393612">
              <w:marLeft w:val="0"/>
              <w:marRight w:val="0"/>
              <w:marTop w:val="0"/>
              <w:marBottom w:val="0"/>
              <w:divBdr>
                <w:top w:val="none" w:sz="0" w:space="0" w:color="auto"/>
                <w:left w:val="none" w:sz="0" w:space="0" w:color="auto"/>
                <w:bottom w:val="none" w:sz="0" w:space="0" w:color="auto"/>
                <w:right w:val="none" w:sz="0" w:space="0" w:color="auto"/>
              </w:divBdr>
            </w:div>
            <w:div w:id="349068025">
              <w:marLeft w:val="0"/>
              <w:marRight w:val="0"/>
              <w:marTop w:val="0"/>
              <w:marBottom w:val="0"/>
              <w:divBdr>
                <w:top w:val="none" w:sz="0" w:space="0" w:color="auto"/>
                <w:left w:val="none" w:sz="0" w:space="0" w:color="auto"/>
                <w:bottom w:val="none" w:sz="0" w:space="0" w:color="auto"/>
                <w:right w:val="none" w:sz="0" w:space="0" w:color="auto"/>
              </w:divBdr>
            </w:div>
          </w:divsChild>
        </w:div>
        <w:div w:id="574435529">
          <w:marLeft w:val="0"/>
          <w:marRight w:val="0"/>
          <w:marTop w:val="0"/>
          <w:marBottom w:val="0"/>
          <w:divBdr>
            <w:top w:val="none" w:sz="0" w:space="0" w:color="auto"/>
            <w:left w:val="none" w:sz="0" w:space="0" w:color="auto"/>
            <w:bottom w:val="none" w:sz="0" w:space="0" w:color="auto"/>
            <w:right w:val="none" w:sz="0" w:space="0" w:color="auto"/>
          </w:divBdr>
          <w:divsChild>
            <w:div w:id="570193191">
              <w:marLeft w:val="0"/>
              <w:marRight w:val="0"/>
              <w:marTop w:val="0"/>
              <w:marBottom w:val="0"/>
              <w:divBdr>
                <w:top w:val="none" w:sz="0" w:space="0" w:color="auto"/>
                <w:left w:val="none" w:sz="0" w:space="0" w:color="auto"/>
                <w:bottom w:val="none" w:sz="0" w:space="0" w:color="auto"/>
                <w:right w:val="none" w:sz="0" w:space="0" w:color="auto"/>
              </w:divBdr>
            </w:div>
            <w:div w:id="1464536986">
              <w:marLeft w:val="0"/>
              <w:marRight w:val="0"/>
              <w:marTop w:val="0"/>
              <w:marBottom w:val="0"/>
              <w:divBdr>
                <w:top w:val="none" w:sz="0" w:space="0" w:color="auto"/>
                <w:left w:val="none" w:sz="0" w:space="0" w:color="auto"/>
                <w:bottom w:val="none" w:sz="0" w:space="0" w:color="auto"/>
                <w:right w:val="none" w:sz="0" w:space="0" w:color="auto"/>
              </w:divBdr>
            </w:div>
            <w:div w:id="410857268">
              <w:marLeft w:val="0"/>
              <w:marRight w:val="0"/>
              <w:marTop w:val="0"/>
              <w:marBottom w:val="0"/>
              <w:divBdr>
                <w:top w:val="none" w:sz="0" w:space="0" w:color="auto"/>
                <w:left w:val="none" w:sz="0" w:space="0" w:color="auto"/>
                <w:bottom w:val="none" w:sz="0" w:space="0" w:color="auto"/>
                <w:right w:val="none" w:sz="0" w:space="0" w:color="auto"/>
              </w:divBdr>
            </w:div>
            <w:div w:id="1843928179">
              <w:marLeft w:val="0"/>
              <w:marRight w:val="0"/>
              <w:marTop w:val="0"/>
              <w:marBottom w:val="0"/>
              <w:divBdr>
                <w:top w:val="none" w:sz="0" w:space="0" w:color="auto"/>
                <w:left w:val="none" w:sz="0" w:space="0" w:color="auto"/>
                <w:bottom w:val="none" w:sz="0" w:space="0" w:color="auto"/>
                <w:right w:val="none" w:sz="0" w:space="0" w:color="auto"/>
              </w:divBdr>
            </w:div>
            <w:div w:id="159855464">
              <w:marLeft w:val="0"/>
              <w:marRight w:val="0"/>
              <w:marTop w:val="0"/>
              <w:marBottom w:val="0"/>
              <w:divBdr>
                <w:top w:val="none" w:sz="0" w:space="0" w:color="auto"/>
                <w:left w:val="none" w:sz="0" w:space="0" w:color="auto"/>
                <w:bottom w:val="none" w:sz="0" w:space="0" w:color="auto"/>
                <w:right w:val="none" w:sz="0" w:space="0" w:color="auto"/>
              </w:divBdr>
            </w:div>
          </w:divsChild>
        </w:div>
        <w:div w:id="1910726523">
          <w:marLeft w:val="0"/>
          <w:marRight w:val="0"/>
          <w:marTop w:val="0"/>
          <w:marBottom w:val="0"/>
          <w:divBdr>
            <w:top w:val="none" w:sz="0" w:space="0" w:color="auto"/>
            <w:left w:val="none" w:sz="0" w:space="0" w:color="auto"/>
            <w:bottom w:val="none" w:sz="0" w:space="0" w:color="auto"/>
            <w:right w:val="none" w:sz="0" w:space="0" w:color="auto"/>
          </w:divBdr>
          <w:divsChild>
            <w:div w:id="679477488">
              <w:marLeft w:val="0"/>
              <w:marRight w:val="0"/>
              <w:marTop w:val="0"/>
              <w:marBottom w:val="0"/>
              <w:divBdr>
                <w:top w:val="none" w:sz="0" w:space="0" w:color="auto"/>
                <w:left w:val="none" w:sz="0" w:space="0" w:color="auto"/>
                <w:bottom w:val="none" w:sz="0" w:space="0" w:color="auto"/>
                <w:right w:val="none" w:sz="0" w:space="0" w:color="auto"/>
              </w:divBdr>
            </w:div>
            <w:div w:id="2049068598">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841579719">
              <w:marLeft w:val="0"/>
              <w:marRight w:val="0"/>
              <w:marTop w:val="0"/>
              <w:marBottom w:val="0"/>
              <w:divBdr>
                <w:top w:val="none" w:sz="0" w:space="0" w:color="auto"/>
                <w:left w:val="none" w:sz="0" w:space="0" w:color="auto"/>
                <w:bottom w:val="none" w:sz="0" w:space="0" w:color="auto"/>
                <w:right w:val="none" w:sz="0" w:space="0" w:color="auto"/>
              </w:divBdr>
            </w:div>
            <w:div w:id="2045979817">
              <w:marLeft w:val="0"/>
              <w:marRight w:val="0"/>
              <w:marTop w:val="0"/>
              <w:marBottom w:val="0"/>
              <w:divBdr>
                <w:top w:val="none" w:sz="0" w:space="0" w:color="auto"/>
                <w:left w:val="none" w:sz="0" w:space="0" w:color="auto"/>
                <w:bottom w:val="none" w:sz="0" w:space="0" w:color="auto"/>
                <w:right w:val="none" w:sz="0" w:space="0" w:color="auto"/>
              </w:divBdr>
            </w:div>
          </w:divsChild>
        </w:div>
        <w:div w:id="71973875">
          <w:marLeft w:val="0"/>
          <w:marRight w:val="0"/>
          <w:marTop w:val="0"/>
          <w:marBottom w:val="0"/>
          <w:divBdr>
            <w:top w:val="none" w:sz="0" w:space="0" w:color="auto"/>
            <w:left w:val="none" w:sz="0" w:space="0" w:color="auto"/>
            <w:bottom w:val="none" w:sz="0" w:space="0" w:color="auto"/>
            <w:right w:val="none" w:sz="0" w:space="0" w:color="auto"/>
          </w:divBdr>
          <w:divsChild>
            <w:div w:id="405957275">
              <w:marLeft w:val="0"/>
              <w:marRight w:val="0"/>
              <w:marTop w:val="0"/>
              <w:marBottom w:val="0"/>
              <w:divBdr>
                <w:top w:val="none" w:sz="0" w:space="0" w:color="auto"/>
                <w:left w:val="none" w:sz="0" w:space="0" w:color="auto"/>
                <w:bottom w:val="none" w:sz="0" w:space="0" w:color="auto"/>
                <w:right w:val="none" w:sz="0" w:space="0" w:color="auto"/>
              </w:divBdr>
            </w:div>
            <w:div w:id="75248914">
              <w:marLeft w:val="0"/>
              <w:marRight w:val="0"/>
              <w:marTop w:val="0"/>
              <w:marBottom w:val="0"/>
              <w:divBdr>
                <w:top w:val="none" w:sz="0" w:space="0" w:color="auto"/>
                <w:left w:val="none" w:sz="0" w:space="0" w:color="auto"/>
                <w:bottom w:val="none" w:sz="0" w:space="0" w:color="auto"/>
                <w:right w:val="none" w:sz="0" w:space="0" w:color="auto"/>
              </w:divBdr>
            </w:div>
            <w:div w:id="218052716">
              <w:marLeft w:val="0"/>
              <w:marRight w:val="0"/>
              <w:marTop w:val="0"/>
              <w:marBottom w:val="0"/>
              <w:divBdr>
                <w:top w:val="none" w:sz="0" w:space="0" w:color="auto"/>
                <w:left w:val="none" w:sz="0" w:space="0" w:color="auto"/>
                <w:bottom w:val="none" w:sz="0" w:space="0" w:color="auto"/>
                <w:right w:val="none" w:sz="0" w:space="0" w:color="auto"/>
              </w:divBdr>
            </w:div>
            <w:div w:id="635529555">
              <w:marLeft w:val="0"/>
              <w:marRight w:val="0"/>
              <w:marTop w:val="0"/>
              <w:marBottom w:val="0"/>
              <w:divBdr>
                <w:top w:val="none" w:sz="0" w:space="0" w:color="auto"/>
                <w:left w:val="none" w:sz="0" w:space="0" w:color="auto"/>
                <w:bottom w:val="none" w:sz="0" w:space="0" w:color="auto"/>
                <w:right w:val="none" w:sz="0" w:space="0" w:color="auto"/>
              </w:divBdr>
            </w:div>
            <w:div w:id="773790819">
              <w:marLeft w:val="0"/>
              <w:marRight w:val="0"/>
              <w:marTop w:val="0"/>
              <w:marBottom w:val="0"/>
              <w:divBdr>
                <w:top w:val="none" w:sz="0" w:space="0" w:color="auto"/>
                <w:left w:val="none" w:sz="0" w:space="0" w:color="auto"/>
                <w:bottom w:val="none" w:sz="0" w:space="0" w:color="auto"/>
                <w:right w:val="none" w:sz="0" w:space="0" w:color="auto"/>
              </w:divBdr>
            </w:div>
          </w:divsChild>
        </w:div>
        <w:div w:id="630283268">
          <w:marLeft w:val="0"/>
          <w:marRight w:val="0"/>
          <w:marTop w:val="0"/>
          <w:marBottom w:val="0"/>
          <w:divBdr>
            <w:top w:val="none" w:sz="0" w:space="0" w:color="auto"/>
            <w:left w:val="none" w:sz="0" w:space="0" w:color="auto"/>
            <w:bottom w:val="none" w:sz="0" w:space="0" w:color="auto"/>
            <w:right w:val="none" w:sz="0" w:space="0" w:color="auto"/>
          </w:divBdr>
          <w:divsChild>
            <w:div w:id="76244331">
              <w:marLeft w:val="0"/>
              <w:marRight w:val="0"/>
              <w:marTop w:val="0"/>
              <w:marBottom w:val="0"/>
              <w:divBdr>
                <w:top w:val="none" w:sz="0" w:space="0" w:color="auto"/>
                <w:left w:val="none" w:sz="0" w:space="0" w:color="auto"/>
                <w:bottom w:val="none" w:sz="0" w:space="0" w:color="auto"/>
                <w:right w:val="none" w:sz="0" w:space="0" w:color="auto"/>
              </w:divBdr>
            </w:div>
            <w:div w:id="1374580909">
              <w:marLeft w:val="0"/>
              <w:marRight w:val="0"/>
              <w:marTop w:val="0"/>
              <w:marBottom w:val="0"/>
              <w:divBdr>
                <w:top w:val="none" w:sz="0" w:space="0" w:color="auto"/>
                <w:left w:val="none" w:sz="0" w:space="0" w:color="auto"/>
                <w:bottom w:val="none" w:sz="0" w:space="0" w:color="auto"/>
                <w:right w:val="none" w:sz="0" w:space="0" w:color="auto"/>
              </w:divBdr>
            </w:div>
            <w:div w:id="1374384730">
              <w:marLeft w:val="0"/>
              <w:marRight w:val="0"/>
              <w:marTop w:val="0"/>
              <w:marBottom w:val="0"/>
              <w:divBdr>
                <w:top w:val="none" w:sz="0" w:space="0" w:color="auto"/>
                <w:left w:val="none" w:sz="0" w:space="0" w:color="auto"/>
                <w:bottom w:val="none" w:sz="0" w:space="0" w:color="auto"/>
                <w:right w:val="none" w:sz="0" w:space="0" w:color="auto"/>
              </w:divBdr>
            </w:div>
            <w:div w:id="8064824">
              <w:marLeft w:val="0"/>
              <w:marRight w:val="0"/>
              <w:marTop w:val="0"/>
              <w:marBottom w:val="0"/>
              <w:divBdr>
                <w:top w:val="none" w:sz="0" w:space="0" w:color="auto"/>
                <w:left w:val="none" w:sz="0" w:space="0" w:color="auto"/>
                <w:bottom w:val="none" w:sz="0" w:space="0" w:color="auto"/>
                <w:right w:val="none" w:sz="0" w:space="0" w:color="auto"/>
              </w:divBdr>
            </w:div>
            <w:div w:id="1650749982">
              <w:marLeft w:val="0"/>
              <w:marRight w:val="0"/>
              <w:marTop w:val="0"/>
              <w:marBottom w:val="0"/>
              <w:divBdr>
                <w:top w:val="none" w:sz="0" w:space="0" w:color="auto"/>
                <w:left w:val="none" w:sz="0" w:space="0" w:color="auto"/>
                <w:bottom w:val="none" w:sz="0" w:space="0" w:color="auto"/>
                <w:right w:val="none" w:sz="0" w:space="0" w:color="auto"/>
              </w:divBdr>
            </w:div>
          </w:divsChild>
        </w:div>
        <w:div w:id="699547865">
          <w:marLeft w:val="0"/>
          <w:marRight w:val="0"/>
          <w:marTop w:val="0"/>
          <w:marBottom w:val="0"/>
          <w:divBdr>
            <w:top w:val="none" w:sz="0" w:space="0" w:color="auto"/>
            <w:left w:val="none" w:sz="0" w:space="0" w:color="auto"/>
            <w:bottom w:val="none" w:sz="0" w:space="0" w:color="auto"/>
            <w:right w:val="none" w:sz="0" w:space="0" w:color="auto"/>
          </w:divBdr>
        </w:div>
        <w:div w:id="1650479192">
          <w:marLeft w:val="0"/>
          <w:marRight w:val="0"/>
          <w:marTop w:val="0"/>
          <w:marBottom w:val="0"/>
          <w:divBdr>
            <w:top w:val="none" w:sz="0" w:space="0" w:color="auto"/>
            <w:left w:val="none" w:sz="0" w:space="0" w:color="auto"/>
            <w:bottom w:val="none" w:sz="0" w:space="0" w:color="auto"/>
            <w:right w:val="none" w:sz="0" w:space="0" w:color="auto"/>
          </w:divBdr>
        </w:div>
        <w:div w:id="1697268156">
          <w:marLeft w:val="0"/>
          <w:marRight w:val="0"/>
          <w:marTop w:val="0"/>
          <w:marBottom w:val="0"/>
          <w:divBdr>
            <w:top w:val="none" w:sz="0" w:space="0" w:color="auto"/>
            <w:left w:val="none" w:sz="0" w:space="0" w:color="auto"/>
            <w:bottom w:val="none" w:sz="0" w:space="0" w:color="auto"/>
            <w:right w:val="none" w:sz="0" w:space="0" w:color="auto"/>
          </w:divBdr>
        </w:div>
        <w:div w:id="1953316610">
          <w:marLeft w:val="0"/>
          <w:marRight w:val="0"/>
          <w:marTop w:val="0"/>
          <w:marBottom w:val="0"/>
          <w:divBdr>
            <w:top w:val="none" w:sz="0" w:space="0" w:color="auto"/>
            <w:left w:val="none" w:sz="0" w:space="0" w:color="auto"/>
            <w:bottom w:val="none" w:sz="0" w:space="0" w:color="auto"/>
            <w:right w:val="none" w:sz="0" w:space="0" w:color="auto"/>
          </w:divBdr>
        </w:div>
        <w:div w:id="1502504903">
          <w:marLeft w:val="0"/>
          <w:marRight w:val="0"/>
          <w:marTop w:val="0"/>
          <w:marBottom w:val="0"/>
          <w:divBdr>
            <w:top w:val="none" w:sz="0" w:space="0" w:color="auto"/>
            <w:left w:val="none" w:sz="0" w:space="0" w:color="auto"/>
            <w:bottom w:val="none" w:sz="0" w:space="0" w:color="auto"/>
            <w:right w:val="none" w:sz="0" w:space="0" w:color="auto"/>
          </w:divBdr>
        </w:div>
        <w:div w:id="1190337349">
          <w:marLeft w:val="0"/>
          <w:marRight w:val="0"/>
          <w:marTop w:val="0"/>
          <w:marBottom w:val="0"/>
          <w:divBdr>
            <w:top w:val="none" w:sz="0" w:space="0" w:color="auto"/>
            <w:left w:val="none" w:sz="0" w:space="0" w:color="auto"/>
            <w:bottom w:val="none" w:sz="0" w:space="0" w:color="auto"/>
            <w:right w:val="none" w:sz="0" w:space="0" w:color="auto"/>
          </w:divBdr>
          <w:divsChild>
            <w:div w:id="1294218147">
              <w:marLeft w:val="0"/>
              <w:marRight w:val="0"/>
              <w:marTop w:val="0"/>
              <w:marBottom w:val="0"/>
              <w:divBdr>
                <w:top w:val="none" w:sz="0" w:space="0" w:color="auto"/>
                <w:left w:val="none" w:sz="0" w:space="0" w:color="auto"/>
                <w:bottom w:val="none" w:sz="0" w:space="0" w:color="auto"/>
                <w:right w:val="none" w:sz="0" w:space="0" w:color="auto"/>
              </w:divBdr>
            </w:div>
            <w:div w:id="83428762">
              <w:marLeft w:val="0"/>
              <w:marRight w:val="0"/>
              <w:marTop w:val="0"/>
              <w:marBottom w:val="0"/>
              <w:divBdr>
                <w:top w:val="none" w:sz="0" w:space="0" w:color="auto"/>
                <w:left w:val="none" w:sz="0" w:space="0" w:color="auto"/>
                <w:bottom w:val="none" w:sz="0" w:space="0" w:color="auto"/>
                <w:right w:val="none" w:sz="0" w:space="0" w:color="auto"/>
              </w:divBdr>
            </w:div>
            <w:div w:id="2080861572">
              <w:marLeft w:val="0"/>
              <w:marRight w:val="0"/>
              <w:marTop w:val="0"/>
              <w:marBottom w:val="0"/>
              <w:divBdr>
                <w:top w:val="none" w:sz="0" w:space="0" w:color="auto"/>
                <w:left w:val="none" w:sz="0" w:space="0" w:color="auto"/>
                <w:bottom w:val="none" w:sz="0" w:space="0" w:color="auto"/>
                <w:right w:val="none" w:sz="0" w:space="0" w:color="auto"/>
              </w:divBdr>
            </w:div>
            <w:div w:id="169874420">
              <w:marLeft w:val="0"/>
              <w:marRight w:val="0"/>
              <w:marTop w:val="0"/>
              <w:marBottom w:val="0"/>
              <w:divBdr>
                <w:top w:val="none" w:sz="0" w:space="0" w:color="auto"/>
                <w:left w:val="none" w:sz="0" w:space="0" w:color="auto"/>
                <w:bottom w:val="none" w:sz="0" w:space="0" w:color="auto"/>
                <w:right w:val="none" w:sz="0" w:space="0" w:color="auto"/>
              </w:divBdr>
            </w:div>
            <w:div w:id="399982451">
              <w:marLeft w:val="0"/>
              <w:marRight w:val="0"/>
              <w:marTop w:val="0"/>
              <w:marBottom w:val="0"/>
              <w:divBdr>
                <w:top w:val="none" w:sz="0" w:space="0" w:color="auto"/>
                <w:left w:val="none" w:sz="0" w:space="0" w:color="auto"/>
                <w:bottom w:val="none" w:sz="0" w:space="0" w:color="auto"/>
                <w:right w:val="none" w:sz="0" w:space="0" w:color="auto"/>
              </w:divBdr>
            </w:div>
          </w:divsChild>
        </w:div>
        <w:div w:id="1415709370">
          <w:marLeft w:val="0"/>
          <w:marRight w:val="0"/>
          <w:marTop w:val="0"/>
          <w:marBottom w:val="0"/>
          <w:divBdr>
            <w:top w:val="none" w:sz="0" w:space="0" w:color="auto"/>
            <w:left w:val="none" w:sz="0" w:space="0" w:color="auto"/>
            <w:bottom w:val="none" w:sz="0" w:space="0" w:color="auto"/>
            <w:right w:val="none" w:sz="0" w:space="0" w:color="auto"/>
          </w:divBdr>
          <w:divsChild>
            <w:div w:id="978270256">
              <w:marLeft w:val="0"/>
              <w:marRight w:val="0"/>
              <w:marTop w:val="0"/>
              <w:marBottom w:val="0"/>
              <w:divBdr>
                <w:top w:val="none" w:sz="0" w:space="0" w:color="auto"/>
                <w:left w:val="none" w:sz="0" w:space="0" w:color="auto"/>
                <w:bottom w:val="none" w:sz="0" w:space="0" w:color="auto"/>
                <w:right w:val="none" w:sz="0" w:space="0" w:color="auto"/>
              </w:divBdr>
            </w:div>
            <w:div w:id="636885690">
              <w:marLeft w:val="0"/>
              <w:marRight w:val="0"/>
              <w:marTop w:val="0"/>
              <w:marBottom w:val="0"/>
              <w:divBdr>
                <w:top w:val="none" w:sz="0" w:space="0" w:color="auto"/>
                <w:left w:val="none" w:sz="0" w:space="0" w:color="auto"/>
                <w:bottom w:val="none" w:sz="0" w:space="0" w:color="auto"/>
                <w:right w:val="none" w:sz="0" w:space="0" w:color="auto"/>
              </w:divBdr>
            </w:div>
            <w:div w:id="1705978248">
              <w:marLeft w:val="0"/>
              <w:marRight w:val="0"/>
              <w:marTop w:val="0"/>
              <w:marBottom w:val="0"/>
              <w:divBdr>
                <w:top w:val="none" w:sz="0" w:space="0" w:color="auto"/>
                <w:left w:val="none" w:sz="0" w:space="0" w:color="auto"/>
                <w:bottom w:val="none" w:sz="0" w:space="0" w:color="auto"/>
                <w:right w:val="none" w:sz="0" w:space="0" w:color="auto"/>
              </w:divBdr>
            </w:div>
            <w:div w:id="272323351">
              <w:marLeft w:val="0"/>
              <w:marRight w:val="0"/>
              <w:marTop w:val="0"/>
              <w:marBottom w:val="0"/>
              <w:divBdr>
                <w:top w:val="none" w:sz="0" w:space="0" w:color="auto"/>
                <w:left w:val="none" w:sz="0" w:space="0" w:color="auto"/>
                <w:bottom w:val="none" w:sz="0" w:space="0" w:color="auto"/>
                <w:right w:val="none" w:sz="0" w:space="0" w:color="auto"/>
              </w:divBdr>
            </w:div>
            <w:div w:id="1267957200">
              <w:marLeft w:val="0"/>
              <w:marRight w:val="0"/>
              <w:marTop w:val="0"/>
              <w:marBottom w:val="0"/>
              <w:divBdr>
                <w:top w:val="none" w:sz="0" w:space="0" w:color="auto"/>
                <w:left w:val="none" w:sz="0" w:space="0" w:color="auto"/>
                <w:bottom w:val="none" w:sz="0" w:space="0" w:color="auto"/>
                <w:right w:val="none" w:sz="0" w:space="0" w:color="auto"/>
              </w:divBdr>
            </w:div>
          </w:divsChild>
        </w:div>
        <w:div w:id="577859496">
          <w:marLeft w:val="0"/>
          <w:marRight w:val="0"/>
          <w:marTop w:val="0"/>
          <w:marBottom w:val="0"/>
          <w:divBdr>
            <w:top w:val="none" w:sz="0" w:space="0" w:color="auto"/>
            <w:left w:val="none" w:sz="0" w:space="0" w:color="auto"/>
            <w:bottom w:val="none" w:sz="0" w:space="0" w:color="auto"/>
            <w:right w:val="none" w:sz="0" w:space="0" w:color="auto"/>
          </w:divBdr>
          <w:divsChild>
            <w:div w:id="706756446">
              <w:marLeft w:val="0"/>
              <w:marRight w:val="0"/>
              <w:marTop w:val="0"/>
              <w:marBottom w:val="0"/>
              <w:divBdr>
                <w:top w:val="none" w:sz="0" w:space="0" w:color="auto"/>
                <w:left w:val="none" w:sz="0" w:space="0" w:color="auto"/>
                <w:bottom w:val="none" w:sz="0" w:space="0" w:color="auto"/>
                <w:right w:val="none" w:sz="0" w:space="0" w:color="auto"/>
              </w:divBdr>
            </w:div>
            <w:div w:id="156383392">
              <w:marLeft w:val="0"/>
              <w:marRight w:val="0"/>
              <w:marTop w:val="0"/>
              <w:marBottom w:val="0"/>
              <w:divBdr>
                <w:top w:val="none" w:sz="0" w:space="0" w:color="auto"/>
                <w:left w:val="none" w:sz="0" w:space="0" w:color="auto"/>
                <w:bottom w:val="none" w:sz="0" w:space="0" w:color="auto"/>
                <w:right w:val="none" w:sz="0" w:space="0" w:color="auto"/>
              </w:divBdr>
            </w:div>
            <w:div w:id="1570798765">
              <w:marLeft w:val="0"/>
              <w:marRight w:val="0"/>
              <w:marTop w:val="0"/>
              <w:marBottom w:val="0"/>
              <w:divBdr>
                <w:top w:val="none" w:sz="0" w:space="0" w:color="auto"/>
                <w:left w:val="none" w:sz="0" w:space="0" w:color="auto"/>
                <w:bottom w:val="none" w:sz="0" w:space="0" w:color="auto"/>
                <w:right w:val="none" w:sz="0" w:space="0" w:color="auto"/>
              </w:divBdr>
            </w:div>
            <w:div w:id="1851288456">
              <w:marLeft w:val="0"/>
              <w:marRight w:val="0"/>
              <w:marTop w:val="0"/>
              <w:marBottom w:val="0"/>
              <w:divBdr>
                <w:top w:val="none" w:sz="0" w:space="0" w:color="auto"/>
                <w:left w:val="none" w:sz="0" w:space="0" w:color="auto"/>
                <w:bottom w:val="none" w:sz="0" w:space="0" w:color="auto"/>
                <w:right w:val="none" w:sz="0" w:space="0" w:color="auto"/>
              </w:divBdr>
            </w:div>
            <w:div w:id="1554343057">
              <w:marLeft w:val="0"/>
              <w:marRight w:val="0"/>
              <w:marTop w:val="0"/>
              <w:marBottom w:val="0"/>
              <w:divBdr>
                <w:top w:val="none" w:sz="0" w:space="0" w:color="auto"/>
                <w:left w:val="none" w:sz="0" w:space="0" w:color="auto"/>
                <w:bottom w:val="none" w:sz="0" w:space="0" w:color="auto"/>
                <w:right w:val="none" w:sz="0" w:space="0" w:color="auto"/>
              </w:divBdr>
            </w:div>
          </w:divsChild>
        </w:div>
        <w:div w:id="1440028640">
          <w:marLeft w:val="0"/>
          <w:marRight w:val="0"/>
          <w:marTop w:val="0"/>
          <w:marBottom w:val="0"/>
          <w:divBdr>
            <w:top w:val="none" w:sz="0" w:space="0" w:color="auto"/>
            <w:left w:val="none" w:sz="0" w:space="0" w:color="auto"/>
            <w:bottom w:val="none" w:sz="0" w:space="0" w:color="auto"/>
            <w:right w:val="none" w:sz="0" w:space="0" w:color="auto"/>
          </w:divBdr>
          <w:divsChild>
            <w:div w:id="904336222">
              <w:marLeft w:val="0"/>
              <w:marRight w:val="0"/>
              <w:marTop w:val="0"/>
              <w:marBottom w:val="0"/>
              <w:divBdr>
                <w:top w:val="none" w:sz="0" w:space="0" w:color="auto"/>
                <w:left w:val="none" w:sz="0" w:space="0" w:color="auto"/>
                <w:bottom w:val="none" w:sz="0" w:space="0" w:color="auto"/>
                <w:right w:val="none" w:sz="0" w:space="0" w:color="auto"/>
              </w:divBdr>
            </w:div>
            <w:div w:id="2013752134">
              <w:marLeft w:val="0"/>
              <w:marRight w:val="0"/>
              <w:marTop w:val="0"/>
              <w:marBottom w:val="0"/>
              <w:divBdr>
                <w:top w:val="none" w:sz="0" w:space="0" w:color="auto"/>
                <w:left w:val="none" w:sz="0" w:space="0" w:color="auto"/>
                <w:bottom w:val="none" w:sz="0" w:space="0" w:color="auto"/>
                <w:right w:val="none" w:sz="0" w:space="0" w:color="auto"/>
              </w:divBdr>
            </w:div>
            <w:div w:id="1744831152">
              <w:marLeft w:val="0"/>
              <w:marRight w:val="0"/>
              <w:marTop w:val="0"/>
              <w:marBottom w:val="0"/>
              <w:divBdr>
                <w:top w:val="none" w:sz="0" w:space="0" w:color="auto"/>
                <w:left w:val="none" w:sz="0" w:space="0" w:color="auto"/>
                <w:bottom w:val="none" w:sz="0" w:space="0" w:color="auto"/>
                <w:right w:val="none" w:sz="0" w:space="0" w:color="auto"/>
              </w:divBdr>
            </w:div>
            <w:div w:id="811826473">
              <w:marLeft w:val="0"/>
              <w:marRight w:val="0"/>
              <w:marTop w:val="0"/>
              <w:marBottom w:val="0"/>
              <w:divBdr>
                <w:top w:val="none" w:sz="0" w:space="0" w:color="auto"/>
                <w:left w:val="none" w:sz="0" w:space="0" w:color="auto"/>
                <w:bottom w:val="none" w:sz="0" w:space="0" w:color="auto"/>
                <w:right w:val="none" w:sz="0" w:space="0" w:color="auto"/>
              </w:divBdr>
            </w:div>
            <w:div w:id="1294479462">
              <w:marLeft w:val="0"/>
              <w:marRight w:val="0"/>
              <w:marTop w:val="0"/>
              <w:marBottom w:val="0"/>
              <w:divBdr>
                <w:top w:val="none" w:sz="0" w:space="0" w:color="auto"/>
                <w:left w:val="none" w:sz="0" w:space="0" w:color="auto"/>
                <w:bottom w:val="none" w:sz="0" w:space="0" w:color="auto"/>
                <w:right w:val="none" w:sz="0" w:space="0" w:color="auto"/>
              </w:divBdr>
            </w:div>
          </w:divsChild>
        </w:div>
        <w:div w:id="1051029913">
          <w:marLeft w:val="0"/>
          <w:marRight w:val="0"/>
          <w:marTop w:val="0"/>
          <w:marBottom w:val="0"/>
          <w:divBdr>
            <w:top w:val="none" w:sz="0" w:space="0" w:color="auto"/>
            <w:left w:val="none" w:sz="0" w:space="0" w:color="auto"/>
            <w:bottom w:val="none" w:sz="0" w:space="0" w:color="auto"/>
            <w:right w:val="none" w:sz="0" w:space="0" w:color="auto"/>
          </w:divBdr>
          <w:divsChild>
            <w:div w:id="1431511297">
              <w:marLeft w:val="0"/>
              <w:marRight w:val="0"/>
              <w:marTop w:val="0"/>
              <w:marBottom w:val="0"/>
              <w:divBdr>
                <w:top w:val="none" w:sz="0" w:space="0" w:color="auto"/>
                <w:left w:val="none" w:sz="0" w:space="0" w:color="auto"/>
                <w:bottom w:val="none" w:sz="0" w:space="0" w:color="auto"/>
                <w:right w:val="none" w:sz="0" w:space="0" w:color="auto"/>
              </w:divBdr>
            </w:div>
            <w:div w:id="760302436">
              <w:marLeft w:val="0"/>
              <w:marRight w:val="0"/>
              <w:marTop w:val="0"/>
              <w:marBottom w:val="0"/>
              <w:divBdr>
                <w:top w:val="none" w:sz="0" w:space="0" w:color="auto"/>
                <w:left w:val="none" w:sz="0" w:space="0" w:color="auto"/>
                <w:bottom w:val="none" w:sz="0" w:space="0" w:color="auto"/>
                <w:right w:val="none" w:sz="0" w:space="0" w:color="auto"/>
              </w:divBdr>
            </w:div>
            <w:div w:id="1342126910">
              <w:marLeft w:val="0"/>
              <w:marRight w:val="0"/>
              <w:marTop w:val="0"/>
              <w:marBottom w:val="0"/>
              <w:divBdr>
                <w:top w:val="none" w:sz="0" w:space="0" w:color="auto"/>
                <w:left w:val="none" w:sz="0" w:space="0" w:color="auto"/>
                <w:bottom w:val="none" w:sz="0" w:space="0" w:color="auto"/>
                <w:right w:val="none" w:sz="0" w:space="0" w:color="auto"/>
              </w:divBdr>
            </w:div>
            <w:div w:id="74712397">
              <w:marLeft w:val="0"/>
              <w:marRight w:val="0"/>
              <w:marTop w:val="0"/>
              <w:marBottom w:val="0"/>
              <w:divBdr>
                <w:top w:val="none" w:sz="0" w:space="0" w:color="auto"/>
                <w:left w:val="none" w:sz="0" w:space="0" w:color="auto"/>
                <w:bottom w:val="none" w:sz="0" w:space="0" w:color="auto"/>
                <w:right w:val="none" w:sz="0" w:space="0" w:color="auto"/>
              </w:divBdr>
            </w:div>
            <w:div w:id="1821581609">
              <w:marLeft w:val="0"/>
              <w:marRight w:val="0"/>
              <w:marTop w:val="0"/>
              <w:marBottom w:val="0"/>
              <w:divBdr>
                <w:top w:val="none" w:sz="0" w:space="0" w:color="auto"/>
                <w:left w:val="none" w:sz="0" w:space="0" w:color="auto"/>
                <w:bottom w:val="none" w:sz="0" w:space="0" w:color="auto"/>
                <w:right w:val="none" w:sz="0" w:space="0" w:color="auto"/>
              </w:divBdr>
            </w:div>
          </w:divsChild>
        </w:div>
        <w:div w:id="1644001061">
          <w:marLeft w:val="0"/>
          <w:marRight w:val="0"/>
          <w:marTop w:val="0"/>
          <w:marBottom w:val="0"/>
          <w:divBdr>
            <w:top w:val="none" w:sz="0" w:space="0" w:color="auto"/>
            <w:left w:val="none" w:sz="0" w:space="0" w:color="auto"/>
            <w:bottom w:val="none" w:sz="0" w:space="0" w:color="auto"/>
            <w:right w:val="none" w:sz="0" w:space="0" w:color="auto"/>
          </w:divBdr>
          <w:divsChild>
            <w:div w:id="869949975">
              <w:marLeft w:val="0"/>
              <w:marRight w:val="0"/>
              <w:marTop w:val="0"/>
              <w:marBottom w:val="0"/>
              <w:divBdr>
                <w:top w:val="none" w:sz="0" w:space="0" w:color="auto"/>
                <w:left w:val="none" w:sz="0" w:space="0" w:color="auto"/>
                <w:bottom w:val="none" w:sz="0" w:space="0" w:color="auto"/>
                <w:right w:val="none" w:sz="0" w:space="0" w:color="auto"/>
              </w:divBdr>
            </w:div>
            <w:div w:id="2000382284">
              <w:marLeft w:val="0"/>
              <w:marRight w:val="0"/>
              <w:marTop w:val="0"/>
              <w:marBottom w:val="0"/>
              <w:divBdr>
                <w:top w:val="none" w:sz="0" w:space="0" w:color="auto"/>
                <w:left w:val="none" w:sz="0" w:space="0" w:color="auto"/>
                <w:bottom w:val="none" w:sz="0" w:space="0" w:color="auto"/>
                <w:right w:val="none" w:sz="0" w:space="0" w:color="auto"/>
              </w:divBdr>
            </w:div>
            <w:div w:id="778180181">
              <w:marLeft w:val="0"/>
              <w:marRight w:val="0"/>
              <w:marTop w:val="0"/>
              <w:marBottom w:val="0"/>
              <w:divBdr>
                <w:top w:val="none" w:sz="0" w:space="0" w:color="auto"/>
                <w:left w:val="none" w:sz="0" w:space="0" w:color="auto"/>
                <w:bottom w:val="none" w:sz="0" w:space="0" w:color="auto"/>
                <w:right w:val="none" w:sz="0" w:space="0" w:color="auto"/>
              </w:divBdr>
            </w:div>
            <w:div w:id="1018973145">
              <w:marLeft w:val="0"/>
              <w:marRight w:val="0"/>
              <w:marTop w:val="0"/>
              <w:marBottom w:val="0"/>
              <w:divBdr>
                <w:top w:val="none" w:sz="0" w:space="0" w:color="auto"/>
                <w:left w:val="none" w:sz="0" w:space="0" w:color="auto"/>
                <w:bottom w:val="none" w:sz="0" w:space="0" w:color="auto"/>
                <w:right w:val="none" w:sz="0" w:space="0" w:color="auto"/>
              </w:divBdr>
            </w:div>
            <w:div w:id="1349600246">
              <w:marLeft w:val="0"/>
              <w:marRight w:val="0"/>
              <w:marTop w:val="0"/>
              <w:marBottom w:val="0"/>
              <w:divBdr>
                <w:top w:val="none" w:sz="0" w:space="0" w:color="auto"/>
                <w:left w:val="none" w:sz="0" w:space="0" w:color="auto"/>
                <w:bottom w:val="none" w:sz="0" w:space="0" w:color="auto"/>
                <w:right w:val="none" w:sz="0" w:space="0" w:color="auto"/>
              </w:divBdr>
            </w:div>
          </w:divsChild>
        </w:div>
        <w:div w:id="852720416">
          <w:marLeft w:val="0"/>
          <w:marRight w:val="0"/>
          <w:marTop w:val="0"/>
          <w:marBottom w:val="0"/>
          <w:divBdr>
            <w:top w:val="none" w:sz="0" w:space="0" w:color="auto"/>
            <w:left w:val="none" w:sz="0" w:space="0" w:color="auto"/>
            <w:bottom w:val="none" w:sz="0" w:space="0" w:color="auto"/>
            <w:right w:val="none" w:sz="0" w:space="0" w:color="auto"/>
          </w:divBdr>
          <w:divsChild>
            <w:div w:id="1203832513">
              <w:marLeft w:val="0"/>
              <w:marRight w:val="0"/>
              <w:marTop w:val="0"/>
              <w:marBottom w:val="0"/>
              <w:divBdr>
                <w:top w:val="none" w:sz="0" w:space="0" w:color="auto"/>
                <w:left w:val="none" w:sz="0" w:space="0" w:color="auto"/>
                <w:bottom w:val="none" w:sz="0" w:space="0" w:color="auto"/>
                <w:right w:val="none" w:sz="0" w:space="0" w:color="auto"/>
              </w:divBdr>
            </w:div>
            <w:div w:id="617103524">
              <w:marLeft w:val="0"/>
              <w:marRight w:val="0"/>
              <w:marTop w:val="0"/>
              <w:marBottom w:val="0"/>
              <w:divBdr>
                <w:top w:val="none" w:sz="0" w:space="0" w:color="auto"/>
                <w:left w:val="none" w:sz="0" w:space="0" w:color="auto"/>
                <w:bottom w:val="none" w:sz="0" w:space="0" w:color="auto"/>
                <w:right w:val="none" w:sz="0" w:space="0" w:color="auto"/>
              </w:divBdr>
            </w:div>
            <w:div w:id="1737238620">
              <w:marLeft w:val="0"/>
              <w:marRight w:val="0"/>
              <w:marTop w:val="0"/>
              <w:marBottom w:val="0"/>
              <w:divBdr>
                <w:top w:val="none" w:sz="0" w:space="0" w:color="auto"/>
                <w:left w:val="none" w:sz="0" w:space="0" w:color="auto"/>
                <w:bottom w:val="none" w:sz="0" w:space="0" w:color="auto"/>
                <w:right w:val="none" w:sz="0" w:space="0" w:color="auto"/>
              </w:divBdr>
            </w:div>
            <w:div w:id="238712474">
              <w:marLeft w:val="0"/>
              <w:marRight w:val="0"/>
              <w:marTop w:val="0"/>
              <w:marBottom w:val="0"/>
              <w:divBdr>
                <w:top w:val="none" w:sz="0" w:space="0" w:color="auto"/>
                <w:left w:val="none" w:sz="0" w:space="0" w:color="auto"/>
                <w:bottom w:val="none" w:sz="0" w:space="0" w:color="auto"/>
                <w:right w:val="none" w:sz="0" w:space="0" w:color="auto"/>
              </w:divBdr>
            </w:div>
            <w:div w:id="684282897">
              <w:marLeft w:val="0"/>
              <w:marRight w:val="0"/>
              <w:marTop w:val="0"/>
              <w:marBottom w:val="0"/>
              <w:divBdr>
                <w:top w:val="none" w:sz="0" w:space="0" w:color="auto"/>
                <w:left w:val="none" w:sz="0" w:space="0" w:color="auto"/>
                <w:bottom w:val="none" w:sz="0" w:space="0" w:color="auto"/>
                <w:right w:val="none" w:sz="0" w:space="0" w:color="auto"/>
              </w:divBdr>
            </w:div>
          </w:divsChild>
        </w:div>
        <w:div w:id="1649627811">
          <w:marLeft w:val="0"/>
          <w:marRight w:val="0"/>
          <w:marTop w:val="0"/>
          <w:marBottom w:val="0"/>
          <w:divBdr>
            <w:top w:val="none" w:sz="0" w:space="0" w:color="auto"/>
            <w:left w:val="none" w:sz="0" w:space="0" w:color="auto"/>
            <w:bottom w:val="none" w:sz="0" w:space="0" w:color="auto"/>
            <w:right w:val="none" w:sz="0" w:space="0" w:color="auto"/>
          </w:divBdr>
          <w:divsChild>
            <w:div w:id="442924960">
              <w:marLeft w:val="0"/>
              <w:marRight w:val="0"/>
              <w:marTop w:val="0"/>
              <w:marBottom w:val="0"/>
              <w:divBdr>
                <w:top w:val="none" w:sz="0" w:space="0" w:color="auto"/>
                <w:left w:val="none" w:sz="0" w:space="0" w:color="auto"/>
                <w:bottom w:val="none" w:sz="0" w:space="0" w:color="auto"/>
                <w:right w:val="none" w:sz="0" w:space="0" w:color="auto"/>
              </w:divBdr>
            </w:div>
            <w:div w:id="724794772">
              <w:marLeft w:val="0"/>
              <w:marRight w:val="0"/>
              <w:marTop w:val="0"/>
              <w:marBottom w:val="0"/>
              <w:divBdr>
                <w:top w:val="none" w:sz="0" w:space="0" w:color="auto"/>
                <w:left w:val="none" w:sz="0" w:space="0" w:color="auto"/>
                <w:bottom w:val="none" w:sz="0" w:space="0" w:color="auto"/>
                <w:right w:val="none" w:sz="0" w:space="0" w:color="auto"/>
              </w:divBdr>
            </w:div>
            <w:div w:id="1305235597">
              <w:marLeft w:val="0"/>
              <w:marRight w:val="0"/>
              <w:marTop w:val="0"/>
              <w:marBottom w:val="0"/>
              <w:divBdr>
                <w:top w:val="none" w:sz="0" w:space="0" w:color="auto"/>
                <w:left w:val="none" w:sz="0" w:space="0" w:color="auto"/>
                <w:bottom w:val="none" w:sz="0" w:space="0" w:color="auto"/>
                <w:right w:val="none" w:sz="0" w:space="0" w:color="auto"/>
              </w:divBdr>
            </w:div>
            <w:div w:id="837692943">
              <w:marLeft w:val="0"/>
              <w:marRight w:val="0"/>
              <w:marTop w:val="0"/>
              <w:marBottom w:val="0"/>
              <w:divBdr>
                <w:top w:val="none" w:sz="0" w:space="0" w:color="auto"/>
                <w:left w:val="none" w:sz="0" w:space="0" w:color="auto"/>
                <w:bottom w:val="none" w:sz="0" w:space="0" w:color="auto"/>
                <w:right w:val="none" w:sz="0" w:space="0" w:color="auto"/>
              </w:divBdr>
            </w:div>
            <w:div w:id="9525754">
              <w:marLeft w:val="0"/>
              <w:marRight w:val="0"/>
              <w:marTop w:val="0"/>
              <w:marBottom w:val="0"/>
              <w:divBdr>
                <w:top w:val="none" w:sz="0" w:space="0" w:color="auto"/>
                <w:left w:val="none" w:sz="0" w:space="0" w:color="auto"/>
                <w:bottom w:val="none" w:sz="0" w:space="0" w:color="auto"/>
                <w:right w:val="none" w:sz="0" w:space="0" w:color="auto"/>
              </w:divBdr>
            </w:div>
          </w:divsChild>
        </w:div>
        <w:div w:id="748304942">
          <w:marLeft w:val="0"/>
          <w:marRight w:val="0"/>
          <w:marTop w:val="0"/>
          <w:marBottom w:val="0"/>
          <w:divBdr>
            <w:top w:val="none" w:sz="0" w:space="0" w:color="auto"/>
            <w:left w:val="none" w:sz="0" w:space="0" w:color="auto"/>
            <w:bottom w:val="none" w:sz="0" w:space="0" w:color="auto"/>
            <w:right w:val="none" w:sz="0" w:space="0" w:color="auto"/>
          </w:divBdr>
          <w:divsChild>
            <w:div w:id="115217275">
              <w:marLeft w:val="0"/>
              <w:marRight w:val="0"/>
              <w:marTop w:val="0"/>
              <w:marBottom w:val="0"/>
              <w:divBdr>
                <w:top w:val="none" w:sz="0" w:space="0" w:color="auto"/>
                <w:left w:val="none" w:sz="0" w:space="0" w:color="auto"/>
                <w:bottom w:val="none" w:sz="0" w:space="0" w:color="auto"/>
                <w:right w:val="none" w:sz="0" w:space="0" w:color="auto"/>
              </w:divBdr>
            </w:div>
            <w:div w:id="1742869903">
              <w:marLeft w:val="0"/>
              <w:marRight w:val="0"/>
              <w:marTop w:val="0"/>
              <w:marBottom w:val="0"/>
              <w:divBdr>
                <w:top w:val="none" w:sz="0" w:space="0" w:color="auto"/>
                <w:left w:val="none" w:sz="0" w:space="0" w:color="auto"/>
                <w:bottom w:val="none" w:sz="0" w:space="0" w:color="auto"/>
                <w:right w:val="none" w:sz="0" w:space="0" w:color="auto"/>
              </w:divBdr>
            </w:div>
            <w:div w:id="1815680328">
              <w:marLeft w:val="0"/>
              <w:marRight w:val="0"/>
              <w:marTop w:val="0"/>
              <w:marBottom w:val="0"/>
              <w:divBdr>
                <w:top w:val="none" w:sz="0" w:space="0" w:color="auto"/>
                <w:left w:val="none" w:sz="0" w:space="0" w:color="auto"/>
                <w:bottom w:val="none" w:sz="0" w:space="0" w:color="auto"/>
                <w:right w:val="none" w:sz="0" w:space="0" w:color="auto"/>
              </w:divBdr>
            </w:div>
            <w:div w:id="6177866">
              <w:marLeft w:val="0"/>
              <w:marRight w:val="0"/>
              <w:marTop w:val="0"/>
              <w:marBottom w:val="0"/>
              <w:divBdr>
                <w:top w:val="none" w:sz="0" w:space="0" w:color="auto"/>
                <w:left w:val="none" w:sz="0" w:space="0" w:color="auto"/>
                <w:bottom w:val="none" w:sz="0" w:space="0" w:color="auto"/>
                <w:right w:val="none" w:sz="0" w:space="0" w:color="auto"/>
              </w:divBdr>
            </w:div>
            <w:div w:id="69740925">
              <w:marLeft w:val="0"/>
              <w:marRight w:val="0"/>
              <w:marTop w:val="0"/>
              <w:marBottom w:val="0"/>
              <w:divBdr>
                <w:top w:val="none" w:sz="0" w:space="0" w:color="auto"/>
                <w:left w:val="none" w:sz="0" w:space="0" w:color="auto"/>
                <w:bottom w:val="none" w:sz="0" w:space="0" w:color="auto"/>
                <w:right w:val="none" w:sz="0" w:space="0" w:color="auto"/>
              </w:divBdr>
            </w:div>
          </w:divsChild>
        </w:div>
        <w:div w:id="1098990398">
          <w:marLeft w:val="0"/>
          <w:marRight w:val="0"/>
          <w:marTop w:val="0"/>
          <w:marBottom w:val="0"/>
          <w:divBdr>
            <w:top w:val="none" w:sz="0" w:space="0" w:color="auto"/>
            <w:left w:val="none" w:sz="0" w:space="0" w:color="auto"/>
            <w:bottom w:val="none" w:sz="0" w:space="0" w:color="auto"/>
            <w:right w:val="none" w:sz="0" w:space="0" w:color="auto"/>
          </w:divBdr>
          <w:divsChild>
            <w:div w:id="533495804">
              <w:marLeft w:val="0"/>
              <w:marRight w:val="0"/>
              <w:marTop w:val="0"/>
              <w:marBottom w:val="0"/>
              <w:divBdr>
                <w:top w:val="none" w:sz="0" w:space="0" w:color="auto"/>
                <w:left w:val="none" w:sz="0" w:space="0" w:color="auto"/>
                <w:bottom w:val="none" w:sz="0" w:space="0" w:color="auto"/>
                <w:right w:val="none" w:sz="0" w:space="0" w:color="auto"/>
              </w:divBdr>
            </w:div>
            <w:div w:id="605775886">
              <w:marLeft w:val="0"/>
              <w:marRight w:val="0"/>
              <w:marTop w:val="0"/>
              <w:marBottom w:val="0"/>
              <w:divBdr>
                <w:top w:val="none" w:sz="0" w:space="0" w:color="auto"/>
                <w:left w:val="none" w:sz="0" w:space="0" w:color="auto"/>
                <w:bottom w:val="none" w:sz="0" w:space="0" w:color="auto"/>
                <w:right w:val="none" w:sz="0" w:space="0" w:color="auto"/>
              </w:divBdr>
            </w:div>
            <w:div w:id="899176139">
              <w:marLeft w:val="0"/>
              <w:marRight w:val="0"/>
              <w:marTop w:val="0"/>
              <w:marBottom w:val="0"/>
              <w:divBdr>
                <w:top w:val="none" w:sz="0" w:space="0" w:color="auto"/>
                <w:left w:val="none" w:sz="0" w:space="0" w:color="auto"/>
                <w:bottom w:val="none" w:sz="0" w:space="0" w:color="auto"/>
                <w:right w:val="none" w:sz="0" w:space="0" w:color="auto"/>
              </w:divBdr>
            </w:div>
            <w:div w:id="1275867097">
              <w:marLeft w:val="0"/>
              <w:marRight w:val="0"/>
              <w:marTop w:val="0"/>
              <w:marBottom w:val="0"/>
              <w:divBdr>
                <w:top w:val="none" w:sz="0" w:space="0" w:color="auto"/>
                <w:left w:val="none" w:sz="0" w:space="0" w:color="auto"/>
                <w:bottom w:val="none" w:sz="0" w:space="0" w:color="auto"/>
                <w:right w:val="none" w:sz="0" w:space="0" w:color="auto"/>
              </w:divBdr>
            </w:div>
            <w:div w:id="558444092">
              <w:marLeft w:val="0"/>
              <w:marRight w:val="0"/>
              <w:marTop w:val="0"/>
              <w:marBottom w:val="0"/>
              <w:divBdr>
                <w:top w:val="none" w:sz="0" w:space="0" w:color="auto"/>
                <w:left w:val="none" w:sz="0" w:space="0" w:color="auto"/>
                <w:bottom w:val="none" w:sz="0" w:space="0" w:color="auto"/>
                <w:right w:val="none" w:sz="0" w:space="0" w:color="auto"/>
              </w:divBdr>
            </w:div>
          </w:divsChild>
        </w:div>
        <w:div w:id="376898699">
          <w:marLeft w:val="0"/>
          <w:marRight w:val="0"/>
          <w:marTop w:val="0"/>
          <w:marBottom w:val="0"/>
          <w:divBdr>
            <w:top w:val="none" w:sz="0" w:space="0" w:color="auto"/>
            <w:left w:val="none" w:sz="0" w:space="0" w:color="auto"/>
            <w:bottom w:val="none" w:sz="0" w:space="0" w:color="auto"/>
            <w:right w:val="none" w:sz="0" w:space="0" w:color="auto"/>
          </w:divBdr>
          <w:divsChild>
            <w:div w:id="1044259093">
              <w:marLeft w:val="0"/>
              <w:marRight w:val="0"/>
              <w:marTop w:val="0"/>
              <w:marBottom w:val="0"/>
              <w:divBdr>
                <w:top w:val="none" w:sz="0" w:space="0" w:color="auto"/>
                <w:left w:val="none" w:sz="0" w:space="0" w:color="auto"/>
                <w:bottom w:val="none" w:sz="0" w:space="0" w:color="auto"/>
                <w:right w:val="none" w:sz="0" w:space="0" w:color="auto"/>
              </w:divBdr>
            </w:div>
            <w:div w:id="1998724201">
              <w:marLeft w:val="0"/>
              <w:marRight w:val="0"/>
              <w:marTop w:val="0"/>
              <w:marBottom w:val="0"/>
              <w:divBdr>
                <w:top w:val="none" w:sz="0" w:space="0" w:color="auto"/>
                <w:left w:val="none" w:sz="0" w:space="0" w:color="auto"/>
                <w:bottom w:val="none" w:sz="0" w:space="0" w:color="auto"/>
                <w:right w:val="none" w:sz="0" w:space="0" w:color="auto"/>
              </w:divBdr>
            </w:div>
            <w:div w:id="2079281466">
              <w:marLeft w:val="0"/>
              <w:marRight w:val="0"/>
              <w:marTop w:val="0"/>
              <w:marBottom w:val="0"/>
              <w:divBdr>
                <w:top w:val="none" w:sz="0" w:space="0" w:color="auto"/>
                <w:left w:val="none" w:sz="0" w:space="0" w:color="auto"/>
                <w:bottom w:val="none" w:sz="0" w:space="0" w:color="auto"/>
                <w:right w:val="none" w:sz="0" w:space="0" w:color="auto"/>
              </w:divBdr>
            </w:div>
            <w:div w:id="1307592394">
              <w:marLeft w:val="0"/>
              <w:marRight w:val="0"/>
              <w:marTop w:val="0"/>
              <w:marBottom w:val="0"/>
              <w:divBdr>
                <w:top w:val="none" w:sz="0" w:space="0" w:color="auto"/>
                <w:left w:val="none" w:sz="0" w:space="0" w:color="auto"/>
                <w:bottom w:val="none" w:sz="0" w:space="0" w:color="auto"/>
                <w:right w:val="none" w:sz="0" w:space="0" w:color="auto"/>
              </w:divBdr>
            </w:div>
            <w:div w:id="1061439130">
              <w:marLeft w:val="0"/>
              <w:marRight w:val="0"/>
              <w:marTop w:val="0"/>
              <w:marBottom w:val="0"/>
              <w:divBdr>
                <w:top w:val="none" w:sz="0" w:space="0" w:color="auto"/>
                <w:left w:val="none" w:sz="0" w:space="0" w:color="auto"/>
                <w:bottom w:val="none" w:sz="0" w:space="0" w:color="auto"/>
                <w:right w:val="none" w:sz="0" w:space="0" w:color="auto"/>
              </w:divBdr>
            </w:div>
          </w:divsChild>
        </w:div>
        <w:div w:id="1704865230">
          <w:marLeft w:val="0"/>
          <w:marRight w:val="0"/>
          <w:marTop w:val="0"/>
          <w:marBottom w:val="0"/>
          <w:divBdr>
            <w:top w:val="none" w:sz="0" w:space="0" w:color="auto"/>
            <w:left w:val="none" w:sz="0" w:space="0" w:color="auto"/>
            <w:bottom w:val="none" w:sz="0" w:space="0" w:color="auto"/>
            <w:right w:val="none" w:sz="0" w:space="0" w:color="auto"/>
          </w:divBdr>
          <w:divsChild>
            <w:div w:id="1332559447">
              <w:marLeft w:val="0"/>
              <w:marRight w:val="0"/>
              <w:marTop w:val="0"/>
              <w:marBottom w:val="0"/>
              <w:divBdr>
                <w:top w:val="none" w:sz="0" w:space="0" w:color="auto"/>
                <w:left w:val="none" w:sz="0" w:space="0" w:color="auto"/>
                <w:bottom w:val="none" w:sz="0" w:space="0" w:color="auto"/>
                <w:right w:val="none" w:sz="0" w:space="0" w:color="auto"/>
              </w:divBdr>
            </w:div>
            <w:div w:id="1204562399">
              <w:marLeft w:val="0"/>
              <w:marRight w:val="0"/>
              <w:marTop w:val="0"/>
              <w:marBottom w:val="0"/>
              <w:divBdr>
                <w:top w:val="none" w:sz="0" w:space="0" w:color="auto"/>
                <w:left w:val="none" w:sz="0" w:space="0" w:color="auto"/>
                <w:bottom w:val="none" w:sz="0" w:space="0" w:color="auto"/>
                <w:right w:val="none" w:sz="0" w:space="0" w:color="auto"/>
              </w:divBdr>
            </w:div>
            <w:div w:id="1951279887">
              <w:marLeft w:val="0"/>
              <w:marRight w:val="0"/>
              <w:marTop w:val="0"/>
              <w:marBottom w:val="0"/>
              <w:divBdr>
                <w:top w:val="none" w:sz="0" w:space="0" w:color="auto"/>
                <w:left w:val="none" w:sz="0" w:space="0" w:color="auto"/>
                <w:bottom w:val="none" w:sz="0" w:space="0" w:color="auto"/>
                <w:right w:val="none" w:sz="0" w:space="0" w:color="auto"/>
              </w:divBdr>
            </w:div>
            <w:div w:id="1952122800">
              <w:marLeft w:val="0"/>
              <w:marRight w:val="0"/>
              <w:marTop w:val="0"/>
              <w:marBottom w:val="0"/>
              <w:divBdr>
                <w:top w:val="none" w:sz="0" w:space="0" w:color="auto"/>
                <w:left w:val="none" w:sz="0" w:space="0" w:color="auto"/>
                <w:bottom w:val="none" w:sz="0" w:space="0" w:color="auto"/>
                <w:right w:val="none" w:sz="0" w:space="0" w:color="auto"/>
              </w:divBdr>
            </w:div>
            <w:div w:id="1813521083">
              <w:marLeft w:val="0"/>
              <w:marRight w:val="0"/>
              <w:marTop w:val="0"/>
              <w:marBottom w:val="0"/>
              <w:divBdr>
                <w:top w:val="none" w:sz="0" w:space="0" w:color="auto"/>
                <w:left w:val="none" w:sz="0" w:space="0" w:color="auto"/>
                <w:bottom w:val="none" w:sz="0" w:space="0" w:color="auto"/>
                <w:right w:val="none" w:sz="0" w:space="0" w:color="auto"/>
              </w:divBdr>
            </w:div>
          </w:divsChild>
        </w:div>
        <w:div w:id="842597128">
          <w:marLeft w:val="0"/>
          <w:marRight w:val="0"/>
          <w:marTop w:val="0"/>
          <w:marBottom w:val="0"/>
          <w:divBdr>
            <w:top w:val="none" w:sz="0" w:space="0" w:color="auto"/>
            <w:left w:val="none" w:sz="0" w:space="0" w:color="auto"/>
            <w:bottom w:val="none" w:sz="0" w:space="0" w:color="auto"/>
            <w:right w:val="none" w:sz="0" w:space="0" w:color="auto"/>
          </w:divBdr>
          <w:divsChild>
            <w:div w:id="1037774660">
              <w:marLeft w:val="0"/>
              <w:marRight w:val="0"/>
              <w:marTop w:val="0"/>
              <w:marBottom w:val="0"/>
              <w:divBdr>
                <w:top w:val="none" w:sz="0" w:space="0" w:color="auto"/>
                <w:left w:val="none" w:sz="0" w:space="0" w:color="auto"/>
                <w:bottom w:val="none" w:sz="0" w:space="0" w:color="auto"/>
                <w:right w:val="none" w:sz="0" w:space="0" w:color="auto"/>
              </w:divBdr>
            </w:div>
            <w:div w:id="1568615852">
              <w:marLeft w:val="0"/>
              <w:marRight w:val="0"/>
              <w:marTop w:val="0"/>
              <w:marBottom w:val="0"/>
              <w:divBdr>
                <w:top w:val="none" w:sz="0" w:space="0" w:color="auto"/>
                <w:left w:val="none" w:sz="0" w:space="0" w:color="auto"/>
                <w:bottom w:val="none" w:sz="0" w:space="0" w:color="auto"/>
                <w:right w:val="none" w:sz="0" w:space="0" w:color="auto"/>
              </w:divBdr>
            </w:div>
            <w:div w:id="1756632129">
              <w:marLeft w:val="0"/>
              <w:marRight w:val="0"/>
              <w:marTop w:val="0"/>
              <w:marBottom w:val="0"/>
              <w:divBdr>
                <w:top w:val="none" w:sz="0" w:space="0" w:color="auto"/>
                <w:left w:val="none" w:sz="0" w:space="0" w:color="auto"/>
                <w:bottom w:val="none" w:sz="0" w:space="0" w:color="auto"/>
                <w:right w:val="none" w:sz="0" w:space="0" w:color="auto"/>
              </w:divBdr>
            </w:div>
            <w:div w:id="493106643">
              <w:marLeft w:val="0"/>
              <w:marRight w:val="0"/>
              <w:marTop w:val="0"/>
              <w:marBottom w:val="0"/>
              <w:divBdr>
                <w:top w:val="none" w:sz="0" w:space="0" w:color="auto"/>
                <w:left w:val="none" w:sz="0" w:space="0" w:color="auto"/>
                <w:bottom w:val="none" w:sz="0" w:space="0" w:color="auto"/>
                <w:right w:val="none" w:sz="0" w:space="0" w:color="auto"/>
              </w:divBdr>
            </w:div>
            <w:div w:id="64225331">
              <w:marLeft w:val="0"/>
              <w:marRight w:val="0"/>
              <w:marTop w:val="0"/>
              <w:marBottom w:val="0"/>
              <w:divBdr>
                <w:top w:val="none" w:sz="0" w:space="0" w:color="auto"/>
                <w:left w:val="none" w:sz="0" w:space="0" w:color="auto"/>
                <w:bottom w:val="none" w:sz="0" w:space="0" w:color="auto"/>
                <w:right w:val="none" w:sz="0" w:space="0" w:color="auto"/>
              </w:divBdr>
            </w:div>
          </w:divsChild>
        </w:div>
        <w:div w:id="858279083">
          <w:marLeft w:val="0"/>
          <w:marRight w:val="0"/>
          <w:marTop w:val="0"/>
          <w:marBottom w:val="0"/>
          <w:divBdr>
            <w:top w:val="none" w:sz="0" w:space="0" w:color="auto"/>
            <w:left w:val="none" w:sz="0" w:space="0" w:color="auto"/>
            <w:bottom w:val="none" w:sz="0" w:space="0" w:color="auto"/>
            <w:right w:val="none" w:sz="0" w:space="0" w:color="auto"/>
          </w:divBdr>
          <w:divsChild>
            <w:div w:id="1442144331">
              <w:marLeft w:val="0"/>
              <w:marRight w:val="0"/>
              <w:marTop w:val="0"/>
              <w:marBottom w:val="0"/>
              <w:divBdr>
                <w:top w:val="none" w:sz="0" w:space="0" w:color="auto"/>
                <w:left w:val="none" w:sz="0" w:space="0" w:color="auto"/>
                <w:bottom w:val="none" w:sz="0" w:space="0" w:color="auto"/>
                <w:right w:val="none" w:sz="0" w:space="0" w:color="auto"/>
              </w:divBdr>
            </w:div>
            <w:div w:id="1553543969">
              <w:marLeft w:val="0"/>
              <w:marRight w:val="0"/>
              <w:marTop w:val="0"/>
              <w:marBottom w:val="0"/>
              <w:divBdr>
                <w:top w:val="none" w:sz="0" w:space="0" w:color="auto"/>
                <w:left w:val="none" w:sz="0" w:space="0" w:color="auto"/>
                <w:bottom w:val="none" w:sz="0" w:space="0" w:color="auto"/>
                <w:right w:val="none" w:sz="0" w:space="0" w:color="auto"/>
              </w:divBdr>
            </w:div>
            <w:div w:id="403600660">
              <w:marLeft w:val="0"/>
              <w:marRight w:val="0"/>
              <w:marTop w:val="0"/>
              <w:marBottom w:val="0"/>
              <w:divBdr>
                <w:top w:val="none" w:sz="0" w:space="0" w:color="auto"/>
                <w:left w:val="none" w:sz="0" w:space="0" w:color="auto"/>
                <w:bottom w:val="none" w:sz="0" w:space="0" w:color="auto"/>
                <w:right w:val="none" w:sz="0" w:space="0" w:color="auto"/>
              </w:divBdr>
            </w:div>
            <w:div w:id="788010254">
              <w:marLeft w:val="0"/>
              <w:marRight w:val="0"/>
              <w:marTop w:val="0"/>
              <w:marBottom w:val="0"/>
              <w:divBdr>
                <w:top w:val="none" w:sz="0" w:space="0" w:color="auto"/>
                <w:left w:val="none" w:sz="0" w:space="0" w:color="auto"/>
                <w:bottom w:val="none" w:sz="0" w:space="0" w:color="auto"/>
                <w:right w:val="none" w:sz="0" w:space="0" w:color="auto"/>
              </w:divBdr>
            </w:div>
            <w:div w:id="1003432724">
              <w:marLeft w:val="0"/>
              <w:marRight w:val="0"/>
              <w:marTop w:val="0"/>
              <w:marBottom w:val="0"/>
              <w:divBdr>
                <w:top w:val="none" w:sz="0" w:space="0" w:color="auto"/>
                <w:left w:val="none" w:sz="0" w:space="0" w:color="auto"/>
                <w:bottom w:val="none" w:sz="0" w:space="0" w:color="auto"/>
                <w:right w:val="none" w:sz="0" w:space="0" w:color="auto"/>
              </w:divBdr>
            </w:div>
          </w:divsChild>
        </w:div>
        <w:div w:id="1390878289">
          <w:marLeft w:val="0"/>
          <w:marRight w:val="0"/>
          <w:marTop w:val="0"/>
          <w:marBottom w:val="0"/>
          <w:divBdr>
            <w:top w:val="none" w:sz="0" w:space="0" w:color="auto"/>
            <w:left w:val="none" w:sz="0" w:space="0" w:color="auto"/>
            <w:bottom w:val="none" w:sz="0" w:space="0" w:color="auto"/>
            <w:right w:val="none" w:sz="0" w:space="0" w:color="auto"/>
          </w:divBdr>
          <w:divsChild>
            <w:div w:id="1719238261">
              <w:marLeft w:val="0"/>
              <w:marRight w:val="0"/>
              <w:marTop w:val="0"/>
              <w:marBottom w:val="0"/>
              <w:divBdr>
                <w:top w:val="none" w:sz="0" w:space="0" w:color="auto"/>
                <w:left w:val="none" w:sz="0" w:space="0" w:color="auto"/>
                <w:bottom w:val="none" w:sz="0" w:space="0" w:color="auto"/>
                <w:right w:val="none" w:sz="0" w:space="0" w:color="auto"/>
              </w:divBdr>
            </w:div>
            <w:div w:id="1899239113">
              <w:marLeft w:val="0"/>
              <w:marRight w:val="0"/>
              <w:marTop w:val="0"/>
              <w:marBottom w:val="0"/>
              <w:divBdr>
                <w:top w:val="none" w:sz="0" w:space="0" w:color="auto"/>
                <w:left w:val="none" w:sz="0" w:space="0" w:color="auto"/>
                <w:bottom w:val="none" w:sz="0" w:space="0" w:color="auto"/>
                <w:right w:val="none" w:sz="0" w:space="0" w:color="auto"/>
              </w:divBdr>
            </w:div>
            <w:div w:id="861163349">
              <w:marLeft w:val="0"/>
              <w:marRight w:val="0"/>
              <w:marTop w:val="0"/>
              <w:marBottom w:val="0"/>
              <w:divBdr>
                <w:top w:val="none" w:sz="0" w:space="0" w:color="auto"/>
                <w:left w:val="none" w:sz="0" w:space="0" w:color="auto"/>
                <w:bottom w:val="none" w:sz="0" w:space="0" w:color="auto"/>
                <w:right w:val="none" w:sz="0" w:space="0" w:color="auto"/>
              </w:divBdr>
            </w:div>
            <w:div w:id="668993702">
              <w:marLeft w:val="0"/>
              <w:marRight w:val="0"/>
              <w:marTop w:val="0"/>
              <w:marBottom w:val="0"/>
              <w:divBdr>
                <w:top w:val="none" w:sz="0" w:space="0" w:color="auto"/>
                <w:left w:val="none" w:sz="0" w:space="0" w:color="auto"/>
                <w:bottom w:val="none" w:sz="0" w:space="0" w:color="auto"/>
                <w:right w:val="none" w:sz="0" w:space="0" w:color="auto"/>
              </w:divBdr>
            </w:div>
            <w:div w:id="1273631334">
              <w:marLeft w:val="0"/>
              <w:marRight w:val="0"/>
              <w:marTop w:val="0"/>
              <w:marBottom w:val="0"/>
              <w:divBdr>
                <w:top w:val="none" w:sz="0" w:space="0" w:color="auto"/>
                <w:left w:val="none" w:sz="0" w:space="0" w:color="auto"/>
                <w:bottom w:val="none" w:sz="0" w:space="0" w:color="auto"/>
                <w:right w:val="none" w:sz="0" w:space="0" w:color="auto"/>
              </w:divBdr>
            </w:div>
          </w:divsChild>
        </w:div>
        <w:div w:id="1841045793">
          <w:marLeft w:val="0"/>
          <w:marRight w:val="0"/>
          <w:marTop w:val="0"/>
          <w:marBottom w:val="0"/>
          <w:divBdr>
            <w:top w:val="none" w:sz="0" w:space="0" w:color="auto"/>
            <w:left w:val="none" w:sz="0" w:space="0" w:color="auto"/>
            <w:bottom w:val="none" w:sz="0" w:space="0" w:color="auto"/>
            <w:right w:val="none" w:sz="0" w:space="0" w:color="auto"/>
          </w:divBdr>
          <w:divsChild>
            <w:div w:id="427848501">
              <w:marLeft w:val="0"/>
              <w:marRight w:val="0"/>
              <w:marTop w:val="0"/>
              <w:marBottom w:val="0"/>
              <w:divBdr>
                <w:top w:val="none" w:sz="0" w:space="0" w:color="auto"/>
                <w:left w:val="none" w:sz="0" w:space="0" w:color="auto"/>
                <w:bottom w:val="none" w:sz="0" w:space="0" w:color="auto"/>
                <w:right w:val="none" w:sz="0" w:space="0" w:color="auto"/>
              </w:divBdr>
            </w:div>
            <w:div w:id="1384912861">
              <w:marLeft w:val="0"/>
              <w:marRight w:val="0"/>
              <w:marTop w:val="0"/>
              <w:marBottom w:val="0"/>
              <w:divBdr>
                <w:top w:val="none" w:sz="0" w:space="0" w:color="auto"/>
                <w:left w:val="none" w:sz="0" w:space="0" w:color="auto"/>
                <w:bottom w:val="none" w:sz="0" w:space="0" w:color="auto"/>
                <w:right w:val="none" w:sz="0" w:space="0" w:color="auto"/>
              </w:divBdr>
            </w:div>
            <w:div w:id="1299915487">
              <w:marLeft w:val="0"/>
              <w:marRight w:val="0"/>
              <w:marTop w:val="0"/>
              <w:marBottom w:val="0"/>
              <w:divBdr>
                <w:top w:val="none" w:sz="0" w:space="0" w:color="auto"/>
                <w:left w:val="none" w:sz="0" w:space="0" w:color="auto"/>
                <w:bottom w:val="none" w:sz="0" w:space="0" w:color="auto"/>
                <w:right w:val="none" w:sz="0" w:space="0" w:color="auto"/>
              </w:divBdr>
            </w:div>
            <w:div w:id="1158686593">
              <w:marLeft w:val="0"/>
              <w:marRight w:val="0"/>
              <w:marTop w:val="0"/>
              <w:marBottom w:val="0"/>
              <w:divBdr>
                <w:top w:val="none" w:sz="0" w:space="0" w:color="auto"/>
                <w:left w:val="none" w:sz="0" w:space="0" w:color="auto"/>
                <w:bottom w:val="none" w:sz="0" w:space="0" w:color="auto"/>
                <w:right w:val="none" w:sz="0" w:space="0" w:color="auto"/>
              </w:divBdr>
            </w:div>
            <w:div w:id="790056261">
              <w:marLeft w:val="0"/>
              <w:marRight w:val="0"/>
              <w:marTop w:val="0"/>
              <w:marBottom w:val="0"/>
              <w:divBdr>
                <w:top w:val="none" w:sz="0" w:space="0" w:color="auto"/>
                <w:left w:val="none" w:sz="0" w:space="0" w:color="auto"/>
                <w:bottom w:val="none" w:sz="0" w:space="0" w:color="auto"/>
                <w:right w:val="none" w:sz="0" w:space="0" w:color="auto"/>
              </w:divBdr>
            </w:div>
          </w:divsChild>
        </w:div>
        <w:div w:id="616108459">
          <w:marLeft w:val="0"/>
          <w:marRight w:val="0"/>
          <w:marTop w:val="0"/>
          <w:marBottom w:val="0"/>
          <w:divBdr>
            <w:top w:val="none" w:sz="0" w:space="0" w:color="auto"/>
            <w:left w:val="none" w:sz="0" w:space="0" w:color="auto"/>
            <w:bottom w:val="none" w:sz="0" w:space="0" w:color="auto"/>
            <w:right w:val="none" w:sz="0" w:space="0" w:color="auto"/>
          </w:divBdr>
          <w:divsChild>
            <w:div w:id="269122417">
              <w:marLeft w:val="0"/>
              <w:marRight w:val="0"/>
              <w:marTop w:val="0"/>
              <w:marBottom w:val="0"/>
              <w:divBdr>
                <w:top w:val="none" w:sz="0" w:space="0" w:color="auto"/>
                <w:left w:val="none" w:sz="0" w:space="0" w:color="auto"/>
                <w:bottom w:val="none" w:sz="0" w:space="0" w:color="auto"/>
                <w:right w:val="none" w:sz="0" w:space="0" w:color="auto"/>
              </w:divBdr>
            </w:div>
            <w:div w:id="2121218859">
              <w:marLeft w:val="0"/>
              <w:marRight w:val="0"/>
              <w:marTop w:val="0"/>
              <w:marBottom w:val="0"/>
              <w:divBdr>
                <w:top w:val="none" w:sz="0" w:space="0" w:color="auto"/>
                <w:left w:val="none" w:sz="0" w:space="0" w:color="auto"/>
                <w:bottom w:val="none" w:sz="0" w:space="0" w:color="auto"/>
                <w:right w:val="none" w:sz="0" w:space="0" w:color="auto"/>
              </w:divBdr>
            </w:div>
            <w:div w:id="1823883137">
              <w:marLeft w:val="0"/>
              <w:marRight w:val="0"/>
              <w:marTop w:val="0"/>
              <w:marBottom w:val="0"/>
              <w:divBdr>
                <w:top w:val="none" w:sz="0" w:space="0" w:color="auto"/>
                <w:left w:val="none" w:sz="0" w:space="0" w:color="auto"/>
                <w:bottom w:val="none" w:sz="0" w:space="0" w:color="auto"/>
                <w:right w:val="none" w:sz="0" w:space="0" w:color="auto"/>
              </w:divBdr>
            </w:div>
            <w:div w:id="2144418474">
              <w:marLeft w:val="0"/>
              <w:marRight w:val="0"/>
              <w:marTop w:val="0"/>
              <w:marBottom w:val="0"/>
              <w:divBdr>
                <w:top w:val="none" w:sz="0" w:space="0" w:color="auto"/>
                <w:left w:val="none" w:sz="0" w:space="0" w:color="auto"/>
                <w:bottom w:val="none" w:sz="0" w:space="0" w:color="auto"/>
                <w:right w:val="none" w:sz="0" w:space="0" w:color="auto"/>
              </w:divBdr>
            </w:div>
            <w:div w:id="647321574">
              <w:marLeft w:val="0"/>
              <w:marRight w:val="0"/>
              <w:marTop w:val="0"/>
              <w:marBottom w:val="0"/>
              <w:divBdr>
                <w:top w:val="none" w:sz="0" w:space="0" w:color="auto"/>
                <w:left w:val="none" w:sz="0" w:space="0" w:color="auto"/>
                <w:bottom w:val="none" w:sz="0" w:space="0" w:color="auto"/>
                <w:right w:val="none" w:sz="0" w:space="0" w:color="auto"/>
              </w:divBdr>
            </w:div>
          </w:divsChild>
        </w:div>
        <w:div w:id="111021353">
          <w:marLeft w:val="0"/>
          <w:marRight w:val="0"/>
          <w:marTop w:val="0"/>
          <w:marBottom w:val="0"/>
          <w:divBdr>
            <w:top w:val="none" w:sz="0" w:space="0" w:color="auto"/>
            <w:left w:val="none" w:sz="0" w:space="0" w:color="auto"/>
            <w:bottom w:val="none" w:sz="0" w:space="0" w:color="auto"/>
            <w:right w:val="none" w:sz="0" w:space="0" w:color="auto"/>
          </w:divBdr>
          <w:divsChild>
            <w:div w:id="1668702219">
              <w:marLeft w:val="0"/>
              <w:marRight w:val="0"/>
              <w:marTop w:val="0"/>
              <w:marBottom w:val="0"/>
              <w:divBdr>
                <w:top w:val="none" w:sz="0" w:space="0" w:color="auto"/>
                <w:left w:val="none" w:sz="0" w:space="0" w:color="auto"/>
                <w:bottom w:val="none" w:sz="0" w:space="0" w:color="auto"/>
                <w:right w:val="none" w:sz="0" w:space="0" w:color="auto"/>
              </w:divBdr>
            </w:div>
            <w:div w:id="816263322">
              <w:marLeft w:val="0"/>
              <w:marRight w:val="0"/>
              <w:marTop w:val="0"/>
              <w:marBottom w:val="0"/>
              <w:divBdr>
                <w:top w:val="none" w:sz="0" w:space="0" w:color="auto"/>
                <w:left w:val="none" w:sz="0" w:space="0" w:color="auto"/>
                <w:bottom w:val="none" w:sz="0" w:space="0" w:color="auto"/>
                <w:right w:val="none" w:sz="0" w:space="0" w:color="auto"/>
              </w:divBdr>
            </w:div>
            <w:div w:id="276839650">
              <w:marLeft w:val="0"/>
              <w:marRight w:val="0"/>
              <w:marTop w:val="0"/>
              <w:marBottom w:val="0"/>
              <w:divBdr>
                <w:top w:val="none" w:sz="0" w:space="0" w:color="auto"/>
                <w:left w:val="none" w:sz="0" w:space="0" w:color="auto"/>
                <w:bottom w:val="none" w:sz="0" w:space="0" w:color="auto"/>
                <w:right w:val="none" w:sz="0" w:space="0" w:color="auto"/>
              </w:divBdr>
            </w:div>
            <w:div w:id="961881487">
              <w:marLeft w:val="0"/>
              <w:marRight w:val="0"/>
              <w:marTop w:val="0"/>
              <w:marBottom w:val="0"/>
              <w:divBdr>
                <w:top w:val="none" w:sz="0" w:space="0" w:color="auto"/>
                <w:left w:val="none" w:sz="0" w:space="0" w:color="auto"/>
                <w:bottom w:val="none" w:sz="0" w:space="0" w:color="auto"/>
                <w:right w:val="none" w:sz="0" w:space="0" w:color="auto"/>
              </w:divBdr>
            </w:div>
            <w:div w:id="1478916355">
              <w:marLeft w:val="0"/>
              <w:marRight w:val="0"/>
              <w:marTop w:val="0"/>
              <w:marBottom w:val="0"/>
              <w:divBdr>
                <w:top w:val="none" w:sz="0" w:space="0" w:color="auto"/>
                <w:left w:val="none" w:sz="0" w:space="0" w:color="auto"/>
                <w:bottom w:val="none" w:sz="0" w:space="0" w:color="auto"/>
                <w:right w:val="none" w:sz="0" w:space="0" w:color="auto"/>
              </w:divBdr>
            </w:div>
          </w:divsChild>
        </w:div>
        <w:div w:id="1910845766">
          <w:marLeft w:val="0"/>
          <w:marRight w:val="0"/>
          <w:marTop w:val="0"/>
          <w:marBottom w:val="0"/>
          <w:divBdr>
            <w:top w:val="none" w:sz="0" w:space="0" w:color="auto"/>
            <w:left w:val="none" w:sz="0" w:space="0" w:color="auto"/>
            <w:bottom w:val="none" w:sz="0" w:space="0" w:color="auto"/>
            <w:right w:val="none" w:sz="0" w:space="0" w:color="auto"/>
          </w:divBdr>
          <w:divsChild>
            <w:div w:id="1517845095">
              <w:marLeft w:val="0"/>
              <w:marRight w:val="0"/>
              <w:marTop w:val="0"/>
              <w:marBottom w:val="0"/>
              <w:divBdr>
                <w:top w:val="none" w:sz="0" w:space="0" w:color="auto"/>
                <w:left w:val="none" w:sz="0" w:space="0" w:color="auto"/>
                <w:bottom w:val="none" w:sz="0" w:space="0" w:color="auto"/>
                <w:right w:val="none" w:sz="0" w:space="0" w:color="auto"/>
              </w:divBdr>
            </w:div>
            <w:div w:id="1850364279">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1807357103">
              <w:marLeft w:val="0"/>
              <w:marRight w:val="0"/>
              <w:marTop w:val="0"/>
              <w:marBottom w:val="0"/>
              <w:divBdr>
                <w:top w:val="none" w:sz="0" w:space="0" w:color="auto"/>
                <w:left w:val="none" w:sz="0" w:space="0" w:color="auto"/>
                <w:bottom w:val="none" w:sz="0" w:space="0" w:color="auto"/>
                <w:right w:val="none" w:sz="0" w:space="0" w:color="auto"/>
              </w:divBdr>
            </w:div>
            <w:div w:id="318459502">
              <w:marLeft w:val="0"/>
              <w:marRight w:val="0"/>
              <w:marTop w:val="0"/>
              <w:marBottom w:val="0"/>
              <w:divBdr>
                <w:top w:val="none" w:sz="0" w:space="0" w:color="auto"/>
                <w:left w:val="none" w:sz="0" w:space="0" w:color="auto"/>
                <w:bottom w:val="none" w:sz="0" w:space="0" w:color="auto"/>
                <w:right w:val="none" w:sz="0" w:space="0" w:color="auto"/>
              </w:divBdr>
            </w:div>
          </w:divsChild>
        </w:div>
        <w:div w:id="2085292628">
          <w:marLeft w:val="0"/>
          <w:marRight w:val="0"/>
          <w:marTop w:val="0"/>
          <w:marBottom w:val="0"/>
          <w:divBdr>
            <w:top w:val="none" w:sz="0" w:space="0" w:color="auto"/>
            <w:left w:val="none" w:sz="0" w:space="0" w:color="auto"/>
            <w:bottom w:val="none" w:sz="0" w:space="0" w:color="auto"/>
            <w:right w:val="none" w:sz="0" w:space="0" w:color="auto"/>
          </w:divBdr>
          <w:divsChild>
            <w:div w:id="1926305948">
              <w:marLeft w:val="0"/>
              <w:marRight w:val="0"/>
              <w:marTop w:val="0"/>
              <w:marBottom w:val="0"/>
              <w:divBdr>
                <w:top w:val="none" w:sz="0" w:space="0" w:color="auto"/>
                <w:left w:val="none" w:sz="0" w:space="0" w:color="auto"/>
                <w:bottom w:val="none" w:sz="0" w:space="0" w:color="auto"/>
                <w:right w:val="none" w:sz="0" w:space="0" w:color="auto"/>
              </w:divBdr>
            </w:div>
            <w:div w:id="618033193">
              <w:marLeft w:val="0"/>
              <w:marRight w:val="0"/>
              <w:marTop w:val="0"/>
              <w:marBottom w:val="0"/>
              <w:divBdr>
                <w:top w:val="none" w:sz="0" w:space="0" w:color="auto"/>
                <w:left w:val="none" w:sz="0" w:space="0" w:color="auto"/>
                <w:bottom w:val="none" w:sz="0" w:space="0" w:color="auto"/>
                <w:right w:val="none" w:sz="0" w:space="0" w:color="auto"/>
              </w:divBdr>
            </w:div>
            <w:div w:id="203448599">
              <w:marLeft w:val="0"/>
              <w:marRight w:val="0"/>
              <w:marTop w:val="0"/>
              <w:marBottom w:val="0"/>
              <w:divBdr>
                <w:top w:val="none" w:sz="0" w:space="0" w:color="auto"/>
                <w:left w:val="none" w:sz="0" w:space="0" w:color="auto"/>
                <w:bottom w:val="none" w:sz="0" w:space="0" w:color="auto"/>
                <w:right w:val="none" w:sz="0" w:space="0" w:color="auto"/>
              </w:divBdr>
            </w:div>
            <w:div w:id="1239513798">
              <w:marLeft w:val="0"/>
              <w:marRight w:val="0"/>
              <w:marTop w:val="0"/>
              <w:marBottom w:val="0"/>
              <w:divBdr>
                <w:top w:val="none" w:sz="0" w:space="0" w:color="auto"/>
                <w:left w:val="none" w:sz="0" w:space="0" w:color="auto"/>
                <w:bottom w:val="none" w:sz="0" w:space="0" w:color="auto"/>
                <w:right w:val="none" w:sz="0" w:space="0" w:color="auto"/>
              </w:divBdr>
            </w:div>
            <w:div w:id="450133458">
              <w:marLeft w:val="0"/>
              <w:marRight w:val="0"/>
              <w:marTop w:val="0"/>
              <w:marBottom w:val="0"/>
              <w:divBdr>
                <w:top w:val="none" w:sz="0" w:space="0" w:color="auto"/>
                <w:left w:val="none" w:sz="0" w:space="0" w:color="auto"/>
                <w:bottom w:val="none" w:sz="0" w:space="0" w:color="auto"/>
                <w:right w:val="none" w:sz="0" w:space="0" w:color="auto"/>
              </w:divBdr>
            </w:div>
          </w:divsChild>
        </w:div>
        <w:div w:id="616984074">
          <w:marLeft w:val="0"/>
          <w:marRight w:val="0"/>
          <w:marTop w:val="0"/>
          <w:marBottom w:val="0"/>
          <w:divBdr>
            <w:top w:val="none" w:sz="0" w:space="0" w:color="auto"/>
            <w:left w:val="none" w:sz="0" w:space="0" w:color="auto"/>
            <w:bottom w:val="none" w:sz="0" w:space="0" w:color="auto"/>
            <w:right w:val="none" w:sz="0" w:space="0" w:color="auto"/>
          </w:divBdr>
          <w:divsChild>
            <w:div w:id="1072970987">
              <w:marLeft w:val="0"/>
              <w:marRight w:val="0"/>
              <w:marTop w:val="0"/>
              <w:marBottom w:val="0"/>
              <w:divBdr>
                <w:top w:val="none" w:sz="0" w:space="0" w:color="auto"/>
                <w:left w:val="none" w:sz="0" w:space="0" w:color="auto"/>
                <w:bottom w:val="none" w:sz="0" w:space="0" w:color="auto"/>
                <w:right w:val="none" w:sz="0" w:space="0" w:color="auto"/>
              </w:divBdr>
            </w:div>
            <w:div w:id="1930194263">
              <w:marLeft w:val="0"/>
              <w:marRight w:val="0"/>
              <w:marTop w:val="0"/>
              <w:marBottom w:val="0"/>
              <w:divBdr>
                <w:top w:val="none" w:sz="0" w:space="0" w:color="auto"/>
                <w:left w:val="none" w:sz="0" w:space="0" w:color="auto"/>
                <w:bottom w:val="none" w:sz="0" w:space="0" w:color="auto"/>
                <w:right w:val="none" w:sz="0" w:space="0" w:color="auto"/>
              </w:divBdr>
            </w:div>
            <w:div w:id="1211041512">
              <w:marLeft w:val="0"/>
              <w:marRight w:val="0"/>
              <w:marTop w:val="0"/>
              <w:marBottom w:val="0"/>
              <w:divBdr>
                <w:top w:val="none" w:sz="0" w:space="0" w:color="auto"/>
                <w:left w:val="none" w:sz="0" w:space="0" w:color="auto"/>
                <w:bottom w:val="none" w:sz="0" w:space="0" w:color="auto"/>
                <w:right w:val="none" w:sz="0" w:space="0" w:color="auto"/>
              </w:divBdr>
            </w:div>
            <w:div w:id="2050035191">
              <w:marLeft w:val="0"/>
              <w:marRight w:val="0"/>
              <w:marTop w:val="0"/>
              <w:marBottom w:val="0"/>
              <w:divBdr>
                <w:top w:val="none" w:sz="0" w:space="0" w:color="auto"/>
                <w:left w:val="none" w:sz="0" w:space="0" w:color="auto"/>
                <w:bottom w:val="none" w:sz="0" w:space="0" w:color="auto"/>
                <w:right w:val="none" w:sz="0" w:space="0" w:color="auto"/>
              </w:divBdr>
            </w:div>
            <w:div w:id="1360424775">
              <w:marLeft w:val="0"/>
              <w:marRight w:val="0"/>
              <w:marTop w:val="0"/>
              <w:marBottom w:val="0"/>
              <w:divBdr>
                <w:top w:val="none" w:sz="0" w:space="0" w:color="auto"/>
                <w:left w:val="none" w:sz="0" w:space="0" w:color="auto"/>
                <w:bottom w:val="none" w:sz="0" w:space="0" w:color="auto"/>
                <w:right w:val="none" w:sz="0" w:space="0" w:color="auto"/>
              </w:divBdr>
            </w:div>
          </w:divsChild>
        </w:div>
        <w:div w:id="1939869747">
          <w:marLeft w:val="0"/>
          <w:marRight w:val="0"/>
          <w:marTop w:val="0"/>
          <w:marBottom w:val="0"/>
          <w:divBdr>
            <w:top w:val="none" w:sz="0" w:space="0" w:color="auto"/>
            <w:left w:val="none" w:sz="0" w:space="0" w:color="auto"/>
            <w:bottom w:val="none" w:sz="0" w:space="0" w:color="auto"/>
            <w:right w:val="none" w:sz="0" w:space="0" w:color="auto"/>
          </w:divBdr>
          <w:divsChild>
            <w:div w:id="442462890">
              <w:marLeft w:val="0"/>
              <w:marRight w:val="0"/>
              <w:marTop w:val="0"/>
              <w:marBottom w:val="0"/>
              <w:divBdr>
                <w:top w:val="none" w:sz="0" w:space="0" w:color="auto"/>
                <w:left w:val="none" w:sz="0" w:space="0" w:color="auto"/>
                <w:bottom w:val="none" w:sz="0" w:space="0" w:color="auto"/>
                <w:right w:val="none" w:sz="0" w:space="0" w:color="auto"/>
              </w:divBdr>
            </w:div>
            <w:div w:id="206378852">
              <w:marLeft w:val="0"/>
              <w:marRight w:val="0"/>
              <w:marTop w:val="0"/>
              <w:marBottom w:val="0"/>
              <w:divBdr>
                <w:top w:val="none" w:sz="0" w:space="0" w:color="auto"/>
                <w:left w:val="none" w:sz="0" w:space="0" w:color="auto"/>
                <w:bottom w:val="none" w:sz="0" w:space="0" w:color="auto"/>
                <w:right w:val="none" w:sz="0" w:space="0" w:color="auto"/>
              </w:divBdr>
            </w:div>
            <w:div w:id="2011788065">
              <w:marLeft w:val="0"/>
              <w:marRight w:val="0"/>
              <w:marTop w:val="0"/>
              <w:marBottom w:val="0"/>
              <w:divBdr>
                <w:top w:val="none" w:sz="0" w:space="0" w:color="auto"/>
                <w:left w:val="none" w:sz="0" w:space="0" w:color="auto"/>
                <w:bottom w:val="none" w:sz="0" w:space="0" w:color="auto"/>
                <w:right w:val="none" w:sz="0" w:space="0" w:color="auto"/>
              </w:divBdr>
            </w:div>
            <w:div w:id="1383824953">
              <w:marLeft w:val="0"/>
              <w:marRight w:val="0"/>
              <w:marTop w:val="0"/>
              <w:marBottom w:val="0"/>
              <w:divBdr>
                <w:top w:val="none" w:sz="0" w:space="0" w:color="auto"/>
                <w:left w:val="none" w:sz="0" w:space="0" w:color="auto"/>
                <w:bottom w:val="none" w:sz="0" w:space="0" w:color="auto"/>
                <w:right w:val="none" w:sz="0" w:space="0" w:color="auto"/>
              </w:divBdr>
            </w:div>
            <w:div w:id="61758884">
              <w:marLeft w:val="0"/>
              <w:marRight w:val="0"/>
              <w:marTop w:val="0"/>
              <w:marBottom w:val="0"/>
              <w:divBdr>
                <w:top w:val="none" w:sz="0" w:space="0" w:color="auto"/>
                <w:left w:val="none" w:sz="0" w:space="0" w:color="auto"/>
                <w:bottom w:val="none" w:sz="0" w:space="0" w:color="auto"/>
                <w:right w:val="none" w:sz="0" w:space="0" w:color="auto"/>
              </w:divBdr>
            </w:div>
          </w:divsChild>
        </w:div>
        <w:div w:id="381637488">
          <w:marLeft w:val="0"/>
          <w:marRight w:val="0"/>
          <w:marTop w:val="0"/>
          <w:marBottom w:val="0"/>
          <w:divBdr>
            <w:top w:val="none" w:sz="0" w:space="0" w:color="auto"/>
            <w:left w:val="none" w:sz="0" w:space="0" w:color="auto"/>
            <w:bottom w:val="none" w:sz="0" w:space="0" w:color="auto"/>
            <w:right w:val="none" w:sz="0" w:space="0" w:color="auto"/>
          </w:divBdr>
          <w:divsChild>
            <w:div w:id="1938251153">
              <w:marLeft w:val="0"/>
              <w:marRight w:val="0"/>
              <w:marTop w:val="0"/>
              <w:marBottom w:val="0"/>
              <w:divBdr>
                <w:top w:val="none" w:sz="0" w:space="0" w:color="auto"/>
                <w:left w:val="none" w:sz="0" w:space="0" w:color="auto"/>
                <w:bottom w:val="none" w:sz="0" w:space="0" w:color="auto"/>
                <w:right w:val="none" w:sz="0" w:space="0" w:color="auto"/>
              </w:divBdr>
            </w:div>
            <w:div w:id="780880618">
              <w:marLeft w:val="0"/>
              <w:marRight w:val="0"/>
              <w:marTop w:val="0"/>
              <w:marBottom w:val="0"/>
              <w:divBdr>
                <w:top w:val="none" w:sz="0" w:space="0" w:color="auto"/>
                <w:left w:val="none" w:sz="0" w:space="0" w:color="auto"/>
                <w:bottom w:val="none" w:sz="0" w:space="0" w:color="auto"/>
                <w:right w:val="none" w:sz="0" w:space="0" w:color="auto"/>
              </w:divBdr>
            </w:div>
            <w:div w:id="156531101">
              <w:marLeft w:val="0"/>
              <w:marRight w:val="0"/>
              <w:marTop w:val="0"/>
              <w:marBottom w:val="0"/>
              <w:divBdr>
                <w:top w:val="none" w:sz="0" w:space="0" w:color="auto"/>
                <w:left w:val="none" w:sz="0" w:space="0" w:color="auto"/>
                <w:bottom w:val="none" w:sz="0" w:space="0" w:color="auto"/>
                <w:right w:val="none" w:sz="0" w:space="0" w:color="auto"/>
              </w:divBdr>
            </w:div>
            <w:div w:id="970400003">
              <w:marLeft w:val="0"/>
              <w:marRight w:val="0"/>
              <w:marTop w:val="0"/>
              <w:marBottom w:val="0"/>
              <w:divBdr>
                <w:top w:val="none" w:sz="0" w:space="0" w:color="auto"/>
                <w:left w:val="none" w:sz="0" w:space="0" w:color="auto"/>
                <w:bottom w:val="none" w:sz="0" w:space="0" w:color="auto"/>
                <w:right w:val="none" w:sz="0" w:space="0" w:color="auto"/>
              </w:divBdr>
            </w:div>
            <w:div w:id="912203238">
              <w:marLeft w:val="0"/>
              <w:marRight w:val="0"/>
              <w:marTop w:val="0"/>
              <w:marBottom w:val="0"/>
              <w:divBdr>
                <w:top w:val="none" w:sz="0" w:space="0" w:color="auto"/>
                <w:left w:val="none" w:sz="0" w:space="0" w:color="auto"/>
                <w:bottom w:val="none" w:sz="0" w:space="0" w:color="auto"/>
                <w:right w:val="none" w:sz="0" w:space="0" w:color="auto"/>
              </w:divBdr>
            </w:div>
          </w:divsChild>
        </w:div>
        <w:div w:id="1810786427">
          <w:marLeft w:val="0"/>
          <w:marRight w:val="0"/>
          <w:marTop w:val="0"/>
          <w:marBottom w:val="0"/>
          <w:divBdr>
            <w:top w:val="none" w:sz="0" w:space="0" w:color="auto"/>
            <w:left w:val="none" w:sz="0" w:space="0" w:color="auto"/>
            <w:bottom w:val="none" w:sz="0" w:space="0" w:color="auto"/>
            <w:right w:val="none" w:sz="0" w:space="0" w:color="auto"/>
          </w:divBdr>
          <w:divsChild>
            <w:div w:id="2109616524">
              <w:marLeft w:val="0"/>
              <w:marRight w:val="0"/>
              <w:marTop w:val="0"/>
              <w:marBottom w:val="0"/>
              <w:divBdr>
                <w:top w:val="none" w:sz="0" w:space="0" w:color="auto"/>
                <w:left w:val="none" w:sz="0" w:space="0" w:color="auto"/>
                <w:bottom w:val="none" w:sz="0" w:space="0" w:color="auto"/>
                <w:right w:val="none" w:sz="0" w:space="0" w:color="auto"/>
              </w:divBdr>
            </w:div>
            <w:div w:id="1346324569">
              <w:marLeft w:val="0"/>
              <w:marRight w:val="0"/>
              <w:marTop w:val="0"/>
              <w:marBottom w:val="0"/>
              <w:divBdr>
                <w:top w:val="none" w:sz="0" w:space="0" w:color="auto"/>
                <w:left w:val="none" w:sz="0" w:space="0" w:color="auto"/>
                <w:bottom w:val="none" w:sz="0" w:space="0" w:color="auto"/>
                <w:right w:val="none" w:sz="0" w:space="0" w:color="auto"/>
              </w:divBdr>
            </w:div>
            <w:div w:id="374626112">
              <w:marLeft w:val="0"/>
              <w:marRight w:val="0"/>
              <w:marTop w:val="0"/>
              <w:marBottom w:val="0"/>
              <w:divBdr>
                <w:top w:val="none" w:sz="0" w:space="0" w:color="auto"/>
                <w:left w:val="none" w:sz="0" w:space="0" w:color="auto"/>
                <w:bottom w:val="none" w:sz="0" w:space="0" w:color="auto"/>
                <w:right w:val="none" w:sz="0" w:space="0" w:color="auto"/>
              </w:divBdr>
            </w:div>
            <w:div w:id="1082605764">
              <w:marLeft w:val="0"/>
              <w:marRight w:val="0"/>
              <w:marTop w:val="0"/>
              <w:marBottom w:val="0"/>
              <w:divBdr>
                <w:top w:val="none" w:sz="0" w:space="0" w:color="auto"/>
                <w:left w:val="none" w:sz="0" w:space="0" w:color="auto"/>
                <w:bottom w:val="none" w:sz="0" w:space="0" w:color="auto"/>
                <w:right w:val="none" w:sz="0" w:space="0" w:color="auto"/>
              </w:divBdr>
            </w:div>
            <w:div w:id="1269194271">
              <w:marLeft w:val="0"/>
              <w:marRight w:val="0"/>
              <w:marTop w:val="0"/>
              <w:marBottom w:val="0"/>
              <w:divBdr>
                <w:top w:val="none" w:sz="0" w:space="0" w:color="auto"/>
                <w:left w:val="none" w:sz="0" w:space="0" w:color="auto"/>
                <w:bottom w:val="none" w:sz="0" w:space="0" w:color="auto"/>
                <w:right w:val="none" w:sz="0" w:space="0" w:color="auto"/>
              </w:divBdr>
            </w:div>
          </w:divsChild>
        </w:div>
        <w:div w:id="1815023086">
          <w:marLeft w:val="0"/>
          <w:marRight w:val="0"/>
          <w:marTop w:val="0"/>
          <w:marBottom w:val="0"/>
          <w:divBdr>
            <w:top w:val="none" w:sz="0" w:space="0" w:color="auto"/>
            <w:left w:val="none" w:sz="0" w:space="0" w:color="auto"/>
            <w:bottom w:val="none" w:sz="0" w:space="0" w:color="auto"/>
            <w:right w:val="none" w:sz="0" w:space="0" w:color="auto"/>
          </w:divBdr>
          <w:divsChild>
            <w:div w:id="1579513627">
              <w:marLeft w:val="0"/>
              <w:marRight w:val="0"/>
              <w:marTop w:val="0"/>
              <w:marBottom w:val="0"/>
              <w:divBdr>
                <w:top w:val="none" w:sz="0" w:space="0" w:color="auto"/>
                <w:left w:val="none" w:sz="0" w:space="0" w:color="auto"/>
                <w:bottom w:val="none" w:sz="0" w:space="0" w:color="auto"/>
                <w:right w:val="none" w:sz="0" w:space="0" w:color="auto"/>
              </w:divBdr>
            </w:div>
            <w:div w:id="2097706387">
              <w:marLeft w:val="0"/>
              <w:marRight w:val="0"/>
              <w:marTop w:val="0"/>
              <w:marBottom w:val="0"/>
              <w:divBdr>
                <w:top w:val="none" w:sz="0" w:space="0" w:color="auto"/>
                <w:left w:val="none" w:sz="0" w:space="0" w:color="auto"/>
                <w:bottom w:val="none" w:sz="0" w:space="0" w:color="auto"/>
                <w:right w:val="none" w:sz="0" w:space="0" w:color="auto"/>
              </w:divBdr>
            </w:div>
            <w:div w:id="1051344289">
              <w:marLeft w:val="0"/>
              <w:marRight w:val="0"/>
              <w:marTop w:val="0"/>
              <w:marBottom w:val="0"/>
              <w:divBdr>
                <w:top w:val="none" w:sz="0" w:space="0" w:color="auto"/>
                <w:left w:val="none" w:sz="0" w:space="0" w:color="auto"/>
                <w:bottom w:val="none" w:sz="0" w:space="0" w:color="auto"/>
                <w:right w:val="none" w:sz="0" w:space="0" w:color="auto"/>
              </w:divBdr>
            </w:div>
            <w:div w:id="1654139254">
              <w:marLeft w:val="0"/>
              <w:marRight w:val="0"/>
              <w:marTop w:val="0"/>
              <w:marBottom w:val="0"/>
              <w:divBdr>
                <w:top w:val="none" w:sz="0" w:space="0" w:color="auto"/>
                <w:left w:val="none" w:sz="0" w:space="0" w:color="auto"/>
                <w:bottom w:val="none" w:sz="0" w:space="0" w:color="auto"/>
                <w:right w:val="none" w:sz="0" w:space="0" w:color="auto"/>
              </w:divBdr>
            </w:div>
            <w:div w:id="626471572">
              <w:marLeft w:val="0"/>
              <w:marRight w:val="0"/>
              <w:marTop w:val="0"/>
              <w:marBottom w:val="0"/>
              <w:divBdr>
                <w:top w:val="none" w:sz="0" w:space="0" w:color="auto"/>
                <w:left w:val="none" w:sz="0" w:space="0" w:color="auto"/>
                <w:bottom w:val="none" w:sz="0" w:space="0" w:color="auto"/>
                <w:right w:val="none" w:sz="0" w:space="0" w:color="auto"/>
              </w:divBdr>
            </w:div>
          </w:divsChild>
        </w:div>
        <w:div w:id="760417817">
          <w:marLeft w:val="0"/>
          <w:marRight w:val="0"/>
          <w:marTop w:val="0"/>
          <w:marBottom w:val="0"/>
          <w:divBdr>
            <w:top w:val="none" w:sz="0" w:space="0" w:color="auto"/>
            <w:left w:val="none" w:sz="0" w:space="0" w:color="auto"/>
            <w:bottom w:val="none" w:sz="0" w:space="0" w:color="auto"/>
            <w:right w:val="none" w:sz="0" w:space="0" w:color="auto"/>
          </w:divBdr>
          <w:divsChild>
            <w:div w:id="1805272010">
              <w:marLeft w:val="0"/>
              <w:marRight w:val="0"/>
              <w:marTop w:val="0"/>
              <w:marBottom w:val="0"/>
              <w:divBdr>
                <w:top w:val="none" w:sz="0" w:space="0" w:color="auto"/>
                <w:left w:val="none" w:sz="0" w:space="0" w:color="auto"/>
                <w:bottom w:val="none" w:sz="0" w:space="0" w:color="auto"/>
                <w:right w:val="none" w:sz="0" w:space="0" w:color="auto"/>
              </w:divBdr>
            </w:div>
            <w:div w:id="697202688">
              <w:marLeft w:val="0"/>
              <w:marRight w:val="0"/>
              <w:marTop w:val="0"/>
              <w:marBottom w:val="0"/>
              <w:divBdr>
                <w:top w:val="none" w:sz="0" w:space="0" w:color="auto"/>
                <w:left w:val="none" w:sz="0" w:space="0" w:color="auto"/>
                <w:bottom w:val="none" w:sz="0" w:space="0" w:color="auto"/>
                <w:right w:val="none" w:sz="0" w:space="0" w:color="auto"/>
              </w:divBdr>
            </w:div>
            <w:div w:id="1023704765">
              <w:marLeft w:val="0"/>
              <w:marRight w:val="0"/>
              <w:marTop w:val="0"/>
              <w:marBottom w:val="0"/>
              <w:divBdr>
                <w:top w:val="none" w:sz="0" w:space="0" w:color="auto"/>
                <w:left w:val="none" w:sz="0" w:space="0" w:color="auto"/>
                <w:bottom w:val="none" w:sz="0" w:space="0" w:color="auto"/>
                <w:right w:val="none" w:sz="0" w:space="0" w:color="auto"/>
              </w:divBdr>
            </w:div>
            <w:div w:id="1497261804">
              <w:marLeft w:val="0"/>
              <w:marRight w:val="0"/>
              <w:marTop w:val="0"/>
              <w:marBottom w:val="0"/>
              <w:divBdr>
                <w:top w:val="none" w:sz="0" w:space="0" w:color="auto"/>
                <w:left w:val="none" w:sz="0" w:space="0" w:color="auto"/>
                <w:bottom w:val="none" w:sz="0" w:space="0" w:color="auto"/>
                <w:right w:val="none" w:sz="0" w:space="0" w:color="auto"/>
              </w:divBdr>
            </w:div>
            <w:div w:id="36778108">
              <w:marLeft w:val="0"/>
              <w:marRight w:val="0"/>
              <w:marTop w:val="0"/>
              <w:marBottom w:val="0"/>
              <w:divBdr>
                <w:top w:val="none" w:sz="0" w:space="0" w:color="auto"/>
                <w:left w:val="none" w:sz="0" w:space="0" w:color="auto"/>
                <w:bottom w:val="none" w:sz="0" w:space="0" w:color="auto"/>
                <w:right w:val="none" w:sz="0" w:space="0" w:color="auto"/>
              </w:divBdr>
            </w:div>
          </w:divsChild>
        </w:div>
        <w:div w:id="128984790">
          <w:marLeft w:val="0"/>
          <w:marRight w:val="0"/>
          <w:marTop w:val="0"/>
          <w:marBottom w:val="0"/>
          <w:divBdr>
            <w:top w:val="none" w:sz="0" w:space="0" w:color="auto"/>
            <w:left w:val="none" w:sz="0" w:space="0" w:color="auto"/>
            <w:bottom w:val="none" w:sz="0" w:space="0" w:color="auto"/>
            <w:right w:val="none" w:sz="0" w:space="0" w:color="auto"/>
          </w:divBdr>
          <w:divsChild>
            <w:div w:id="169222398">
              <w:marLeft w:val="0"/>
              <w:marRight w:val="0"/>
              <w:marTop w:val="0"/>
              <w:marBottom w:val="0"/>
              <w:divBdr>
                <w:top w:val="none" w:sz="0" w:space="0" w:color="auto"/>
                <w:left w:val="none" w:sz="0" w:space="0" w:color="auto"/>
                <w:bottom w:val="none" w:sz="0" w:space="0" w:color="auto"/>
                <w:right w:val="none" w:sz="0" w:space="0" w:color="auto"/>
              </w:divBdr>
            </w:div>
            <w:div w:id="1002392187">
              <w:marLeft w:val="0"/>
              <w:marRight w:val="0"/>
              <w:marTop w:val="0"/>
              <w:marBottom w:val="0"/>
              <w:divBdr>
                <w:top w:val="none" w:sz="0" w:space="0" w:color="auto"/>
                <w:left w:val="none" w:sz="0" w:space="0" w:color="auto"/>
                <w:bottom w:val="none" w:sz="0" w:space="0" w:color="auto"/>
                <w:right w:val="none" w:sz="0" w:space="0" w:color="auto"/>
              </w:divBdr>
            </w:div>
            <w:div w:id="1901092935">
              <w:marLeft w:val="0"/>
              <w:marRight w:val="0"/>
              <w:marTop w:val="0"/>
              <w:marBottom w:val="0"/>
              <w:divBdr>
                <w:top w:val="none" w:sz="0" w:space="0" w:color="auto"/>
                <w:left w:val="none" w:sz="0" w:space="0" w:color="auto"/>
                <w:bottom w:val="none" w:sz="0" w:space="0" w:color="auto"/>
                <w:right w:val="none" w:sz="0" w:space="0" w:color="auto"/>
              </w:divBdr>
            </w:div>
            <w:div w:id="987049392">
              <w:marLeft w:val="0"/>
              <w:marRight w:val="0"/>
              <w:marTop w:val="0"/>
              <w:marBottom w:val="0"/>
              <w:divBdr>
                <w:top w:val="none" w:sz="0" w:space="0" w:color="auto"/>
                <w:left w:val="none" w:sz="0" w:space="0" w:color="auto"/>
                <w:bottom w:val="none" w:sz="0" w:space="0" w:color="auto"/>
                <w:right w:val="none" w:sz="0" w:space="0" w:color="auto"/>
              </w:divBdr>
            </w:div>
            <w:div w:id="1417635233">
              <w:marLeft w:val="0"/>
              <w:marRight w:val="0"/>
              <w:marTop w:val="0"/>
              <w:marBottom w:val="0"/>
              <w:divBdr>
                <w:top w:val="none" w:sz="0" w:space="0" w:color="auto"/>
                <w:left w:val="none" w:sz="0" w:space="0" w:color="auto"/>
                <w:bottom w:val="none" w:sz="0" w:space="0" w:color="auto"/>
                <w:right w:val="none" w:sz="0" w:space="0" w:color="auto"/>
              </w:divBdr>
            </w:div>
          </w:divsChild>
        </w:div>
        <w:div w:id="684677217">
          <w:marLeft w:val="0"/>
          <w:marRight w:val="0"/>
          <w:marTop w:val="0"/>
          <w:marBottom w:val="0"/>
          <w:divBdr>
            <w:top w:val="none" w:sz="0" w:space="0" w:color="auto"/>
            <w:left w:val="none" w:sz="0" w:space="0" w:color="auto"/>
            <w:bottom w:val="none" w:sz="0" w:space="0" w:color="auto"/>
            <w:right w:val="none" w:sz="0" w:space="0" w:color="auto"/>
          </w:divBdr>
          <w:divsChild>
            <w:div w:id="1797873424">
              <w:marLeft w:val="0"/>
              <w:marRight w:val="0"/>
              <w:marTop w:val="0"/>
              <w:marBottom w:val="0"/>
              <w:divBdr>
                <w:top w:val="none" w:sz="0" w:space="0" w:color="auto"/>
                <w:left w:val="none" w:sz="0" w:space="0" w:color="auto"/>
                <w:bottom w:val="none" w:sz="0" w:space="0" w:color="auto"/>
                <w:right w:val="none" w:sz="0" w:space="0" w:color="auto"/>
              </w:divBdr>
            </w:div>
            <w:div w:id="88307920">
              <w:marLeft w:val="0"/>
              <w:marRight w:val="0"/>
              <w:marTop w:val="0"/>
              <w:marBottom w:val="0"/>
              <w:divBdr>
                <w:top w:val="none" w:sz="0" w:space="0" w:color="auto"/>
                <w:left w:val="none" w:sz="0" w:space="0" w:color="auto"/>
                <w:bottom w:val="none" w:sz="0" w:space="0" w:color="auto"/>
                <w:right w:val="none" w:sz="0" w:space="0" w:color="auto"/>
              </w:divBdr>
            </w:div>
            <w:div w:id="1650092406">
              <w:marLeft w:val="0"/>
              <w:marRight w:val="0"/>
              <w:marTop w:val="0"/>
              <w:marBottom w:val="0"/>
              <w:divBdr>
                <w:top w:val="none" w:sz="0" w:space="0" w:color="auto"/>
                <w:left w:val="none" w:sz="0" w:space="0" w:color="auto"/>
                <w:bottom w:val="none" w:sz="0" w:space="0" w:color="auto"/>
                <w:right w:val="none" w:sz="0" w:space="0" w:color="auto"/>
              </w:divBdr>
            </w:div>
            <w:div w:id="1951737566">
              <w:marLeft w:val="0"/>
              <w:marRight w:val="0"/>
              <w:marTop w:val="0"/>
              <w:marBottom w:val="0"/>
              <w:divBdr>
                <w:top w:val="none" w:sz="0" w:space="0" w:color="auto"/>
                <w:left w:val="none" w:sz="0" w:space="0" w:color="auto"/>
                <w:bottom w:val="none" w:sz="0" w:space="0" w:color="auto"/>
                <w:right w:val="none" w:sz="0" w:space="0" w:color="auto"/>
              </w:divBdr>
            </w:div>
            <w:div w:id="758646815">
              <w:marLeft w:val="0"/>
              <w:marRight w:val="0"/>
              <w:marTop w:val="0"/>
              <w:marBottom w:val="0"/>
              <w:divBdr>
                <w:top w:val="none" w:sz="0" w:space="0" w:color="auto"/>
                <w:left w:val="none" w:sz="0" w:space="0" w:color="auto"/>
                <w:bottom w:val="none" w:sz="0" w:space="0" w:color="auto"/>
                <w:right w:val="none" w:sz="0" w:space="0" w:color="auto"/>
              </w:divBdr>
            </w:div>
          </w:divsChild>
        </w:div>
        <w:div w:id="501431119">
          <w:marLeft w:val="0"/>
          <w:marRight w:val="0"/>
          <w:marTop w:val="0"/>
          <w:marBottom w:val="0"/>
          <w:divBdr>
            <w:top w:val="none" w:sz="0" w:space="0" w:color="auto"/>
            <w:left w:val="none" w:sz="0" w:space="0" w:color="auto"/>
            <w:bottom w:val="none" w:sz="0" w:space="0" w:color="auto"/>
            <w:right w:val="none" w:sz="0" w:space="0" w:color="auto"/>
          </w:divBdr>
          <w:divsChild>
            <w:div w:id="632949572">
              <w:marLeft w:val="0"/>
              <w:marRight w:val="0"/>
              <w:marTop w:val="0"/>
              <w:marBottom w:val="0"/>
              <w:divBdr>
                <w:top w:val="none" w:sz="0" w:space="0" w:color="auto"/>
                <w:left w:val="none" w:sz="0" w:space="0" w:color="auto"/>
                <w:bottom w:val="none" w:sz="0" w:space="0" w:color="auto"/>
                <w:right w:val="none" w:sz="0" w:space="0" w:color="auto"/>
              </w:divBdr>
            </w:div>
            <w:div w:id="1211958886">
              <w:marLeft w:val="0"/>
              <w:marRight w:val="0"/>
              <w:marTop w:val="0"/>
              <w:marBottom w:val="0"/>
              <w:divBdr>
                <w:top w:val="none" w:sz="0" w:space="0" w:color="auto"/>
                <w:left w:val="none" w:sz="0" w:space="0" w:color="auto"/>
                <w:bottom w:val="none" w:sz="0" w:space="0" w:color="auto"/>
                <w:right w:val="none" w:sz="0" w:space="0" w:color="auto"/>
              </w:divBdr>
            </w:div>
            <w:div w:id="166212888">
              <w:marLeft w:val="0"/>
              <w:marRight w:val="0"/>
              <w:marTop w:val="0"/>
              <w:marBottom w:val="0"/>
              <w:divBdr>
                <w:top w:val="none" w:sz="0" w:space="0" w:color="auto"/>
                <w:left w:val="none" w:sz="0" w:space="0" w:color="auto"/>
                <w:bottom w:val="none" w:sz="0" w:space="0" w:color="auto"/>
                <w:right w:val="none" w:sz="0" w:space="0" w:color="auto"/>
              </w:divBdr>
            </w:div>
            <w:div w:id="1828135290">
              <w:marLeft w:val="0"/>
              <w:marRight w:val="0"/>
              <w:marTop w:val="0"/>
              <w:marBottom w:val="0"/>
              <w:divBdr>
                <w:top w:val="none" w:sz="0" w:space="0" w:color="auto"/>
                <w:left w:val="none" w:sz="0" w:space="0" w:color="auto"/>
                <w:bottom w:val="none" w:sz="0" w:space="0" w:color="auto"/>
                <w:right w:val="none" w:sz="0" w:space="0" w:color="auto"/>
              </w:divBdr>
            </w:div>
            <w:div w:id="1758937904">
              <w:marLeft w:val="0"/>
              <w:marRight w:val="0"/>
              <w:marTop w:val="0"/>
              <w:marBottom w:val="0"/>
              <w:divBdr>
                <w:top w:val="none" w:sz="0" w:space="0" w:color="auto"/>
                <w:left w:val="none" w:sz="0" w:space="0" w:color="auto"/>
                <w:bottom w:val="none" w:sz="0" w:space="0" w:color="auto"/>
                <w:right w:val="none" w:sz="0" w:space="0" w:color="auto"/>
              </w:divBdr>
            </w:div>
          </w:divsChild>
        </w:div>
        <w:div w:id="1741710860">
          <w:marLeft w:val="0"/>
          <w:marRight w:val="0"/>
          <w:marTop w:val="0"/>
          <w:marBottom w:val="0"/>
          <w:divBdr>
            <w:top w:val="none" w:sz="0" w:space="0" w:color="auto"/>
            <w:left w:val="none" w:sz="0" w:space="0" w:color="auto"/>
            <w:bottom w:val="none" w:sz="0" w:space="0" w:color="auto"/>
            <w:right w:val="none" w:sz="0" w:space="0" w:color="auto"/>
          </w:divBdr>
          <w:divsChild>
            <w:div w:id="1362317318">
              <w:marLeft w:val="0"/>
              <w:marRight w:val="0"/>
              <w:marTop w:val="0"/>
              <w:marBottom w:val="0"/>
              <w:divBdr>
                <w:top w:val="none" w:sz="0" w:space="0" w:color="auto"/>
                <w:left w:val="none" w:sz="0" w:space="0" w:color="auto"/>
                <w:bottom w:val="none" w:sz="0" w:space="0" w:color="auto"/>
                <w:right w:val="none" w:sz="0" w:space="0" w:color="auto"/>
              </w:divBdr>
            </w:div>
            <w:div w:id="1321813429">
              <w:marLeft w:val="0"/>
              <w:marRight w:val="0"/>
              <w:marTop w:val="0"/>
              <w:marBottom w:val="0"/>
              <w:divBdr>
                <w:top w:val="none" w:sz="0" w:space="0" w:color="auto"/>
                <w:left w:val="none" w:sz="0" w:space="0" w:color="auto"/>
                <w:bottom w:val="none" w:sz="0" w:space="0" w:color="auto"/>
                <w:right w:val="none" w:sz="0" w:space="0" w:color="auto"/>
              </w:divBdr>
            </w:div>
            <w:div w:id="1535118815">
              <w:marLeft w:val="0"/>
              <w:marRight w:val="0"/>
              <w:marTop w:val="0"/>
              <w:marBottom w:val="0"/>
              <w:divBdr>
                <w:top w:val="none" w:sz="0" w:space="0" w:color="auto"/>
                <w:left w:val="none" w:sz="0" w:space="0" w:color="auto"/>
                <w:bottom w:val="none" w:sz="0" w:space="0" w:color="auto"/>
                <w:right w:val="none" w:sz="0" w:space="0" w:color="auto"/>
              </w:divBdr>
            </w:div>
            <w:div w:id="681395065">
              <w:marLeft w:val="0"/>
              <w:marRight w:val="0"/>
              <w:marTop w:val="0"/>
              <w:marBottom w:val="0"/>
              <w:divBdr>
                <w:top w:val="none" w:sz="0" w:space="0" w:color="auto"/>
                <w:left w:val="none" w:sz="0" w:space="0" w:color="auto"/>
                <w:bottom w:val="none" w:sz="0" w:space="0" w:color="auto"/>
                <w:right w:val="none" w:sz="0" w:space="0" w:color="auto"/>
              </w:divBdr>
            </w:div>
            <w:div w:id="184946565">
              <w:marLeft w:val="0"/>
              <w:marRight w:val="0"/>
              <w:marTop w:val="0"/>
              <w:marBottom w:val="0"/>
              <w:divBdr>
                <w:top w:val="none" w:sz="0" w:space="0" w:color="auto"/>
                <w:left w:val="none" w:sz="0" w:space="0" w:color="auto"/>
                <w:bottom w:val="none" w:sz="0" w:space="0" w:color="auto"/>
                <w:right w:val="none" w:sz="0" w:space="0" w:color="auto"/>
              </w:divBdr>
            </w:div>
          </w:divsChild>
        </w:div>
        <w:div w:id="1267348429">
          <w:marLeft w:val="0"/>
          <w:marRight w:val="0"/>
          <w:marTop w:val="0"/>
          <w:marBottom w:val="0"/>
          <w:divBdr>
            <w:top w:val="none" w:sz="0" w:space="0" w:color="auto"/>
            <w:left w:val="none" w:sz="0" w:space="0" w:color="auto"/>
            <w:bottom w:val="none" w:sz="0" w:space="0" w:color="auto"/>
            <w:right w:val="none" w:sz="0" w:space="0" w:color="auto"/>
          </w:divBdr>
          <w:divsChild>
            <w:div w:id="1931893010">
              <w:marLeft w:val="0"/>
              <w:marRight w:val="0"/>
              <w:marTop w:val="0"/>
              <w:marBottom w:val="0"/>
              <w:divBdr>
                <w:top w:val="none" w:sz="0" w:space="0" w:color="auto"/>
                <w:left w:val="none" w:sz="0" w:space="0" w:color="auto"/>
                <w:bottom w:val="none" w:sz="0" w:space="0" w:color="auto"/>
                <w:right w:val="none" w:sz="0" w:space="0" w:color="auto"/>
              </w:divBdr>
            </w:div>
            <w:div w:id="709454933">
              <w:marLeft w:val="0"/>
              <w:marRight w:val="0"/>
              <w:marTop w:val="0"/>
              <w:marBottom w:val="0"/>
              <w:divBdr>
                <w:top w:val="none" w:sz="0" w:space="0" w:color="auto"/>
                <w:left w:val="none" w:sz="0" w:space="0" w:color="auto"/>
                <w:bottom w:val="none" w:sz="0" w:space="0" w:color="auto"/>
                <w:right w:val="none" w:sz="0" w:space="0" w:color="auto"/>
              </w:divBdr>
            </w:div>
            <w:div w:id="696933210">
              <w:marLeft w:val="0"/>
              <w:marRight w:val="0"/>
              <w:marTop w:val="0"/>
              <w:marBottom w:val="0"/>
              <w:divBdr>
                <w:top w:val="none" w:sz="0" w:space="0" w:color="auto"/>
                <w:left w:val="none" w:sz="0" w:space="0" w:color="auto"/>
                <w:bottom w:val="none" w:sz="0" w:space="0" w:color="auto"/>
                <w:right w:val="none" w:sz="0" w:space="0" w:color="auto"/>
              </w:divBdr>
            </w:div>
            <w:div w:id="488909354">
              <w:marLeft w:val="0"/>
              <w:marRight w:val="0"/>
              <w:marTop w:val="0"/>
              <w:marBottom w:val="0"/>
              <w:divBdr>
                <w:top w:val="none" w:sz="0" w:space="0" w:color="auto"/>
                <w:left w:val="none" w:sz="0" w:space="0" w:color="auto"/>
                <w:bottom w:val="none" w:sz="0" w:space="0" w:color="auto"/>
                <w:right w:val="none" w:sz="0" w:space="0" w:color="auto"/>
              </w:divBdr>
            </w:div>
            <w:div w:id="337780440">
              <w:marLeft w:val="0"/>
              <w:marRight w:val="0"/>
              <w:marTop w:val="0"/>
              <w:marBottom w:val="0"/>
              <w:divBdr>
                <w:top w:val="none" w:sz="0" w:space="0" w:color="auto"/>
                <w:left w:val="none" w:sz="0" w:space="0" w:color="auto"/>
                <w:bottom w:val="none" w:sz="0" w:space="0" w:color="auto"/>
                <w:right w:val="none" w:sz="0" w:space="0" w:color="auto"/>
              </w:divBdr>
            </w:div>
          </w:divsChild>
        </w:div>
        <w:div w:id="923759074">
          <w:marLeft w:val="0"/>
          <w:marRight w:val="0"/>
          <w:marTop w:val="0"/>
          <w:marBottom w:val="0"/>
          <w:divBdr>
            <w:top w:val="none" w:sz="0" w:space="0" w:color="auto"/>
            <w:left w:val="none" w:sz="0" w:space="0" w:color="auto"/>
            <w:bottom w:val="none" w:sz="0" w:space="0" w:color="auto"/>
            <w:right w:val="none" w:sz="0" w:space="0" w:color="auto"/>
          </w:divBdr>
          <w:divsChild>
            <w:div w:id="1352341751">
              <w:marLeft w:val="0"/>
              <w:marRight w:val="0"/>
              <w:marTop w:val="0"/>
              <w:marBottom w:val="0"/>
              <w:divBdr>
                <w:top w:val="none" w:sz="0" w:space="0" w:color="auto"/>
                <w:left w:val="none" w:sz="0" w:space="0" w:color="auto"/>
                <w:bottom w:val="none" w:sz="0" w:space="0" w:color="auto"/>
                <w:right w:val="none" w:sz="0" w:space="0" w:color="auto"/>
              </w:divBdr>
            </w:div>
            <w:div w:id="1145203699">
              <w:marLeft w:val="0"/>
              <w:marRight w:val="0"/>
              <w:marTop w:val="0"/>
              <w:marBottom w:val="0"/>
              <w:divBdr>
                <w:top w:val="none" w:sz="0" w:space="0" w:color="auto"/>
                <w:left w:val="none" w:sz="0" w:space="0" w:color="auto"/>
                <w:bottom w:val="none" w:sz="0" w:space="0" w:color="auto"/>
                <w:right w:val="none" w:sz="0" w:space="0" w:color="auto"/>
              </w:divBdr>
            </w:div>
            <w:div w:id="1963919324">
              <w:marLeft w:val="0"/>
              <w:marRight w:val="0"/>
              <w:marTop w:val="0"/>
              <w:marBottom w:val="0"/>
              <w:divBdr>
                <w:top w:val="none" w:sz="0" w:space="0" w:color="auto"/>
                <w:left w:val="none" w:sz="0" w:space="0" w:color="auto"/>
                <w:bottom w:val="none" w:sz="0" w:space="0" w:color="auto"/>
                <w:right w:val="none" w:sz="0" w:space="0" w:color="auto"/>
              </w:divBdr>
            </w:div>
            <w:div w:id="55472670">
              <w:marLeft w:val="0"/>
              <w:marRight w:val="0"/>
              <w:marTop w:val="0"/>
              <w:marBottom w:val="0"/>
              <w:divBdr>
                <w:top w:val="none" w:sz="0" w:space="0" w:color="auto"/>
                <w:left w:val="none" w:sz="0" w:space="0" w:color="auto"/>
                <w:bottom w:val="none" w:sz="0" w:space="0" w:color="auto"/>
                <w:right w:val="none" w:sz="0" w:space="0" w:color="auto"/>
              </w:divBdr>
            </w:div>
            <w:div w:id="565070491">
              <w:marLeft w:val="0"/>
              <w:marRight w:val="0"/>
              <w:marTop w:val="0"/>
              <w:marBottom w:val="0"/>
              <w:divBdr>
                <w:top w:val="none" w:sz="0" w:space="0" w:color="auto"/>
                <w:left w:val="none" w:sz="0" w:space="0" w:color="auto"/>
                <w:bottom w:val="none" w:sz="0" w:space="0" w:color="auto"/>
                <w:right w:val="none" w:sz="0" w:space="0" w:color="auto"/>
              </w:divBdr>
            </w:div>
          </w:divsChild>
        </w:div>
        <w:div w:id="912161086">
          <w:marLeft w:val="0"/>
          <w:marRight w:val="0"/>
          <w:marTop w:val="0"/>
          <w:marBottom w:val="0"/>
          <w:divBdr>
            <w:top w:val="none" w:sz="0" w:space="0" w:color="auto"/>
            <w:left w:val="none" w:sz="0" w:space="0" w:color="auto"/>
            <w:bottom w:val="none" w:sz="0" w:space="0" w:color="auto"/>
            <w:right w:val="none" w:sz="0" w:space="0" w:color="auto"/>
          </w:divBdr>
          <w:divsChild>
            <w:div w:id="336471157">
              <w:marLeft w:val="0"/>
              <w:marRight w:val="0"/>
              <w:marTop w:val="0"/>
              <w:marBottom w:val="0"/>
              <w:divBdr>
                <w:top w:val="none" w:sz="0" w:space="0" w:color="auto"/>
                <w:left w:val="none" w:sz="0" w:space="0" w:color="auto"/>
                <w:bottom w:val="none" w:sz="0" w:space="0" w:color="auto"/>
                <w:right w:val="none" w:sz="0" w:space="0" w:color="auto"/>
              </w:divBdr>
            </w:div>
            <w:div w:id="723873008">
              <w:marLeft w:val="0"/>
              <w:marRight w:val="0"/>
              <w:marTop w:val="0"/>
              <w:marBottom w:val="0"/>
              <w:divBdr>
                <w:top w:val="none" w:sz="0" w:space="0" w:color="auto"/>
                <w:left w:val="none" w:sz="0" w:space="0" w:color="auto"/>
                <w:bottom w:val="none" w:sz="0" w:space="0" w:color="auto"/>
                <w:right w:val="none" w:sz="0" w:space="0" w:color="auto"/>
              </w:divBdr>
            </w:div>
            <w:div w:id="1322345476">
              <w:marLeft w:val="0"/>
              <w:marRight w:val="0"/>
              <w:marTop w:val="0"/>
              <w:marBottom w:val="0"/>
              <w:divBdr>
                <w:top w:val="none" w:sz="0" w:space="0" w:color="auto"/>
                <w:left w:val="none" w:sz="0" w:space="0" w:color="auto"/>
                <w:bottom w:val="none" w:sz="0" w:space="0" w:color="auto"/>
                <w:right w:val="none" w:sz="0" w:space="0" w:color="auto"/>
              </w:divBdr>
            </w:div>
            <w:div w:id="181088047">
              <w:marLeft w:val="0"/>
              <w:marRight w:val="0"/>
              <w:marTop w:val="0"/>
              <w:marBottom w:val="0"/>
              <w:divBdr>
                <w:top w:val="none" w:sz="0" w:space="0" w:color="auto"/>
                <w:left w:val="none" w:sz="0" w:space="0" w:color="auto"/>
                <w:bottom w:val="none" w:sz="0" w:space="0" w:color="auto"/>
                <w:right w:val="none" w:sz="0" w:space="0" w:color="auto"/>
              </w:divBdr>
            </w:div>
            <w:div w:id="1049919074">
              <w:marLeft w:val="0"/>
              <w:marRight w:val="0"/>
              <w:marTop w:val="0"/>
              <w:marBottom w:val="0"/>
              <w:divBdr>
                <w:top w:val="none" w:sz="0" w:space="0" w:color="auto"/>
                <w:left w:val="none" w:sz="0" w:space="0" w:color="auto"/>
                <w:bottom w:val="none" w:sz="0" w:space="0" w:color="auto"/>
                <w:right w:val="none" w:sz="0" w:space="0" w:color="auto"/>
              </w:divBdr>
            </w:div>
          </w:divsChild>
        </w:div>
        <w:div w:id="192815415">
          <w:marLeft w:val="0"/>
          <w:marRight w:val="0"/>
          <w:marTop w:val="0"/>
          <w:marBottom w:val="0"/>
          <w:divBdr>
            <w:top w:val="none" w:sz="0" w:space="0" w:color="auto"/>
            <w:left w:val="none" w:sz="0" w:space="0" w:color="auto"/>
            <w:bottom w:val="none" w:sz="0" w:space="0" w:color="auto"/>
            <w:right w:val="none" w:sz="0" w:space="0" w:color="auto"/>
          </w:divBdr>
          <w:divsChild>
            <w:div w:id="1511096195">
              <w:marLeft w:val="0"/>
              <w:marRight w:val="0"/>
              <w:marTop w:val="0"/>
              <w:marBottom w:val="0"/>
              <w:divBdr>
                <w:top w:val="none" w:sz="0" w:space="0" w:color="auto"/>
                <w:left w:val="none" w:sz="0" w:space="0" w:color="auto"/>
                <w:bottom w:val="none" w:sz="0" w:space="0" w:color="auto"/>
                <w:right w:val="none" w:sz="0" w:space="0" w:color="auto"/>
              </w:divBdr>
            </w:div>
            <w:div w:id="791559819">
              <w:marLeft w:val="0"/>
              <w:marRight w:val="0"/>
              <w:marTop w:val="0"/>
              <w:marBottom w:val="0"/>
              <w:divBdr>
                <w:top w:val="none" w:sz="0" w:space="0" w:color="auto"/>
                <w:left w:val="none" w:sz="0" w:space="0" w:color="auto"/>
                <w:bottom w:val="none" w:sz="0" w:space="0" w:color="auto"/>
                <w:right w:val="none" w:sz="0" w:space="0" w:color="auto"/>
              </w:divBdr>
            </w:div>
            <w:div w:id="1873688520">
              <w:marLeft w:val="0"/>
              <w:marRight w:val="0"/>
              <w:marTop w:val="0"/>
              <w:marBottom w:val="0"/>
              <w:divBdr>
                <w:top w:val="none" w:sz="0" w:space="0" w:color="auto"/>
                <w:left w:val="none" w:sz="0" w:space="0" w:color="auto"/>
                <w:bottom w:val="none" w:sz="0" w:space="0" w:color="auto"/>
                <w:right w:val="none" w:sz="0" w:space="0" w:color="auto"/>
              </w:divBdr>
            </w:div>
            <w:div w:id="72973537">
              <w:marLeft w:val="0"/>
              <w:marRight w:val="0"/>
              <w:marTop w:val="0"/>
              <w:marBottom w:val="0"/>
              <w:divBdr>
                <w:top w:val="none" w:sz="0" w:space="0" w:color="auto"/>
                <w:left w:val="none" w:sz="0" w:space="0" w:color="auto"/>
                <w:bottom w:val="none" w:sz="0" w:space="0" w:color="auto"/>
                <w:right w:val="none" w:sz="0" w:space="0" w:color="auto"/>
              </w:divBdr>
            </w:div>
            <w:div w:id="2005543686">
              <w:marLeft w:val="0"/>
              <w:marRight w:val="0"/>
              <w:marTop w:val="0"/>
              <w:marBottom w:val="0"/>
              <w:divBdr>
                <w:top w:val="none" w:sz="0" w:space="0" w:color="auto"/>
                <w:left w:val="none" w:sz="0" w:space="0" w:color="auto"/>
                <w:bottom w:val="none" w:sz="0" w:space="0" w:color="auto"/>
                <w:right w:val="none" w:sz="0" w:space="0" w:color="auto"/>
              </w:divBdr>
            </w:div>
          </w:divsChild>
        </w:div>
        <w:div w:id="216748123">
          <w:marLeft w:val="0"/>
          <w:marRight w:val="0"/>
          <w:marTop w:val="0"/>
          <w:marBottom w:val="0"/>
          <w:divBdr>
            <w:top w:val="none" w:sz="0" w:space="0" w:color="auto"/>
            <w:left w:val="none" w:sz="0" w:space="0" w:color="auto"/>
            <w:bottom w:val="none" w:sz="0" w:space="0" w:color="auto"/>
            <w:right w:val="none" w:sz="0" w:space="0" w:color="auto"/>
          </w:divBdr>
          <w:divsChild>
            <w:div w:id="209538092">
              <w:marLeft w:val="0"/>
              <w:marRight w:val="0"/>
              <w:marTop w:val="0"/>
              <w:marBottom w:val="0"/>
              <w:divBdr>
                <w:top w:val="none" w:sz="0" w:space="0" w:color="auto"/>
                <w:left w:val="none" w:sz="0" w:space="0" w:color="auto"/>
                <w:bottom w:val="none" w:sz="0" w:space="0" w:color="auto"/>
                <w:right w:val="none" w:sz="0" w:space="0" w:color="auto"/>
              </w:divBdr>
            </w:div>
            <w:div w:id="1400590057">
              <w:marLeft w:val="0"/>
              <w:marRight w:val="0"/>
              <w:marTop w:val="0"/>
              <w:marBottom w:val="0"/>
              <w:divBdr>
                <w:top w:val="none" w:sz="0" w:space="0" w:color="auto"/>
                <w:left w:val="none" w:sz="0" w:space="0" w:color="auto"/>
                <w:bottom w:val="none" w:sz="0" w:space="0" w:color="auto"/>
                <w:right w:val="none" w:sz="0" w:space="0" w:color="auto"/>
              </w:divBdr>
            </w:div>
            <w:div w:id="190186382">
              <w:marLeft w:val="0"/>
              <w:marRight w:val="0"/>
              <w:marTop w:val="0"/>
              <w:marBottom w:val="0"/>
              <w:divBdr>
                <w:top w:val="none" w:sz="0" w:space="0" w:color="auto"/>
                <w:left w:val="none" w:sz="0" w:space="0" w:color="auto"/>
                <w:bottom w:val="none" w:sz="0" w:space="0" w:color="auto"/>
                <w:right w:val="none" w:sz="0" w:space="0" w:color="auto"/>
              </w:divBdr>
            </w:div>
            <w:div w:id="1964578421">
              <w:marLeft w:val="0"/>
              <w:marRight w:val="0"/>
              <w:marTop w:val="0"/>
              <w:marBottom w:val="0"/>
              <w:divBdr>
                <w:top w:val="none" w:sz="0" w:space="0" w:color="auto"/>
                <w:left w:val="none" w:sz="0" w:space="0" w:color="auto"/>
                <w:bottom w:val="none" w:sz="0" w:space="0" w:color="auto"/>
                <w:right w:val="none" w:sz="0" w:space="0" w:color="auto"/>
              </w:divBdr>
            </w:div>
            <w:div w:id="1397439369">
              <w:marLeft w:val="0"/>
              <w:marRight w:val="0"/>
              <w:marTop w:val="0"/>
              <w:marBottom w:val="0"/>
              <w:divBdr>
                <w:top w:val="none" w:sz="0" w:space="0" w:color="auto"/>
                <w:left w:val="none" w:sz="0" w:space="0" w:color="auto"/>
                <w:bottom w:val="none" w:sz="0" w:space="0" w:color="auto"/>
                <w:right w:val="none" w:sz="0" w:space="0" w:color="auto"/>
              </w:divBdr>
            </w:div>
          </w:divsChild>
        </w:div>
        <w:div w:id="772364129">
          <w:marLeft w:val="0"/>
          <w:marRight w:val="0"/>
          <w:marTop w:val="0"/>
          <w:marBottom w:val="0"/>
          <w:divBdr>
            <w:top w:val="none" w:sz="0" w:space="0" w:color="auto"/>
            <w:left w:val="none" w:sz="0" w:space="0" w:color="auto"/>
            <w:bottom w:val="none" w:sz="0" w:space="0" w:color="auto"/>
            <w:right w:val="none" w:sz="0" w:space="0" w:color="auto"/>
          </w:divBdr>
          <w:divsChild>
            <w:div w:id="1284849254">
              <w:marLeft w:val="0"/>
              <w:marRight w:val="0"/>
              <w:marTop w:val="0"/>
              <w:marBottom w:val="0"/>
              <w:divBdr>
                <w:top w:val="none" w:sz="0" w:space="0" w:color="auto"/>
                <w:left w:val="none" w:sz="0" w:space="0" w:color="auto"/>
                <w:bottom w:val="none" w:sz="0" w:space="0" w:color="auto"/>
                <w:right w:val="none" w:sz="0" w:space="0" w:color="auto"/>
              </w:divBdr>
            </w:div>
            <w:div w:id="3868776">
              <w:marLeft w:val="0"/>
              <w:marRight w:val="0"/>
              <w:marTop w:val="0"/>
              <w:marBottom w:val="0"/>
              <w:divBdr>
                <w:top w:val="none" w:sz="0" w:space="0" w:color="auto"/>
                <w:left w:val="none" w:sz="0" w:space="0" w:color="auto"/>
                <w:bottom w:val="none" w:sz="0" w:space="0" w:color="auto"/>
                <w:right w:val="none" w:sz="0" w:space="0" w:color="auto"/>
              </w:divBdr>
            </w:div>
            <w:div w:id="247889838">
              <w:marLeft w:val="0"/>
              <w:marRight w:val="0"/>
              <w:marTop w:val="0"/>
              <w:marBottom w:val="0"/>
              <w:divBdr>
                <w:top w:val="none" w:sz="0" w:space="0" w:color="auto"/>
                <w:left w:val="none" w:sz="0" w:space="0" w:color="auto"/>
                <w:bottom w:val="none" w:sz="0" w:space="0" w:color="auto"/>
                <w:right w:val="none" w:sz="0" w:space="0" w:color="auto"/>
              </w:divBdr>
            </w:div>
            <w:div w:id="1152674974">
              <w:marLeft w:val="0"/>
              <w:marRight w:val="0"/>
              <w:marTop w:val="0"/>
              <w:marBottom w:val="0"/>
              <w:divBdr>
                <w:top w:val="none" w:sz="0" w:space="0" w:color="auto"/>
                <w:left w:val="none" w:sz="0" w:space="0" w:color="auto"/>
                <w:bottom w:val="none" w:sz="0" w:space="0" w:color="auto"/>
                <w:right w:val="none" w:sz="0" w:space="0" w:color="auto"/>
              </w:divBdr>
            </w:div>
            <w:div w:id="60643592">
              <w:marLeft w:val="0"/>
              <w:marRight w:val="0"/>
              <w:marTop w:val="0"/>
              <w:marBottom w:val="0"/>
              <w:divBdr>
                <w:top w:val="none" w:sz="0" w:space="0" w:color="auto"/>
                <w:left w:val="none" w:sz="0" w:space="0" w:color="auto"/>
                <w:bottom w:val="none" w:sz="0" w:space="0" w:color="auto"/>
                <w:right w:val="none" w:sz="0" w:space="0" w:color="auto"/>
              </w:divBdr>
            </w:div>
          </w:divsChild>
        </w:div>
        <w:div w:id="690690983">
          <w:marLeft w:val="0"/>
          <w:marRight w:val="0"/>
          <w:marTop w:val="0"/>
          <w:marBottom w:val="0"/>
          <w:divBdr>
            <w:top w:val="none" w:sz="0" w:space="0" w:color="auto"/>
            <w:left w:val="none" w:sz="0" w:space="0" w:color="auto"/>
            <w:bottom w:val="none" w:sz="0" w:space="0" w:color="auto"/>
            <w:right w:val="none" w:sz="0" w:space="0" w:color="auto"/>
          </w:divBdr>
          <w:divsChild>
            <w:div w:id="1407921252">
              <w:marLeft w:val="0"/>
              <w:marRight w:val="0"/>
              <w:marTop w:val="0"/>
              <w:marBottom w:val="0"/>
              <w:divBdr>
                <w:top w:val="none" w:sz="0" w:space="0" w:color="auto"/>
                <w:left w:val="none" w:sz="0" w:space="0" w:color="auto"/>
                <w:bottom w:val="none" w:sz="0" w:space="0" w:color="auto"/>
                <w:right w:val="none" w:sz="0" w:space="0" w:color="auto"/>
              </w:divBdr>
            </w:div>
            <w:div w:id="301619042">
              <w:marLeft w:val="0"/>
              <w:marRight w:val="0"/>
              <w:marTop w:val="0"/>
              <w:marBottom w:val="0"/>
              <w:divBdr>
                <w:top w:val="none" w:sz="0" w:space="0" w:color="auto"/>
                <w:left w:val="none" w:sz="0" w:space="0" w:color="auto"/>
                <w:bottom w:val="none" w:sz="0" w:space="0" w:color="auto"/>
                <w:right w:val="none" w:sz="0" w:space="0" w:color="auto"/>
              </w:divBdr>
            </w:div>
            <w:div w:id="1115900709">
              <w:marLeft w:val="0"/>
              <w:marRight w:val="0"/>
              <w:marTop w:val="0"/>
              <w:marBottom w:val="0"/>
              <w:divBdr>
                <w:top w:val="none" w:sz="0" w:space="0" w:color="auto"/>
                <w:left w:val="none" w:sz="0" w:space="0" w:color="auto"/>
                <w:bottom w:val="none" w:sz="0" w:space="0" w:color="auto"/>
                <w:right w:val="none" w:sz="0" w:space="0" w:color="auto"/>
              </w:divBdr>
            </w:div>
            <w:div w:id="1567912035">
              <w:marLeft w:val="0"/>
              <w:marRight w:val="0"/>
              <w:marTop w:val="0"/>
              <w:marBottom w:val="0"/>
              <w:divBdr>
                <w:top w:val="none" w:sz="0" w:space="0" w:color="auto"/>
                <w:left w:val="none" w:sz="0" w:space="0" w:color="auto"/>
                <w:bottom w:val="none" w:sz="0" w:space="0" w:color="auto"/>
                <w:right w:val="none" w:sz="0" w:space="0" w:color="auto"/>
              </w:divBdr>
            </w:div>
            <w:div w:id="1076972330">
              <w:marLeft w:val="0"/>
              <w:marRight w:val="0"/>
              <w:marTop w:val="0"/>
              <w:marBottom w:val="0"/>
              <w:divBdr>
                <w:top w:val="none" w:sz="0" w:space="0" w:color="auto"/>
                <w:left w:val="none" w:sz="0" w:space="0" w:color="auto"/>
                <w:bottom w:val="none" w:sz="0" w:space="0" w:color="auto"/>
                <w:right w:val="none" w:sz="0" w:space="0" w:color="auto"/>
              </w:divBdr>
            </w:div>
          </w:divsChild>
        </w:div>
        <w:div w:id="499739129">
          <w:marLeft w:val="0"/>
          <w:marRight w:val="0"/>
          <w:marTop w:val="0"/>
          <w:marBottom w:val="0"/>
          <w:divBdr>
            <w:top w:val="none" w:sz="0" w:space="0" w:color="auto"/>
            <w:left w:val="none" w:sz="0" w:space="0" w:color="auto"/>
            <w:bottom w:val="none" w:sz="0" w:space="0" w:color="auto"/>
            <w:right w:val="none" w:sz="0" w:space="0" w:color="auto"/>
          </w:divBdr>
          <w:divsChild>
            <w:div w:id="1450708745">
              <w:marLeft w:val="0"/>
              <w:marRight w:val="0"/>
              <w:marTop w:val="0"/>
              <w:marBottom w:val="0"/>
              <w:divBdr>
                <w:top w:val="none" w:sz="0" w:space="0" w:color="auto"/>
                <w:left w:val="none" w:sz="0" w:space="0" w:color="auto"/>
                <w:bottom w:val="none" w:sz="0" w:space="0" w:color="auto"/>
                <w:right w:val="none" w:sz="0" w:space="0" w:color="auto"/>
              </w:divBdr>
            </w:div>
            <w:div w:id="167212176">
              <w:marLeft w:val="0"/>
              <w:marRight w:val="0"/>
              <w:marTop w:val="0"/>
              <w:marBottom w:val="0"/>
              <w:divBdr>
                <w:top w:val="none" w:sz="0" w:space="0" w:color="auto"/>
                <w:left w:val="none" w:sz="0" w:space="0" w:color="auto"/>
                <w:bottom w:val="none" w:sz="0" w:space="0" w:color="auto"/>
                <w:right w:val="none" w:sz="0" w:space="0" w:color="auto"/>
              </w:divBdr>
            </w:div>
            <w:div w:id="1429958995">
              <w:marLeft w:val="0"/>
              <w:marRight w:val="0"/>
              <w:marTop w:val="0"/>
              <w:marBottom w:val="0"/>
              <w:divBdr>
                <w:top w:val="none" w:sz="0" w:space="0" w:color="auto"/>
                <w:left w:val="none" w:sz="0" w:space="0" w:color="auto"/>
                <w:bottom w:val="none" w:sz="0" w:space="0" w:color="auto"/>
                <w:right w:val="none" w:sz="0" w:space="0" w:color="auto"/>
              </w:divBdr>
            </w:div>
            <w:div w:id="724524369">
              <w:marLeft w:val="0"/>
              <w:marRight w:val="0"/>
              <w:marTop w:val="0"/>
              <w:marBottom w:val="0"/>
              <w:divBdr>
                <w:top w:val="none" w:sz="0" w:space="0" w:color="auto"/>
                <w:left w:val="none" w:sz="0" w:space="0" w:color="auto"/>
                <w:bottom w:val="none" w:sz="0" w:space="0" w:color="auto"/>
                <w:right w:val="none" w:sz="0" w:space="0" w:color="auto"/>
              </w:divBdr>
            </w:div>
            <w:div w:id="310909608">
              <w:marLeft w:val="0"/>
              <w:marRight w:val="0"/>
              <w:marTop w:val="0"/>
              <w:marBottom w:val="0"/>
              <w:divBdr>
                <w:top w:val="none" w:sz="0" w:space="0" w:color="auto"/>
                <w:left w:val="none" w:sz="0" w:space="0" w:color="auto"/>
                <w:bottom w:val="none" w:sz="0" w:space="0" w:color="auto"/>
                <w:right w:val="none" w:sz="0" w:space="0" w:color="auto"/>
              </w:divBdr>
            </w:div>
          </w:divsChild>
        </w:div>
        <w:div w:id="916867442">
          <w:marLeft w:val="0"/>
          <w:marRight w:val="0"/>
          <w:marTop w:val="0"/>
          <w:marBottom w:val="0"/>
          <w:divBdr>
            <w:top w:val="none" w:sz="0" w:space="0" w:color="auto"/>
            <w:left w:val="none" w:sz="0" w:space="0" w:color="auto"/>
            <w:bottom w:val="none" w:sz="0" w:space="0" w:color="auto"/>
            <w:right w:val="none" w:sz="0" w:space="0" w:color="auto"/>
          </w:divBdr>
          <w:divsChild>
            <w:div w:id="1033116840">
              <w:marLeft w:val="0"/>
              <w:marRight w:val="0"/>
              <w:marTop w:val="0"/>
              <w:marBottom w:val="0"/>
              <w:divBdr>
                <w:top w:val="none" w:sz="0" w:space="0" w:color="auto"/>
                <w:left w:val="none" w:sz="0" w:space="0" w:color="auto"/>
                <w:bottom w:val="none" w:sz="0" w:space="0" w:color="auto"/>
                <w:right w:val="none" w:sz="0" w:space="0" w:color="auto"/>
              </w:divBdr>
            </w:div>
            <w:div w:id="1959481298">
              <w:marLeft w:val="0"/>
              <w:marRight w:val="0"/>
              <w:marTop w:val="0"/>
              <w:marBottom w:val="0"/>
              <w:divBdr>
                <w:top w:val="none" w:sz="0" w:space="0" w:color="auto"/>
                <w:left w:val="none" w:sz="0" w:space="0" w:color="auto"/>
                <w:bottom w:val="none" w:sz="0" w:space="0" w:color="auto"/>
                <w:right w:val="none" w:sz="0" w:space="0" w:color="auto"/>
              </w:divBdr>
            </w:div>
            <w:div w:id="1383406581">
              <w:marLeft w:val="0"/>
              <w:marRight w:val="0"/>
              <w:marTop w:val="0"/>
              <w:marBottom w:val="0"/>
              <w:divBdr>
                <w:top w:val="none" w:sz="0" w:space="0" w:color="auto"/>
                <w:left w:val="none" w:sz="0" w:space="0" w:color="auto"/>
                <w:bottom w:val="none" w:sz="0" w:space="0" w:color="auto"/>
                <w:right w:val="none" w:sz="0" w:space="0" w:color="auto"/>
              </w:divBdr>
            </w:div>
            <w:div w:id="224881340">
              <w:marLeft w:val="0"/>
              <w:marRight w:val="0"/>
              <w:marTop w:val="0"/>
              <w:marBottom w:val="0"/>
              <w:divBdr>
                <w:top w:val="none" w:sz="0" w:space="0" w:color="auto"/>
                <w:left w:val="none" w:sz="0" w:space="0" w:color="auto"/>
                <w:bottom w:val="none" w:sz="0" w:space="0" w:color="auto"/>
                <w:right w:val="none" w:sz="0" w:space="0" w:color="auto"/>
              </w:divBdr>
            </w:div>
            <w:div w:id="1281184472">
              <w:marLeft w:val="0"/>
              <w:marRight w:val="0"/>
              <w:marTop w:val="0"/>
              <w:marBottom w:val="0"/>
              <w:divBdr>
                <w:top w:val="none" w:sz="0" w:space="0" w:color="auto"/>
                <w:left w:val="none" w:sz="0" w:space="0" w:color="auto"/>
                <w:bottom w:val="none" w:sz="0" w:space="0" w:color="auto"/>
                <w:right w:val="none" w:sz="0" w:space="0" w:color="auto"/>
              </w:divBdr>
            </w:div>
          </w:divsChild>
        </w:div>
        <w:div w:id="954168415">
          <w:marLeft w:val="0"/>
          <w:marRight w:val="0"/>
          <w:marTop w:val="0"/>
          <w:marBottom w:val="0"/>
          <w:divBdr>
            <w:top w:val="none" w:sz="0" w:space="0" w:color="auto"/>
            <w:left w:val="none" w:sz="0" w:space="0" w:color="auto"/>
            <w:bottom w:val="none" w:sz="0" w:space="0" w:color="auto"/>
            <w:right w:val="none" w:sz="0" w:space="0" w:color="auto"/>
          </w:divBdr>
          <w:divsChild>
            <w:div w:id="1114714827">
              <w:marLeft w:val="0"/>
              <w:marRight w:val="0"/>
              <w:marTop w:val="0"/>
              <w:marBottom w:val="0"/>
              <w:divBdr>
                <w:top w:val="none" w:sz="0" w:space="0" w:color="auto"/>
                <w:left w:val="none" w:sz="0" w:space="0" w:color="auto"/>
                <w:bottom w:val="none" w:sz="0" w:space="0" w:color="auto"/>
                <w:right w:val="none" w:sz="0" w:space="0" w:color="auto"/>
              </w:divBdr>
            </w:div>
            <w:div w:id="450128681">
              <w:marLeft w:val="0"/>
              <w:marRight w:val="0"/>
              <w:marTop w:val="0"/>
              <w:marBottom w:val="0"/>
              <w:divBdr>
                <w:top w:val="none" w:sz="0" w:space="0" w:color="auto"/>
                <w:left w:val="none" w:sz="0" w:space="0" w:color="auto"/>
                <w:bottom w:val="none" w:sz="0" w:space="0" w:color="auto"/>
                <w:right w:val="none" w:sz="0" w:space="0" w:color="auto"/>
              </w:divBdr>
            </w:div>
            <w:div w:id="829055507">
              <w:marLeft w:val="0"/>
              <w:marRight w:val="0"/>
              <w:marTop w:val="0"/>
              <w:marBottom w:val="0"/>
              <w:divBdr>
                <w:top w:val="none" w:sz="0" w:space="0" w:color="auto"/>
                <w:left w:val="none" w:sz="0" w:space="0" w:color="auto"/>
                <w:bottom w:val="none" w:sz="0" w:space="0" w:color="auto"/>
                <w:right w:val="none" w:sz="0" w:space="0" w:color="auto"/>
              </w:divBdr>
            </w:div>
            <w:div w:id="104931887">
              <w:marLeft w:val="0"/>
              <w:marRight w:val="0"/>
              <w:marTop w:val="0"/>
              <w:marBottom w:val="0"/>
              <w:divBdr>
                <w:top w:val="none" w:sz="0" w:space="0" w:color="auto"/>
                <w:left w:val="none" w:sz="0" w:space="0" w:color="auto"/>
                <w:bottom w:val="none" w:sz="0" w:space="0" w:color="auto"/>
                <w:right w:val="none" w:sz="0" w:space="0" w:color="auto"/>
              </w:divBdr>
            </w:div>
            <w:div w:id="177430683">
              <w:marLeft w:val="0"/>
              <w:marRight w:val="0"/>
              <w:marTop w:val="0"/>
              <w:marBottom w:val="0"/>
              <w:divBdr>
                <w:top w:val="none" w:sz="0" w:space="0" w:color="auto"/>
                <w:left w:val="none" w:sz="0" w:space="0" w:color="auto"/>
                <w:bottom w:val="none" w:sz="0" w:space="0" w:color="auto"/>
                <w:right w:val="none" w:sz="0" w:space="0" w:color="auto"/>
              </w:divBdr>
            </w:div>
          </w:divsChild>
        </w:div>
        <w:div w:id="1630084251">
          <w:marLeft w:val="0"/>
          <w:marRight w:val="0"/>
          <w:marTop w:val="0"/>
          <w:marBottom w:val="0"/>
          <w:divBdr>
            <w:top w:val="none" w:sz="0" w:space="0" w:color="auto"/>
            <w:left w:val="none" w:sz="0" w:space="0" w:color="auto"/>
            <w:bottom w:val="none" w:sz="0" w:space="0" w:color="auto"/>
            <w:right w:val="none" w:sz="0" w:space="0" w:color="auto"/>
          </w:divBdr>
          <w:divsChild>
            <w:div w:id="208304391">
              <w:marLeft w:val="0"/>
              <w:marRight w:val="0"/>
              <w:marTop w:val="0"/>
              <w:marBottom w:val="0"/>
              <w:divBdr>
                <w:top w:val="none" w:sz="0" w:space="0" w:color="auto"/>
                <w:left w:val="none" w:sz="0" w:space="0" w:color="auto"/>
                <w:bottom w:val="none" w:sz="0" w:space="0" w:color="auto"/>
                <w:right w:val="none" w:sz="0" w:space="0" w:color="auto"/>
              </w:divBdr>
            </w:div>
            <w:div w:id="803738605">
              <w:marLeft w:val="0"/>
              <w:marRight w:val="0"/>
              <w:marTop w:val="0"/>
              <w:marBottom w:val="0"/>
              <w:divBdr>
                <w:top w:val="none" w:sz="0" w:space="0" w:color="auto"/>
                <w:left w:val="none" w:sz="0" w:space="0" w:color="auto"/>
                <w:bottom w:val="none" w:sz="0" w:space="0" w:color="auto"/>
                <w:right w:val="none" w:sz="0" w:space="0" w:color="auto"/>
              </w:divBdr>
            </w:div>
            <w:div w:id="1707214153">
              <w:marLeft w:val="0"/>
              <w:marRight w:val="0"/>
              <w:marTop w:val="0"/>
              <w:marBottom w:val="0"/>
              <w:divBdr>
                <w:top w:val="none" w:sz="0" w:space="0" w:color="auto"/>
                <w:left w:val="none" w:sz="0" w:space="0" w:color="auto"/>
                <w:bottom w:val="none" w:sz="0" w:space="0" w:color="auto"/>
                <w:right w:val="none" w:sz="0" w:space="0" w:color="auto"/>
              </w:divBdr>
            </w:div>
            <w:div w:id="898050080">
              <w:marLeft w:val="0"/>
              <w:marRight w:val="0"/>
              <w:marTop w:val="0"/>
              <w:marBottom w:val="0"/>
              <w:divBdr>
                <w:top w:val="none" w:sz="0" w:space="0" w:color="auto"/>
                <w:left w:val="none" w:sz="0" w:space="0" w:color="auto"/>
                <w:bottom w:val="none" w:sz="0" w:space="0" w:color="auto"/>
                <w:right w:val="none" w:sz="0" w:space="0" w:color="auto"/>
              </w:divBdr>
            </w:div>
            <w:div w:id="1546524202">
              <w:marLeft w:val="0"/>
              <w:marRight w:val="0"/>
              <w:marTop w:val="0"/>
              <w:marBottom w:val="0"/>
              <w:divBdr>
                <w:top w:val="none" w:sz="0" w:space="0" w:color="auto"/>
                <w:left w:val="none" w:sz="0" w:space="0" w:color="auto"/>
                <w:bottom w:val="none" w:sz="0" w:space="0" w:color="auto"/>
                <w:right w:val="none" w:sz="0" w:space="0" w:color="auto"/>
              </w:divBdr>
            </w:div>
          </w:divsChild>
        </w:div>
        <w:div w:id="402601424">
          <w:marLeft w:val="0"/>
          <w:marRight w:val="0"/>
          <w:marTop w:val="0"/>
          <w:marBottom w:val="0"/>
          <w:divBdr>
            <w:top w:val="none" w:sz="0" w:space="0" w:color="auto"/>
            <w:left w:val="none" w:sz="0" w:space="0" w:color="auto"/>
            <w:bottom w:val="none" w:sz="0" w:space="0" w:color="auto"/>
            <w:right w:val="none" w:sz="0" w:space="0" w:color="auto"/>
          </w:divBdr>
          <w:divsChild>
            <w:div w:id="1987275514">
              <w:marLeft w:val="0"/>
              <w:marRight w:val="0"/>
              <w:marTop w:val="0"/>
              <w:marBottom w:val="0"/>
              <w:divBdr>
                <w:top w:val="none" w:sz="0" w:space="0" w:color="auto"/>
                <w:left w:val="none" w:sz="0" w:space="0" w:color="auto"/>
                <w:bottom w:val="none" w:sz="0" w:space="0" w:color="auto"/>
                <w:right w:val="none" w:sz="0" w:space="0" w:color="auto"/>
              </w:divBdr>
            </w:div>
            <w:div w:id="337587889">
              <w:marLeft w:val="0"/>
              <w:marRight w:val="0"/>
              <w:marTop w:val="0"/>
              <w:marBottom w:val="0"/>
              <w:divBdr>
                <w:top w:val="none" w:sz="0" w:space="0" w:color="auto"/>
                <w:left w:val="none" w:sz="0" w:space="0" w:color="auto"/>
                <w:bottom w:val="none" w:sz="0" w:space="0" w:color="auto"/>
                <w:right w:val="none" w:sz="0" w:space="0" w:color="auto"/>
              </w:divBdr>
            </w:div>
            <w:div w:id="1002703121">
              <w:marLeft w:val="0"/>
              <w:marRight w:val="0"/>
              <w:marTop w:val="0"/>
              <w:marBottom w:val="0"/>
              <w:divBdr>
                <w:top w:val="none" w:sz="0" w:space="0" w:color="auto"/>
                <w:left w:val="none" w:sz="0" w:space="0" w:color="auto"/>
                <w:bottom w:val="none" w:sz="0" w:space="0" w:color="auto"/>
                <w:right w:val="none" w:sz="0" w:space="0" w:color="auto"/>
              </w:divBdr>
            </w:div>
            <w:div w:id="1411660644">
              <w:marLeft w:val="0"/>
              <w:marRight w:val="0"/>
              <w:marTop w:val="0"/>
              <w:marBottom w:val="0"/>
              <w:divBdr>
                <w:top w:val="none" w:sz="0" w:space="0" w:color="auto"/>
                <w:left w:val="none" w:sz="0" w:space="0" w:color="auto"/>
                <w:bottom w:val="none" w:sz="0" w:space="0" w:color="auto"/>
                <w:right w:val="none" w:sz="0" w:space="0" w:color="auto"/>
              </w:divBdr>
            </w:div>
            <w:div w:id="1925383285">
              <w:marLeft w:val="0"/>
              <w:marRight w:val="0"/>
              <w:marTop w:val="0"/>
              <w:marBottom w:val="0"/>
              <w:divBdr>
                <w:top w:val="none" w:sz="0" w:space="0" w:color="auto"/>
                <w:left w:val="none" w:sz="0" w:space="0" w:color="auto"/>
                <w:bottom w:val="none" w:sz="0" w:space="0" w:color="auto"/>
                <w:right w:val="none" w:sz="0" w:space="0" w:color="auto"/>
              </w:divBdr>
            </w:div>
          </w:divsChild>
        </w:div>
        <w:div w:id="1278216411">
          <w:marLeft w:val="0"/>
          <w:marRight w:val="0"/>
          <w:marTop w:val="0"/>
          <w:marBottom w:val="0"/>
          <w:divBdr>
            <w:top w:val="none" w:sz="0" w:space="0" w:color="auto"/>
            <w:left w:val="none" w:sz="0" w:space="0" w:color="auto"/>
            <w:bottom w:val="none" w:sz="0" w:space="0" w:color="auto"/>
            <w:right w:val="none" w:sz="0" w:space="0" w:color="auto"/>
          </w:divBdr>
          <w:divsChild>
            <w:div w:id="394668856">
              <w:marLeft w:val="0"/>
              <w:marRight w:val="0"/>
              <w:marTop w:val="0"/>
              <w:marBottom w:val="0"/>
              <w:divBdr>
                <w:top w:val="none" w:sz="0" w:space="0" w:color="auto"/>
                <w:left w:val="none" w:sz="0" w:space="0" w:color="auto"/>
                <w:bottom w:val="none" w:sz="0" w:space="0" w:color="auto"/>
                <w:right w:val="none" w:sz="0" w:space="0" w:color="auto"/>
              </w:divBdr>
            </w:div>
            <w:div w:id="620768302">
              <w:marLeft w:val="0"/>
              <w:marRight w:val="0"/>
              <w:marTop w:val="0"/>
              <w:marBottom w:val="0"/>
              <w:divBdr>
                <w:top w:val="none" w:sz="0" w:space="0" w:color="auto"/>
                <w:left w:val="none" w:sz="0" w:space="0" w:color="auto"/>
                <w:bottom w:val="none" w:sz="0" w:space="0" w:color="auto"/>
                <w:right w:val="none" w:sz="0" w:space="0" w:color="auto"/>
              </w:divBdr>
            </w:div>
            <w:div w:id="943925087">
              <w:marLeft w:val="0"/>
              <w:marRight w:val="0"/>
              <w:marTop w:val="0"/>
              <w:marBottom w:val="0"/>
              <w:divBdr>
                <w:top w:val="none" w:sz="0" w:space="0" w:color="auto"/>
                <w:left w:val="none" w:sz="0" w:space="0" w:color="auto"/>
                <w:bottom w:val="none" w:sz="0" w:space="0" w:color="auto"/>
                <w:right w:val="none" w:sz="0" w:space="0" w:color="auto"/>
              </w:divBdr>
            </w:div>
            <w:div w:id="212499161">
              <w:marLeft w:val="0"/>
              <w:marRight w:val="0"/>
              <w:marTop w:val="0"/>
              <w:marBottom w:val="0"/>
              <w:divBdr>
                <w:top w:val="none" w:sz="0" w:space="0" w:color="auto"/>
                <w:left w:val="none" w:sz="0" w:space="0" w:color="auto"/>
                <w:bottom w:val="none" w:sz="0" w:space="0" w:color="auto"/>
                <w:right w:val="none" w:sz="0" w:space="0" w:color="auto"/>
              </w:divBdr>
            </w:div>
            <w:div w:id="2063287439">
              <w:marLeft w:val="0"/>
              <w:marRight w:val="0"/>
              <w:marTop w:val="0"/>
              <w:marBottom w:val="0"/>
              <w:divBdr>
                <w:top w:val="none" w:sz="0" w:space="0" w:color="auto"/>
                <w:left w:val="none" w:sz="0" w:space="0" w:color="auto"/>
                <w:bottom w:val="none" w:sz="0" w:space="0" w:color="auto"/>
                <w:right w:val="none" w:sz="0" w:space="0" w:color="auto"/>
              </w:divBdr>
            </w:div>
          </w:divsChild>
        </w:div>
        <w:div w:id="1729525659">
          <w:marLeft w:val="0"/>
          <w:marRight w:val="0"/>
          <w:marTop w:val="0"/>
          <w:marBottom w:val="0"/>
          <w:divBdr>
            <w:top w:val="none" w:sz="0" w:space="0" w:color="auto"/>
            <w:left w:val="none" w:sz="0" w:space="0" w:color="auto"/>
            <w:bottom w:val="none" w:sz="0" w:space="0" w:color="auto"/>
            <w:right w:val="none" w:sz="0" w:space="0" w:color="auto"/>
          </w:divBdr>
          <w:divsChild>
            <w:div w:id="1250120251">
              <w:marLeft w:val="0"/>
              <w:marRight w:val="0"/>
              <w:marTop w:val="0"/>
              <w:marBottom w:val="0"/>
              <w:divBdr>
                <w:top w:val="none" w:sz="0" w:space="0" w:color="auto"/>
                <w:left w:val="none" w:sz="0" w:space="0" w:color="auto"/>
                <w:bottom w:val="none" w:sz="0" w:space="0" w:color="auto"/>
                <w:right w:val="none" w:sz="0" w:space="0" w:color="auto"/>
              </w:divBdr>
            </w:div>
            <w:div w:id="467015062">
              <w:marLeft w:val="0"/>
              <w:marRight w:val="0"/>
              <w:marTop w:val="0"/>
              <w:marBottom w:val="0"/>
              <w:divBdr>
                <w:top w:val="none" w:sz="0" w:space="0" w:color="auto"/>
                <w:left w:val="none" w:sz="0" w:space="0" w:color="auto"/>
                <w:bottom w:val="none" w:sz="0" w:space="0" w:color="auto"/>
                <w:right w:val="none" w:sz="0" w:space="0" w:color="auto"/>
              </w:divBdr>
            </w:div>
            <w:div w:id="728459506">
              <w:marLeft w:val="0"/>
              <w:marRight w:val="0"/>
              <w:marTop w:val="0"/>
              <w:marBottom w:val="0"/>
              <w:divBdr>
                <w:top w:val="none" w:sz="0" w:space="0" w:color="auto"/>
                <w:left w:val="none" w:sz="0" w:space="0" w:color="auto"/>
                <w:bottom w:val="none" w:sz="0" w:space="0" w:color="auto"/>
                <w:right w:val="none" w:sz="0" w:space="0" w:color="auto"/>
              </w:divBdr>
            </w:div>
            <w:div w:id="838272228">
              <w:marLeft w:val="0"/>
              <w:marRight w:val="0"/>
              <w:marTop w:val="0"/>
              <w:marBottom w:val="0"/>
              <w:divBdr>
                <w:top w:val="none" w:sz="0" w:space="0" w:color="auto"/>
                <w:left w:val="none" w:sz="0" w:space="0" w:color="auto"/>
                <w:bottom w:val="none" w:sz="0" w:space="0" w:color="auto"/>
                <w:right w:val="none" w:sz="0" w:space="0" w:color="auto"/>
              </w:divBdr>
            </w:div>
            <w:div w:id="700978694">
              <w:marLeft w:val="0"/>
              <w:marRight w:val="0"/>
              <w:marTop w:val="0"/>
              <w:marBottom w:val="0"/>
              <w:divBdr>
                <w:top w:val="none" w:sz="0" w:space="0" w:color="auto"/>
                <w:left w:val="none" w:sz="0" w:space="0" w:color="auto"/>
                <w:bottom w:val="none" w:sz="0" w:space="0" w:color="auto"/>
                <w:right w:val="none" w:sz="0" w:space="0" w:color="auto"/>
              </w:divBdr>
            </w:div>
          </w:divsChild>
        </w:div>
        <w:div w:id="105777722">
          <w:marLeft w:val="0"/>
          <w:marRight w:val="0"/>
          <w:marTop w:val="0"/>
          <w:marBottom w:val="0"/>
          <w:divBdr>
            <w:top w:val="none" w:sz="0" w:space="0" w:color="auto"/>
            <w:left w:val="none" w:sz="0" w:space="0" w:color="auto"/>
            <w:bottom w:val="none" w:sz="0" w:space="0" w:color="auto"/>
            <w:right w:val="none" w:sz="0" w:space="0" w:color="auto"/>
          </w:divBdr>
          <w:divsChild>
            <w:div w:id="2033216472">
              <w:marLeft w:val="0"/>
              <w:marRight w:val="0"/>
              <w:marTop w:val="0"/>
              <w:marBottom w:val="0"/>
              <w:divBdr>
                <w:top w:val="none" w:sz="0" w:space="0" w:color="auto"/>
                <w:left w:val="none" w:sz="0" w:space="0" w:color="auto"/>
                <w:bottom w:val="none" w:sz="0" w:space="0" w:color="auto"/>
                <w:right w:val="none" w:sz="0" w:space="0" w:color="auto"/>
              </w:divBdr>
            </w:div>
            <w:div w:id="1611662492">
              <w:marLeft w:val="0"/>
              <w:marRight w:val="0"/>
              <w:marTop w:val="0"/>
              <w:marBottom w:val="0"/>
              <w:divBdr>
                <w:top w:val="none" w:sz="0" w:space="0" w:color="auto"/>
                <w:left w:val="none" w:sz="0" w:space="0" w:color="auto"/>
                <w:bottom w:val="none" w:sz="0" w:space="0" w:color="auto"/>
                <w:right w:val="none" w:sz="0" w:space="0" w:color="auto"/>
              </w:divBdr>
            </w:div>
            <w:div w:id="1622036408">
              <w:marLeft w:val="0"/>
              <w:marRight w:val="0"/>
              <w:marTop w:val="0"/>
              <w:marBottom w:val="0"/>
              <w:divBdr>
                <w:top w:val="none" w:sz="0" w:space="0" w:color="auto"/>
                <w:left w:val="none" w:sz="0" w:space="0" w:color="auto"/>
                <w:bottom w:val="none" w:sz="0" w:space="0" w:color="auto"/>
                <w:right w:val="none" w:sz="0" w:space="0" w:color="auto"/>
              </w:divBdr>
            </w:div>
            <w:div w:id="1690452526">
              <w:marLeft w:val="0"/>
              <w:marRight w:val="0"/>
              <w:marTop w:val="0"/>
              <w:marBottom w:val="0"/>
              <w:divBdr>
                <w:top w:val="none" w:sz="0" w:space="0" w:color="auto"/>
                <w:left w:val="none" w:sz="0" w:space="0" w:color="auto"/>
                <w:bottom w:val="none" w:sz="0" w:space="0" w:color="auto"/>
                <w:right w:val="none" w:sz="0" w:space="0" w:color="auto"/>
              </w:divBdr>
            </w:div>
            <w:div w:id="1703281024">
              <w:marLeft w:val="0"/>
              <w:marRight w:val="0"/>
              <w:marTop w:val="0"/>
              <w:marBottom w:val="0"/>
              <w:divBdr>
                <w:top w:val="none" w:sz="0" w:space="0" w:color="auto"/>
                <w:left w:val="none" w:sz="0" w:space="0" w:color="auto"/>
                <w:bottom w:val="none" w:sz="0" w:space="0" w:color="auto"/>
                <w:right w:val="none" w:sz="0" w:space="0" w:color="auto"/>
              </w:divBdr>
            </w:div>
          </w:divsChild>
        </w:div>
        <w:div w:id="1414356354">
          <w:marLeft w:val="0"/>
          <w:marRight w:val="0"/>
          <w:marTop w:val="0"/>
          <w:marBottom w:val="0"/>
          <w:divBdr>
            <w:top w:val="none" w:sz="0" w:space="0" w:color="auto"/>
            <w:left w:val="none" w:sz="0" w:space="0" w:color="auto"/>
            <w:bottom w:val="none" w:sz="0" w:space="0" w:color="auto"/>
            <w:right w:val="none" w:sz="0" w:space="0" w:color="auto"/>
          </w:divBdr>
          <w:divsChild>
            <w:div w:id="1410888632">
              <w:marLeft w:val="0"/>
              <w:marRight w:val="0"/>
              <w:marTop w:val="0"/>
              <w:marBottom w:val="0"/>
              <w:divBdr>
                <w:top w:val="none" w:sz="0" w:space="0" w:color="auto"/>
                <w:left w:val="none" w:sz="0" w:space="0" w:color="auto"/>
                <w:bottom w:val="none" w:sz="0" w:space="0" w:color="auto"/>
                <w:right w:val="none" w:sz="0" w:space="0" w:color="auto"/>
              </w:divBdr>
            </w:div>
            <w:div w:id="122774761">
              <w:marLeft w:val="0"/>
              <w:marRight w:val="0"/>
              <w:marTop w:val="0"/>
              <w:marBottom w:val="0"/>
              <w:divBdr>
                <w:top w:val="none" w:sz="0" w:space="0" w:color="auto"/>
                <w:left w:val="none" w:sz="0" w:space="0" w:color="auto"/>
                <w:bottom w:val="none" w:sz="0" w:space="0" w:color="auto"/>
                <w:right w:val="none" w:sz="0" w:space="0" w:color="auto"/>
              </w:divBdr>
            </w:div>
            <w:div w:id="1415542360">
              <w:marLeft w:val="0"/>
              <w:marRight w:val="0"/>
              <w:marTop w:val="0"/>
              <w:marBottom w:val="0"/>
              <w:divBdr>
                <w:top w:val="none" w:sz="0" w:space="0" w:color="auto"/>
                <w:left w:val="none" w:sz="0" w:space="0" w:color="auto"/>
                <w:bottom w:val="none" w:sz="0" w:space="0" w:color="auto"/>
                <w:right w:val="none" w:sz="0" w:space="0" w:color="auto"/>
              </w:divBdr>
            </w:div>
            <w:div w:id="815995066">
              <w:marLeft w:val="0"/>
              <w:marRight w:val="0"/>
              <w:marTop w:val="0"/>
              <w:marBottom w:val="0"/>
              <w:divBdr>
                <w:top w:val="none" w:sz="0" w:space="0" w:color="auto"/>
                <w:left w:val="none" w:sz="0" w:space="0" w:color="auto"/>
                <w:bottom w:val="none" w:sz="0" w:space="0" w:color="auto"/>
                <w:right w:val="none" w:sz="0" w:space="0" w:color="auto"/>
              </w:divBdr>
            </w:div>
            <w:div w:id="905338248">
              <w:marLeft w:val="0"/>
              <w:marRight w:val="0"/>
              <w:marTop w:val="0"/>
              <w:marBottom w:val="0"/>
              <w:divBdr>
                <w:top w:val="none" w:sz="0" w:space="0" w:color="auto"/>
                <w:left w:val="none" w:sz="0" w:space="0" w:color="auto"/>
                <w:bottom w:val="none" w:sz="0" w:space="0" w:color="auto"/>
                <w:right w:val="none" w:sz="0" w:space="0" w:color="auto"/>
              </w:divBdr>
            </w:div>
          </w:divsChild>
        </w:div>
        <w:div w:id="1820000519">
          <w:marLeft w:val="0"/>
          <w:marRight w:val="0"/>
          <w:marTop w:val="0"/>
          <w:marBottom w:val="0"/>
          <w:divBdr>
            <w:top w:val="none" w:sz="0" w:space="0" w:color="auto"/>
            <w:left w:val="none" w:sz="0" w:space="0" w:color="auto"/>
            <w:bottom w:val="none" w:sz="0" w:space="0" w:color="auto"/>
            <w:right w:val="none" w:sz="0" w:space="0" w:color="auto"/>
          </w:divBdr>
        </w:div>
        <w:div w:id="2035374428">
          <w:marLeft w:val="0"/>
          <w:marRight w:val="0"/>
          <w:marTop w:val="0"/>
          <w:marBottom w:val="0"/>
          <w:divBdr>
            <w:top w:val="none" w:sz="0" w:space="0" w:color="auto"/>
            <w:left w:val="none" w:sz="0" w:space="0" w:color="auto"/>
            <w:bottom w:val="none" w:sz="0" w:space="0" w:color="auto"/>
            <w:right w:val="none" w:sz="0" w:space="0" w:color="auto"/>
          </w:divBdr>
        </w:div>
        <w:div w:id="1033069626">
          <w:marLeft w:val="0"/>
          <w:marRight w:val="0"/>
          <w:marTop w:val="0"/>
          <w:marBottom w:val="0"/>
          <w:divBdr>
            <w:top w:val="none" w:sz="0" w:space="0" w:color="auto"/>
            <w:left w:val="none" w:sz="0" w:space="0" w:color="auto"/>
            <w:bottom w:val="none" w:sz="0" w:space="0" w:color="auto"/>
            <w:right w:val="none" w:sz="0" w:space="0" w:color="auto"/>
          </w:divBdr>
        </w:div>
        <w:div w:id="508760099">
          <w:marLeft w:val="0"/>
          <w:marRight w:val="0"/>
          <w:marTop w:val="0"/>
          <w:marBottom w:val="0"/>
          <w:divBdr>
            <w:top w:val="none" w:sz="0" w:space="0" w:color="auto"/>
            <w:left w:val="none" w:sz="0" w:space="0" w:color="auto"/>
            <w:bottom w:val="none" w:sz="0" w:space="0" w:color="auto"/>
            <w:right w:val="none" w:sz="0" w:space="0" w:color="auto"/>
          </w:divBdr>
        </w:div>
        <w:div w:id="494078814">
          <w:marLeft w:val="0"/>
          <w:marRight w:val="0"/>
          <w:marTop w:val="0"/>
          <w:marBottom w:val="0"/>
          <w:divBdr>
            <w:top w:val="none" w:sz="0" w:space="0" w:color="auto"/>
            <w:left w:val="none" w:sz="0" w:space="0" w:color="auto"/>
            <w:bottom w:val="none" w:sz="0" w:space="0" w:color="auto"/>
            <w:right w:val="none" w:sz="0" w:space="0" w:color="auto"/>
          </w:divBdr>
        </w:div>
        <w:div w:id="46925302">
          <w:marLeft w:val="0"/>
          <w:marRight w:val="0"/>
          <w:marTop w:val="0"/>
          <w:marBottom w:val="0"/>
          <w:divBdr>
            <w:top w:val="none" w:sz="0" w:space="0" w:color="auto"/>
            <w:left w:val="none" w:sz="0" w:space="0" w:color="auto"/>
            <w:bottom w:val="none" w:sz="0" w:space="0" w:color="auto"/>
            <w:right w:val="none" w:sz="0" w:space="0" w:color="auto"/>
          </w:divBdr>
          <w:divsChild>
            <w:div w:id="1536229937">
              <w:marLeft w:val="0"/>
              <w:marRight w:val="0"/>
              <w:marTop w:val="0"/>
              <w:marBottom w:val="0"/>
              <w:divBdr>
                <w:top w:val="none" w:sz="0" w:space="0" w:color="auto"/>
                <w:left w:val="none" w:sz="0" w:space="0" w:color="auto"/>
                <w:bottom w:val="none" w:sz="0" w:space="0" w:color="auto"/>
                <w:right w:val="none" w:sz="0" w:space="0" w:color="auto"/>
              </w:divBdr>
            </w:div>
            <w:div w:id="364253044">
              <w:marLeft w:val="0"/>
              <w:marRight w:val="0"/>
              <w:marTop w:val="0"/>
              <w:marBottom w:val="0"/>
              <w:divBdr>
                <w:top w:val="none" w:sz="0" w:space="0" w:color="auto"/>
                <w:left w:val="none" w:sz="0" w:space="0" w:color="auto"/>
                <w:bottom w:val="none" w:sz="0" w:space="0" w:color="auto"/>
                <w:right w:val="none" w:sz="0" w:space="0" w:color="auto"/>
              </w:divBdr>
            </w:div>
            <w:div w:id="1760833252">
              <w:marLeft w:val="0"/>
              <w:marRight w:val="0"/>
              <w:marTop w:val="0"/>
              <w:marBottom w:val="0"/>
              <w:divBdr>
                <w:top w:val="none" w:sz="0" w:space="0" w:color="auto"/>
                <w:left w:val="none" w:sz="0" w:space="0" w:color="auto"/>
                <w:bottom w:val="none" w:sz="0" w:space="0" w:color="auto"/>
                <w:right w:val="none" w:sz="0" w:space="0" w:color="auto"/>
              </w:divBdr>
            </w:div>
            <w:div w:id="1816873030">
              <w:marLeft w:val="0"/>
              <w:marRight w:val="0"/>
              <w:marTop w:val="0"/>
              <w:marBottom w:val="0"/>
              <w:divBdr>
                <w:top w:val="none" w:sz="0" w:space="0" w:color="auto"/>
                <w:left w:val="none" w:sz="0" w:space="0" w:color="auto"/>
                <w:bottom w:val="none" w:sz="0" w:space="0" w:color="auto"/>
                <w:right w:val="none" w:sz="0" w:space="0" w:color="auto"/>
              </w:divBdr>
            </w:div>
            <w:div w:id="2094466719">
              <w:marLeft w:val="0"/>
              <w:marRight w:val="0"/>
              <w:marTop w:val="0"/>
              <w:marBottom w:val="0"/>
              <w:divBdr>
                <w:top w:val="none" w:sz="0" w:space="0" w:color="auto"/>
                <w:left w:val="none" w:sz="0" w:space="0" w:color="auto"/>
                <w:bottom w:val="none" w:sz="0" w:space="0" w:color="auto"/>
                <w:right w:val="none" w:sz="0" w:space="0" w:color="auto"/>
              </w:divBdr>
            </w:div>
          </w:divsChild>
        </w:div>
        <w:div w:id="463274181">
          <w:marLeft w:val="0"/>
          <w:marRight w:val="0"/>
          <w:marTop w:val="0"/>
          <w:marBottom w:val="0"/>
          <w:divBdr>
            <w:top w:val="none" w:sz="0" w:space="0" w:color="auto"/>
            <w:left w:val="none" w:sz="0" w:space="0" w:color="auto"/>
            <w:bottom w:val="none" w:sz="0" w:space="0" w:color="auto"/>
            <w:right w:val="none" w:sz="0" w:space="0" w:color="auto"/>
          </w:divBdr>
          <w:divsChild>
            <w:div w:id="978145710">
              <w:marLeft w:val="0"/>
              <w:marRight w:val="0"/>
              <w:marTop w:val="0"/>
              <w:marBottom w:val="0"/>
              <w:divBdr>
                <w:top w:val="none" w:sz="0" w:space="0" w:color="auto"/>
                <w:left w:val="none" w:sz="0" w:space="0" w:color="auto"/>
                <w:bottom w:val="none" w:sz="0" w:space="0" w:color="auto"/>
                <w:right w:val="none" w:sz="0" w:space="0" w:color="auto"/>
              </w:divBdr>
            </w:div>
            <w:div w:id="625737777">
              <w:marLeft w:val="0"/>
              <w:marRight w:val="0"/>
              <w:marTop w:val="0"/>
              <w:marBottom w:val="0"/>
              <w:divBdr>
                <w:top w:val="none" w:sz="0" w:space="0" w:color="auto"/>
                <w:left w:val="none" w:sz="0" w:space="0" w:color="auto"/>
                <w:bottom w:val="none" w:sz="0" w:space="0" w:color="auto"/>
                <w:right w:val="none" w:sz="0" w:space="0" w:color="auto"/>
              </w:divBdr>
            </w:div>
            <w:div w:id="1488665237">
              <w:marLeft w:val="0"/>
              <w:marRight w:val="0"/>
              <w:marTop w:val="0"/>
              <w:marBottom w:val="0"/>
              <w:divBdr>
                <w:top w:val="none" w:sz="0" w:space="0" w:color="auto"/>
                <w:left w:val="none" w:sz="0" w:space="0" w:color="auto"/>
                <w:bottom w:val="none" w:sz="0" w:space="0" w:color="auto"/>
                <w:right w:val="none" w:sz="0" w:space="0" w:color="auto"/>
              </w:divBdr>
            </w:div>
            <w:div w:id="947278333">
              <w:marLeft w:val="0"/>
              <w:marRight w:val="0"/>
              <w:marTop w:val="0"/>
              <w:marBottom w:val="0"/>
              <w:divBdr>
                <w:top w:val="none" w:sz="0" w:space="0" w:color="auto"/>
                <w:left w:val="none" w:sz="0" w:space="0" w:color="auto"/>
                <w:bottom w:val="none" w:sz="0" w:space="0" w:color="auto"/>
                <w:right w:val="none" w:sz="0" w:space="0" w:color="auto"/>
              </w:divBdr>
            </w:div>
            <w:div w:id="12149170">
              <w:marLeft w:val="0"/>
              <w:marRight w:val="0"/>
              <w:marTop w:val="0"/>
              <w:marBottom w:val="0"/>
              <w:divBdr>
                <w:top w:val="none" w:sz="0" w:space="0" w:color="auto"/>
                <w:left w:val="none" w:sz="0" w:space="0" w:color="auto"/>
                <w:bottom w:val="none" w:sz="0" w:space="0" w:color="auto"/>
                <w:right w:val="none" w:sz="0" w:space="0" w:color="auto"/>
              </w:divBdr>
            </w:div>
          </w:divsChild>
        </w:div>
        <w:div w:id="1812358391">
          <w:marLeft w:val="0"/>
          <w:marRight w:val="0"/>
          <w:marTop w:val="0"/>
          <w:marBottom w:val="0"/>
          <w:divBdr>
            <w:top w:val="none" w:sz="0" w:space="0" w:color="auto"/>
            <w:left w:val="none" w:sz="0" w:space="0" w:color="auto"/>
            <w:bottom w:val="none" w:sz="0" w:space="0" w:color="auto"/>
            <w:right w:val="none" w:sz="0" w:space="0" w:color="auto"/>
          </w:divBdr>
          <w:divsChild>
            <w:div w:id="257980582">
              <w:marLeft w:val="0"/>
              <w:marRight w:val="0"/>
              <w:marTop w:val="0"/>
              <w:marBottom w:val="0"/>
              <w:divBdr>
                <w:top w:val="none" w:sz="0" w:space="0" w:color="auto"/>
                <w:left w:val="none" w:sz="0" w:space="0" w:color="auto"/>
                <w:bottom w:val="none" w:sz="0" w:space="0" w:color="auto"/>
                <w:right w:val="none" w:sz="0" w:space="0" w:color="auto"/>
              </w:divBdr>
            </w:div>
            <w:div w:id="707418609">
              <w:marLeft w:val="0"/>
              <w:marRight w:val="0"/>
              <w:marTop w:val="0"/>
              <w:marBottom w:val="0"/>
              <w:divBdr>
                <w:top w:val="none" w:sz="0" w:space="0" w:color="auto"/>
                <w:left w:val="none" w:sz="0" w:space="0" w:color="auto"/>
                <w:bottom w:val="none" w:sz="0" w:space="0" w:color="auto"/>
                <w:right w:val="none" w:sz="0" w:space="0" w:color="auto"/>
              </w:divBdr>
            </w:div>
            <w:div w:id="175927070">
              <w:marLeft w:val="0"/>
              <w:marRight w:val="0"/>
              <w:marTop w:val="0"/>
              <w:marBottom w:val="0"/>
              <w:divBdr>
                <w:top w:val="none" w:sz="0" w:space="0" w:color="auto"/>
                <w:left w:val="none" w:sz="0" w:space="0" w:color="auto"/>
                <w:bottom w:val="none" w:sz="0" w:space="0" w:color="auto"/>
                <w:right w:val="none" w:sz="0" w:space="0" w:color="auto"/>
              </w:divBdr>
            </w:div>
            <w:div w:id="1622223348">
              <w:marLeft w:val="0"/>
              <w:marRight w:val="0"/>
              <w:marTop w:val="0"/>
              <w:marBottom w:val="0"/>
              <w:divBdr>
                <w:top w:val="none" w:sz="0" w:space="0" w:color="auto"/>
                <w:left w:val="none" w:sz="0" w:space="0" w:color="auto"/>
                <w:bottom w:val="none" w:sz="0" w:space="0" w:color="auto"/>
                <w:right w:val="none" w:sz="0" w:space="0" w:color="auto"/>
              </w:divBdr>
            </w:div>
            <w:div w:id="55975340">
              <w:marLeft w:val="0"/>
              <w:marRight w:val="0"/>
              <w:marTop w:val="0"/>
              <w:marBottom w:val="0"/>
              <w:divBdr>
                <w:top w:val="none" w:sz="0" w:space="0" w:color="auto"/>
                <w:left w:val="none" w:sz="0" w:space="0" w:color="auto"/>
                <w:bottom w:val="none" w:sz="0" w:space="0" w:color="auto"/>
                <w:right w:val="none" w:sz="0" w:space="0" w:color="auto"/>
              </w:divBdr>
            </w:div>
          </w:divsChild>
        </w:div>
        <w:div w:id="345601155">
          <w:marLeft w:val="0"/>
          <w:marRight w:val="0"/>
          <w:marTop w:val="0"/>
          <w:marBottom w:val="0"/>
          <w:divBdr>
            <w:top w:val="none" w:sz="0" w:space="0" w:color="auto"/>
            <w:left w:val="none" w:sz="0" w:space="0" w:color="auto"/>
            <w:bottom w:val="none" w:sz="0" w:space="0" w:color="auto"/>
            <w:right w:val="none" w:sz="0" w:space="0" w:color="auto"/>
          </w:divBdr>
          <w:divsChild>
            <w:div w:id="161775005">
              <w:marLeft w:val="0"/>
              <w:marRight w:val="0"/>
              <w:marTop w:val="0"/>
              <w:marBottom w:val="0"/>
              <w:divBdr>
                <w:top w:val="none" w:sz="0" w:space="0" w:color="auto"/>
                <w:left w:val="none" w:sz="0" w:space="0" w:color="auto"/>
                <w:bottom w:val="none" w:sz="0" w:space="0" w:color="auto"/>
                <w:right w:val="none" w:sz="0" w:space="0" w:color="auto"/>
              </w:divBdr>
            </w:div>
            <w:div w:id="597250680">
              <w:marLeft w:val="0"/>
              <w:marRight w:val="0"/>
              <w:marTop w:val="0"/>
              <w:marBottom w:val="0"/>
              <w:divBdr>
                <w:top w:val="none" w:sz="0" w:space="0" w:color="auto"/>
                <w:left w:val="none" w:sz="0" w:space="0" w:color="auto"/>
                <w:bottom w:val="none" w:sz="0" w:space="0" w:color="auto"/>
                <w:right w:val="none" w:sz="0" w:space="0" w:color="auto"/>
              </w:divBdr>
            </w:div>
            <w:div w:id="331103826">
              <w:marLeft w:val="0"/>
              <w:marRight w:val="0"/>
              <w:marTop w:val="0"/>
              <w:marBottom w:val="0"/>
              <w:divBdr>
                <w:top w:val="none" w:sz="0" w:space="0" w:color="auto"/>
                <w:left w:val="none" w:sz="0" w:space="0" w:color="auto"/>
                <w:bottom w:val="none" w:sz="0" w:space="0" w:color="auto"/>
                <w:right w:val="none" w:sz="0" w:space="0" w:color="auto"/>
              </w:divBdr>
            </w:div>
            <w:div w:id="2024821270">
              <w:marLeft w:val="0"/>
              <w:marRight w:val="0"/>
              <w:marTop w:val="0"/>
              <w:marBottom w:val="0"/>
              <w:divBdr>
                <w:top w:val="none" w:sz="0" w:space="0" w:color="auto"/>
                <w:left w:val="none" w:sz="0" w:space="0" w:color="auto"/>
                <w:bottom w:val="none" w:sz="0" w:space="0" w:color="auto"/>
                <w:right w:val="none" w:sz="0" w:space="0" w:color="auto"/>
              </w:divBdr>
            </w:div>
            <w:div w:id="819999781">
              <w:marLeft w:val="0"/>
              <w:marRight w:val="0"/>
              <w:marTop w:val="0"/>
              <w:marBottom w:val="0"/>
              <w:divBdr>
                <w:top w:val="none" w:sz="0" w:space="0" w:color="auto"/>
                <w:left w:val="none" w:sz="0" w:space="0" w:color="auto"/>
                <w:bottom w:val="none" w:sz="0" w:space="0" w:color="auto"/>
                <w:right w:val="none" w:sz="0" w:space="0" w:color="auto"/>
              </w:divBdr>
            </w:div>
          </w:divsChild>
        </w:div>
        <w:div w:id="1024018615">
          <w:marLeft w:val="0"/>
          <w:marRight w:val="0"/>
          <w:marTop w:val="0"/>
          <w:marBottom w:val="0"/>
          <w:divBdr>
            <w:top w:val="none" w:sz="0" w:space="0" w:color="auto"/>
            <w:left w:val="none" w:sz="0" w:space="0" w:color="auto"/>
            <w:bottom w:val="none" w:sz="0" w:space="0" w:color="auto"/>
            <w:right w:val="none" w:sz="0" w:space="0" w:color="auto"/>
          </w:divBdr>
          <w:divsChild>
            <w:div w:id="1569070301">
              <w:marLeft w:val="0"/>
              <w:marRight w:val="0"/>
              <w:marTop w:val="0"/>
              <w:marBottom w:val="0"/>
              <w:divBdr>
                <w:top w:val="none" w:sz="0" w:space="0" w:color="auto"/>
                <w:left w:val="none" w:sz="0" w:space="0" w:color="auto"/>
                <w:bottom w:val="none" w:sz="0" w:space="0" w:color="auto"/>
                <w:right w:val="none" w:sz="0" w:space="0" w:color="auto"/>
              </w:divBdr>
            </w:div>
            <w:div w:id="203905901">
              <w:marLeft w:val="0"/>
              <w:marRight w:val="0"/>
              <w:marTop w:val="0"/>
              <w:marBottom w:val="0"/>
              <w:divBdr>
                <w:top w:val="none" w:sz="0" w:space="0" w:color="auto"/>
                <w:left w:val="none" w:sz="0" w:space="0" w:color="auto"/>
                <w:bottom w:val="none" w:sz="0" w:space="0" w:color="auto"/>
                <w:right w:val="none" w:sz="0" w:space="0" w:color="auto"/>
              </w:divBdr>
            </w:div>
            <w:div w:id="292949253">
              <w:marLeft w:val="0"/>
              <w:marRight w:val="0"/>
              <w:marTop w:val="0"/>
              <w:marBottom w:val="0"/>
              <w:divBdr>
                <w:top w:val="none" w:sz="0" w:space="0" w:color="auto"/>
                <w:left w:val="none" w:sz="0" w:space="0" w:color="auto"/>
                <w:bottom w:val="none" w:sz="0" w:space="0" w:color="auto"/>
                <w:right w:val="none" w:sz="0" w:space="0" w:color="auto"/>
              </w:divBdr>
            </w:div>
            <w:div w:id="1969047407">
              <w:marLeft w:val="0"/>
              <w:marRight w:val="0"/>
              <w:marTop w:val="0"/>
              <w:marBottom w:val="0"/>
              <w:divBdr>
                <w:top w:val="none" w:sz="0" w:space="0" w:color="auto"/>
                <w:left w:val="none" w:sz="0" w:space="0" w:color="auto"/>
                <w:bottom w:val="none" w:sz="0" w:space="0" w:color="auto"/>
                <w:right w:val="none" w:sz="0" w:space="0" w:color="auto"/>
              </w:divBdr>
            </w:div>
            <w:div w:id="207381476">
              <w:marLeft w:val="0"/>
              <w:marRight w:val="0"/>
              <w:marTop w:val="0"/>
              <w:marBottom w:val="0"/>
              <w:divBdr>
                <w:top w:val="none" w:sz="0" w:space="0" w:color="auto"/>
                <w:left w:val="none" w:sz="0" w:space="0" w:color="auto"/>
                <w:bottom w:val="none" w:sz="0" w:space="0" w:color="auto"/>
                <w:right w:val="none" w:sz="0" w:space="0" w:color="auto"/>
              </w:divBdr>
            </w:div>
          </w:divsChild>
        </w:div>
        <w:div w:id="2050564018">
          <w:marLeft w:val="0"/>
          <w:marRight w:val="0"/>
          <w:marTop w:val="0"/>
          <w:marBottom w:val="0"/>
          <w:divBdr>
            <w:top w:val="none" w:sz="0" w:space="0" w:color="auto"/>
            <w:left w:val="none" w:sz="0" w:space="0" w:color="auto"/>
            <w:bottom w:val="none" w:sz="0" w:space="0" w:color="auto"/>
            <w:right w:val="none" w:sz="0" w:space="0" w:color="auto"/>
          </w:divBdr>
          <w:divsChild>
            <w:div w:id="1880167779">
              <w:marLeft w:val="0"/>
              <w:marRight w:val="0"/>
              <w:marTop w:val="0"/>
              <w:marBottom w:val="0"/>
              <w:divBdr>
                <w:top w:val="none" w:sz="0" w:space="0" w:color="auto"/>
                <w:left w:val="none" w:sz="0" w:space="0" w:color="auto"/>
                <w:bottom w:val="none" w:sz="0" w:space="0" w:color="auto"/>
                <w:right w:val="none" w:sz="0" w:space="0" w:color="auto"/>
              </w:divBdr>
            </w:div>
            <w:div w:id="255945783">
              <w:marLeft w:val="0"/>
              <w:marRight w:val="0"/>
              <w:marTop w:val="0"/>
              <w:marBottom w:val="0"/>
              <w:divBdr>
                <w:top w:val="none" w:sz="0" w:space="0" w:color="auto"/>
                <w:left w:val="none" w:sz="0" w:space="0" w:color="auto"/>
                <w:bottom w:val="none" w:sz="0" w:space="0" w:color="auto"/>
                <w:right w:val="none" w:sz="0" w:space="0" w:color="auto"/>
              </w:divBdr>
            </w:div>
            <w:div w:id="627664433">
              <w:marLeft w:val="0"/>
              <w:marRight w:val="0"/>
              <w:marTop w:val="0"/>
              <w:marBottom w:val="0"/>
              <w:divBdr>
                <w:top w:val="none" w:sz="0" w:space="0" w:color="auto"/>
                <w:left w:val="none" w:sz="0" w:space="0" w:color="auto"/>
                <w:bottom w:val="none" w:sz="0" w:space="0" w:color="auto"/>
                <w:right w:val="none" w:sz="0" w:space="0" w:color="auto"/>
              </w:divBdr>
            </w:div>
            <w:div w:id="2107186046">
              <w:marLeft w:val="0"/>
              <w:marRight w:val="0"/>
              <w:marTop w:val="0"/>
              <w:marBottom w:val="0"/>
              <w:divBdr>
                <w:top w:val="none" w:sz="0" w:space="0" w:color="auto"/>
                <w:left w:val="none" w:sz="0" w:space="0" w:color="auto"/>
                <w:bottom w:val="none" w:sz="0" w:space="0" w:color="auto"/>
                <w:right w:val="none" w:sz="0" w:space="0" w:color="auto"/>
              </w:divBdr>
            </w:div>
            <w:div w:id="1568227959">
              <w:marLeft w:val="0"/>
              <w:marRight w:val="0"/>
              <w:marTop w:val="0"/>
              <w:marBottom w:val="0"/>
              <w:divBdr>
                <w:top w:val="none" w:sz="0" w:space="0" w:color="auto"/>
                <w:left w:val="none" w:sz="0" w:space="0" w:color="auto"/>
                <w:bottom w:val="none" w:sz="0" w:space="0" w:color="auto"/>
                <w:right w:val="none" w:sz="0" w:space="0" w:color="auto"/>
              </w:divBdr>
            </w:div>
          </w:divsChild>
        </w:div>
        <w:div w:id="1538658854">
          <w:marLeft w:val="0"/>
          <w:marRight w:val="0"/>
          <w:marTop w:val="0"/>
          <w:marBottom w:val="0"/>
          <w:divBdr>
            <w:top w:val="none" w:sz="0" w:space="0" w:color="auto"/>
            <w:left w:val="none" w:sz="0" w:space="0" w:color="auto"/>
            <w:bottom w:val="none" w:sz="0" w:space="0" w:color="auto"/>
            <w:right w:val="none" w:sz="0" w:space="0" w:color="auto"/>
          </w:divBdr>
          <w:divsChild>
            <w:div w:id="2024234782">
              <w:marLeft w:val="0"/>
              <w:marRight w:val="0"/>
              <w:marTop w:val="0"/>
              <w:marBottom w:val="0"/>
              <w:divBdr>
                <w:top w:val="none" w:sz="0" w:space="0" w:color="auto"/>
                <w:left w:val="none" w:sz="0" w:space="0" w:color="auto"/>
                <w:bottom w:val="none" w:sz="0" w:space="0" w:color="auto"/>
                <w:right w:val="none" w:sz="0" w:space="0" w:color="auto"/>
              </w:divBdr>
            </w:div>
            <w:div w:id="442308289">
              <w:marLeft w:val="0"/>
              <w:marRight w:val="0"/>
              <w:marTop w:val="0"/>
              <w:marBottom w:val="0"/>
              <w:divBdr>
                <w:top w:val="none" w:sz="0" w:space="0" w:color="auto"/>
                <w:left w:val="none" w:sz="0" w:space="0" w:color="auto"/>
                <w:bottom w:val="none" w:sz="0" w:space="0" w:color="auto"/>
                <w:right w:val="none" w:sz="0" w:space="0" w:color="auto"/>
              </w:divBdr>
            </w:div>
            <w:div w:id="1948153978">
              <w:marLeft w:val="0"/>
              <w:marRight w:val="0"/>
              <w:marTop w:val="0"/>
              <w:marBottom w:val="0"/>
              <w:divBdr>
                <w:top w:val="none" w:sz="0" w:space="0" w:color="auto"/>
                <w:left w:val="none" w:sz="0" w:space="0" w:color="auto"/>
                <w:bottom w:val="none" w:sz="0" w:space="0" w:color="auto"/>
                <w:right w:val="none" w:sz="0" w:space="0" w:color="auto"/>
              </w:divBdr>
            </w:div>
            <w:div w:id="1797602400">
              <w:marLeft w:val="0"/>
              <w:marRight w:val="0"/>
              <w:marTop w:val="0"/>
              <w:marBottom w:val="0"/>
              <w:divBdr>
                <w:top w:val="none" w:sz="0" w:space="0" w:color="auto"/>
                <w:left w:val="none" w:sz="0" w:space="0" w:color="auto"/>
                <w:bottom w:val="none" w:sz="0" w:space="0" w:color="auto"/>
                <w:right w:val="none" w:sz="0" w:space="0" w:color="auto"/>
              </w:divBdr>
            </w:div>
            <w:div w:id="995650383">
              <w:marLeft w:val="0"/>
              <w:marRight w:val="0"/>
              <w:marTop w:val="0"/>
              <w:marBottom w:val="0"/>
              <w:divBdr>
                <w:top w:val="none" w:sz="0" w:space="0" w:color="auto"/>
                <w:left w:val="none" w:sz="0" w:space="0" w:color="auto"/>
                <w:bottom w:val="none" w:sz="0" w:space="0" w:color="auto"/>
                <w:right w:val="none" w:sz="0" w:space="0" w:color="auto"/>
              </w:divBdr>
            </w:div>
          </w:divsChild>
        </w:div>
        <w:div w:id="667443739">
          <w:marLeft w:val="0"/>
          <w:marRight w:val="0"/>
          <w:marTop w:val="0"/>
          <w:marBottom w:val="0"/>
          <w:divBdr>
            <w:top w:val="none" w:sz="0" w:space="0" w:color="auto"/>
            <w:left w:val="none" w:sz="0" w:space="0" w:color="auto"/>
            <w:bottom w:val="none" w:sz="0" w:space="0" w:color="auto"/>
            <w:right w:val="none" w:sz="0" w:space="0" w:color="auto"/>
          </w:divBdr>
          <w:divsChild>
            <w:div w:id="1097752544">
              <w:marLeft w:val="0"/>
              <w:marRight w:val="0"/>
              <w:marTop w:val="0"/>
              <w:marBottom w:val="0"/>
              <w:divBdr>
                <w:top w:val="none" w:sz="0" w:space="0" w:color="auto"/>
                <w:left w:val="none" w:sz="0" w:space="0" w:color="auto"/>
                <w:bottom w:val="none" w:sz="0" w:space="0" w:color="auto"/>
                <w:right w:val="none" w:sz="0" w:space="0" w:color="auto"/>
              </w:divBdr>
            </w:div>
            <w:div w:id="1020081406">
              <w:marLeft w:val="0"/>
              <w:marRight w:val="0"/>
              <w:marTop w:val="0"/>
              <w:marBottom w:val="0"/>
              <w:divBdr>
                <w:top w:val="none" w:sz="0" w:space="0" w:color="auto"/>
                <w:left w:val="none" w:sz="0" w:space="0" w:color="auto"/>
                <w:bottom w:val="none" w:sz="0" w:space="0" w:color="auto"/>
                <w:right w:val="none" w:sz="0" w:space="0" w:color="auto"/>
              </w:divBdr>
            </w:div>
            <w:div w:id="525025093">
              <w:marLeft w:val="0"/>
              <w:marRight w:val="0"/>
              <w:marTop w:val="0"/>
              <w:marBottom w:val="0"/>
              <w:divBdr>
                <w:top w:val="none" w:sz="0" w:space="0" w:color="auto"/>
                <w:left w:val="none" w:sz="0" w:space="0" w:color="auto"/>
                <w:bottom w:val="none" w:sz="0" w:space="0" w:color="auto"/>
                <w:right w:val="none" w:sz="0" w:space="0" w:color="auto"/>
              </w:divBdr>
            </w:div>
            <w:div w:id="1625036097">
              <w:marLeft w:val="0"/>
              <w:marRight w:val="0"/>
              <w:marTop w:val="0"/>
              <w:marBottom w:val="0"/>
              <w:divBdr>
                <w:top w:val="none" w:sz="0" w:space="0" w:color="auto"/>
                <w:left w:val="none" w:sz="0" w:space="0" w:color="auto"/>
                <w:bottom w:val="none" w:sz="0" w:space="0" w:color="auto"/>
                <w:right w:val="none" w:sz="0" w:space="0" w:color="auto"/>
              </w:divBdr>
            </w:div>
            <w:div w:id="1946888539">
              <w:marLeft w:val="0"/>
              <w:marRight w:val="0"/>
              <w:marTop w:val="0"/>
              <w:marBottom w:val="0"/>
              <w:divBdr>
                <w:top w:val="none" w:sz="0" w:space="0" w:color="auto"/>
                <w:left w:val="none" w:sz="0" w:space="0" w:color="auto"/>
                <w:bottom w:val="none" w:sz="0" w:space="0" w:color="auto"/>
                <w:right w:val="none" w:sz="0" w:space="0" w:color="auto"/>
              </w:divBdr>
            </w:div>
          </w:divsChild>
        </w:div>
        <w:div w:id="1943219555">
          <w:marLeft w:val="0"/>
          <w:marRight w:val="0"/>
          <w:marTop w:val="0"/>
          <w:marBottom w:val="0"/>
          <w:divBdr>
            <w:top w:val="none" w:sz="0" w:space="0" w:color="auto"/>
            <w:left w:val="none" w:sz="0" w:space="0" w:color="auto"/>
            <w:bottom w:val="none" w:sz="0" w:space="0" w:color="auto"/>
            <w:right w:val="none" w:sz="0" w:space="0" w:color="auto"/>
          </w:divBdr>
          <w:divsChild>
            <w:div w:id="1236015912">
              <w:marLeft w:val="0"/>
              <w:marRight w:val="0"/>
              <w:marTop w:val="0"/>
              <w:marBottom w:val="0"/>
              <w:divBdr>
                <w:top w:val="none" w:sz="0" w:space="0" w:color="auto"/>
                <w:left w:val="none" w:sz="0" w:space="0" w:color="auto"/>
                <w:bottom w:val="none" w:sz="0" w:space="0" w:color="auto"/>
                <w:right w:val="none" w:sz="0" w:space="0" w:color="auto"/>
              </w:divBdr>
            </w:div>
            <w:div w:id="1529295002">
              <w:marLeft w:val="0"/>
              <w:marRight w:val="0"/>
              <w:marTop w:val="0"/>
              <w:marBottom w:val="0"/>
              <w:divBdr>
                <w:top w:val="none" w:sz="0" w:space="0" w:color="auto"/>
                <w:left w:val="none" w:sz="0" w:space="0" w:color="auto"/>
                <w:bottom w:val="none" w:sz="0" w:space="0" w:color="auto"/>
                <w:right w:val="none" w:sz="0" w:space="0" w:color="auto"/>
              </w:divBdr>
            </w:div>
            <w:div w:id="1005136623">
              <w:marLeft w:val="0"/>
              <w:marRight w:val="0"/>
              <w:marTop w:val="0"/>
              <w:marBottom w:val="0"/>
              <w:divBdr>
                <w:top w:val="none" w:sz="0" w:space="0" w:color="auto"/>
                <w:left w:val="none" w:sz="0" w:space="0" w:color="auto"/>
                <w:bottom w:val="none" w:sz="0" w:space="0" w:color="auto"/>
                <w:right w:val="none" w:sz="0" w:space="0" w:color="auto"/>
              </w:divBdr>
            </w:div>
            <w:div w:id="960577780">
              <w:marLeft w:val="0"/>
              <w:marRight w:val="0"/>
              <w:marTop w:val="0"/>
              <w:marBottom w:val="0"/>
              <w:divBdr>
                <w:top w:val="none" w:sz="0" w:space="0" w:color="auto"/>
                <w:left w:val="none" w:sz="0" w:space="0" w:color="auto"/>
                <w:bottom w:val="none" w:sz="0" w:space="0" w:color="auto"/>
                <w:right w:val="none" w:sz="0" w:space="0" w:color="auto"/>
              </w:divBdr>
            </w:div>
            <w:div w:id="1955359401">
              <w:marLeft w:val="0"/>
              <w:marRight w:val="0"/>
              <w:marTop w:val="0"/>
              <w:marBottom w:val="0"/>
              <w:divBdr>
                <w:top w:val="none" w:sz="0" w:space="0" w:color="auto"/>
                <w:left w:val="none" w:sz="0" w:space="0" w:color="auto"/>
                <w:bottom w:val="none" w:sz="0" w:space="0" w:color="auto"/>
                <w:right w:val="none" w:sz="0" w:space="0" w:color="auto"/>
              </w:divBdr>
            </w:div>
          </w:divsChild>
        </w:div>
        <w:div w:id="511379579">
          <w:marLeft w:val="0"/>
          <w:marRight w:val="0"/>
          <w:marTop w:val="0"/>
          <w:marBottom w:val="0"/>
          <w:divBdr>
            <w:top w:val="none" w:sz="0" w:space="0" w:color="auto"/>
            <w:left w:val="none" w:sz="0" w:space="0" w:color="auto"/>
            <w:bottom w:val="none" w:sz="0" w:space="0" w:color="auto"/>
            <w:right w:val="none" w:sz="0" w:space="0" w:color="auto"/>
          </w:divBdr>
          <w:divsChild>
            <w:div w:id="994994674">
              <w:marLeft w:val="0"/>
              <w:marRight w:val="0"/>
              <w:marTop w:val="0"/>
              <w:marBottom w:val="0"/>
              <w:divBdr>
                <w:top w:val="none" w:sz="0" w:space="0" w:color="auto"/>
                <w:left w:val="none" w:sz="0" w:space="0" w:color="auto"/>
                <w:bottom w:val="none" w:sz="0" w:space="0" w:color="auto"/>
                <w:right w:val="none" w:sz="0" w:space="0" w:color="auto"/>
              </w:divBdr>
            </w:div>
            <w:div w:id="329525159">
              <w:marLeft w:val="0"/>
              <w:marRight w:val="0"/>
              <w:marTop w:val="0"/>
              <w:marBottom w:val="0"/>
              <w:divBdr>
                <w:top w:val="none" w:sz="0" w:space="0" w:color="auto"/>
                <w:left w:val="none" w:sz="0" w:space="0" w:color="auto"/>
                <w:bottom w:val="none" w:sz="0" w:space="0" w:color="auto"/>
                <w:right w:val="none" w:sz="0" w:space="0" w:color="auto"/>
              </w:divBdr>
            </w:div>
            <w:div w:id="1283421219">
              <w:marLeft w:val="0"/>
              <w:marRight w:val="0"/>
              <w:marTop w:val="0"/>
              <w:marBottom w:val="0"/>
              <w:divBdr>
                <w:top w:val="none" w:sz="0" w:space="0" w:color="auto"/>
                <w:left w:val="none" w:sz="0" w:space="0" w:color="auto"/>
                <w:bottom w:val="none" w:sz="0" w:space="0" w:color="auto"/>
                <w:right w:val="none" w:sz="0" w:space="0" w:color="auto"/>
              </w:divBdr>
            </w:div>
            <w:div w:id="437024046">
              <w:marLeft w:val="0"/>
              <w:marRight w:val="0"/>
              <w:marTop w:val="0"/>
              <w:marBottom w:val="0"/>
              <w:divBdr>
                <w:top w:val="none" w:sz="0" w:space="0" w:color="auto"/>
                <w:left w:val="none" w:sz="0" w:space="0" w:color="auto"/>
                <w:bottom w:val="none" w:sz="0" w:space="0" w:color="auto"/>
                <w:right w:val="none" w:sz="0" w:space="0" w:color="auto"/>
              </w:divBdr>
            </w:div>
            <w:div w:id="33623275">
              <w:marLeft w:val="0"/>
              <w:marRight w:val="0"/>
              <w:marTop w:val="0"/>
              <w:marBottom w:val="0"/>
              <w:divBdr>
                <w:top w:val="none" w:sz="0" w:space="0" w:color="auto"/>
                <w:left w:val="none" w:sz="0" w:space="0" w:color="auto"/>
                <w:bottom w:val="none" w:sz="0" w:space="0" w:color="auto"/>
                <w:right w:val="none" w:sz="0" w:space="0" w:color="auto"/>
              </w:divBdr>
            </w:div>
          </w:divsChild>
        </w:div>
        <w:div w:id="1238395829">
          <w:marLeft w:val="0"/>
          <w:marRight w:val="0"/>
          <w:marTop w:val="0"/>
          <w:marBottom w:val="0"/>
          <w:divBdr>
            <w:top w:val="none" w:sz="0" w:space="0" w:color="auto"/>
            <w:left w:val="none" w:sz="0" w:space="0" w:color="auto"/>
            <w:bottom w:val="none" w:sz="0" w:space="0" w:color="auto"/>
            <w:right w:val="none" w:sz="0" w:space="0" w:color="auto"/>
          </w:divBdr>
          <w:divsChild>
            <w:div w:id="197549877">
              <w:marLeft w:val="0"/>
              <w:marRight w:val="0"/>
              <w:marTop w:val="0"/>
              <w:marBottom w:val="0"/>
              <w:divBdr>
                <w:top w:val="none" w:sz="0" w:space="0" w:color="auto"/>
                <w:left w:val="none" w:sz="0" w:space="0" w:color="auto"/>
                <w:bottom w:val="none" w:sz="0" w:space="0" w:color="auto"/>
                <w:right w:val="none" w:sz="0" w:space="0" w:color="auto"/>
              </w:divBdr>
            </w:div>
            <w:div w:id="357243521">
              <w:marLeft w:val="0"/>
              <w:marRight w:val="0"/>
              <w:marTop w:val="0"/>
              <w:marBottom w:val="0"/>
              <w:divBdr>
                <w:top w:val="none" w:sz="0" w:space="0" w:color="auto"/>
                <w:left w:val="none" w:sz="0" w:space="0" w:color="auto"/>
                <w:bottom w:val="none" w:sz="0" w:space="0" w:color="auto"/>
                <w:right w:val="none" w:sz="0" w:space="0" w:color="auto"/>
              </w:divBdr>
            </w:div>
            <w:div w:id="1509517355">
              <w:marLeft w:val="0"/>
              <w:marRight w:val="0"/>
              <w:marTop w:val="0"/>
              <w:marBottom w:val="0"/>
              <w:divBdr>
                <w:top w:val="none" w:sz="0" w:space="0" w:color="auto"/>
                <w:left w:val="none" w:sz="0" w:space="0" w:color="auto"/>
                <w:bottom w:val="none" w:sz="0" w:space="0" w:color="auto"/>
                <w:right w:val="none" w:sz="0" w:space="0" w:color="auto"/>
              </w:divBdr>
            </w:div>
            <w:div w:id="1518344963">
              <w:marLeft w:val="0"/>
              <w:marRight w:val="0"/>
              <w:marTop w:val="0"/>
              <w:marBottom w:val="0"/>
              <w:divBdr>
                <w:top w:val="none" w:sz="0" w:space="0" w:color="auto"/>
                <w:left w:val="none" w:sz="0" w:space="0" w:color="auto"/>
                <w:bottom w:val="none" w:sz="0" w:space="0" w:color="auto"/>
                <w:right w:val="none" w:sz="0" w:space="0" w:color="auto"/>
              </w:divBdr>
            </w:div>
            <w:div w:id="526914290">
              <w:marLeft w:val="0"/>
              <w:marRight w:val="0"/>
              <w:marTop w:val="0"/>
              <w:marBottom w:val="0"/>
              <w:divBdr>
                <w:top w:val="none" w:sz="0" w:space="0" w:color="auto"/>
                <w:left w:val="none" w:sz="0" w:space="0" w:color="auto"/>
                <w:bottom w:val="none" w:sz="0" w:space="0" w:color="auto"/>
                <w:right w:val="none" w:sz="0" w:space="0" w:color="auto"/>
              </w:divBdr>
            </w:div>
          </w:divsChild>
        </w:div>
        <w:div w:id="128207842">
          <w:marLeft w:val="0"/>
          <w:marRight w:val="0"/>
          <w:marTop w:val="0"/>
          <w:marBottom w:val="0"/>
          <w:divBdr>
            <w:top w:val="none" w:sz="0" w:space="0" w:color="auto"/>
            <w:left w:val="none" w:sz="0" w:space="0" w:color="auto"/>
            <w:bottom w:val="none" w:sz="0" w:space="0" w:color="auto"/>
            <w:right w:val="none" w:sz="0" w:space="0" w:color="auto"/>
          </w:divBdr>
          <w:divsChild>
            <w:div w:id="742801357">
              <w:marLeft w:val="0"/>
              <w:marRight w:val="0"/>
              <w:marTop w:val="0"/>
              <w:marBottom w:val="0"/>
              <w:divBdr>
                <w:top w:val="none" w:sz="0" w:space="0" w:color="auto"/>
                <w:left w:val="none" w:sz="0" w:space="0" w:color="auto"/>
                <w:bottom w:val="none" w:sz="0" w:space="0" w:color="auto"/>
                <w:right w:val="none" w:sz="0" w:space="0" w:color="auto"/>
              </w:divBdr>
            </w:div>
            <w:div w:id="1177428564">
              <w:marLeft w:val="0"/>
              <w:marRight w:val="0"/>
              <w:marTop w:val="0"/>
              <w:marBottom w:val="0"/>
              <w:divBdr>
                <w:top w:val="none" w:sz="0" w:space="0" w:color="auto"/>
                <w:left w:val="none" w:sz="0" w:space="0" w:color="auto"/>
                <w:bottom w:val="none" w:sz="0" w:space="0" w:color="auto"/>
                <w:right w:val="none" w:sz="0" w:space="0" w:color="auto"/>
              </w:divBdr>
            </w:div>
            <w:div w:id="86970688">
              <w:marLeft w:val="0"/>
              <w:marRight w:val="0"/>
              <w:marTop w:val="0"/>
              <w:marBottom w:val="0"/>
              <w:divBdr>
                <w:top w:val="none" w:sz="0" w:space="0" w:color="auto"/>
                <w:left w:val="none" w:sz="0" w:space="0" w:color="auto"/>
                <w:bottom w:val="none" w:sz="0" w:space="0" w:color="auto"/>
                <w:right w:val="none" w:sz="0" w:space="0" w:color="auto"/>
              </w:divBdr>
            </w:div>
            <w:div w:id="1495075124">
              <w:marLeft w:val="0"/>
              <w:marRight w:val="0"/>
              <w:marTop w:val="0"/>
              <w:marBottom w:val="0"/>
              <w:divBdr>
                <w:top w:val="none" w:sz="0" w:space="0" w:color="auto"/>
                <w:left w:val="none" w:sz="0" w:space="0" w:color="auto"/>
                <w:bottom w:val="none" w:sz="0" w:space="0" w:color="auto"/>
                <w:right w:val="none" w:sz="0" w:space="0" w:color="auto"/>
              </w:divBdr>
            </w:div>
            <w:div w:id="2098011278">
              <w:marLeft w:val="0"/>
              <w:marRight w:val="0"/>
              <w:marTop w:val="0"/>
              <w:marBottom w:val="0"/>
              <w:divBdr>
                <w:top w:val="none" w:sz="0" w:space="0" w:color="auto"/>
                <w:left w:val="none" w:sz="0" w:space="0" w:color="auto"/>
                <w:bottom w:val="none" w:sz="0" w:space="0" w:color="auto"/>
                <w:right w:val="none" w:sz="0" w:space="0" w:color="auto"/>
              </w:divBdr>
            </w:div>
          </w:divsChild>
        </w:div>
        <w:div w:id="2052530023">
          <w:marLeft w:val="0"/>
          <w:marRight w:val="0"/>
          <w:marTop w:val="0"/>
          <w:marBottom w:val="0"/>
          <w:divBdr>
            <w:top w:val="none" w:sz="0" w:space="0" w:color="auto"/>
            <w:left w:val="none" w:sz="0" w:space="0" w:color="auto"/>
            <w:bottom w:val="none" w:sz="0" w:space="0" w:color="auto"/>
            <w:right w:val="none" w:sz="0" w:space="0" w:color="auto"/>
          </w:divBdr>
          <w:divsChild>
            <w:div w:id="1295450267">
              <w:marLeft w:val="0"/>
              <w:marRight w:val="0"/>
              <w:marTop w:val="0"/>
              <w:marBottom w:val="0"/>
              <w:divBdr>
                <w:top w:val="none" w:sz="0" w:space="0" w:color="auto"/>
                <w:left w:val="none" w:sz="0" w:space="0" w:color="auto"/>
                <w:bottom w:val="none" w:sz="0" w:space="0" w:color="auto"/>
                <w:right w:val="none" w:sz="0" w:space="0" w:color="auto"/>
              </w:divBdr>
            </w:div>
            <w:div w:id="917711803">
              <w:marLeft w:val="0"/>
              <w:marRight w:val="0"/>
              <w:marTop w:val="0"/>
              <w:marBottom w:val="0"/>
              <w:divBdr>
                <w:top w:val="none" w:sz="0" w:space="0" w:color="auto"/>
                <w:left w:val="none" w:sz="0" w:space="0" w:color="auto"/>
                <w:bottom w:val="none" w:sz="0" w:space="0" w:color="auto"/>
                <w:right w:val="none" w:sz="0" w:space="0" w:color="auto"/>
              </w:divBdr>
            </w:div>
            <w:div w:id="768499895">
              <w:marLeft w:val="0"/>
              <w:marRight w:val="0"/>
              <w:marTop w:val="0"/>
              <w:marBottom w:val="0"/>
              <w:divBdr>
                <w:top w:val="none" w:sz="0" w:space="0" w:color="auto"/>
                <w:left w:val="none" w:sz="0" w:space="0" w:color="auto"/>
                <w:bottom w:val="none" w:sz="0" w:space="0" w:color="auto"/>
                <w:right w:val="none" w:sz="0" w:space="0" w:color="auto"/>
              </w:divBdr>
            </w:div>
            <w:div w:id="729613881">
              <w:marLeft w:val="0"/>
              <w:marRight w:val="0"/>
              <w:marTop w:val="0"/>
              <w:marBottom w:val="0"/>
              <w:divBdr>
                <w:top w:val="none" w:sz="0" w:space="0" w:color="auto"/>
                <w:left w:val="none" w:sz="0" w:space="0" w:color="auto"/>
                <w:bottom w:val="none" w:sz="0" w:space="0" w:color="auto"/>
                <w:right w:val="none" w:sz="0" w:space="0" w:color="auto"/>
              </w:divBdr>
            </w:div>
            <w:div w:id="1189566877">
              <w:marLeft w:val="0"/>
              <w:marRight w:val="0"/>
              <w:marTop w:val="0"/>
              <w:marBottom w:val="0"/>
              <w:divBdr>
                <w:top w:val="none" w:sz="0" w:space="0" w:color="auto"/>
                <w:left w:val="none" w:sz="0" w:space="0" w:color="auto"/>
                <w:bottom w:val="none" w:sz="0" w:space="0" w:color="auto"/>
                <w:right w:val="none" w:sz="0" w:space="0" w:color="auto"/>
              </w:divBdr>
            </w:div>
          </w:divsChild>
        </w:div>
        <w:div w:id="804275744">
          <w:marLeft w:val="0"/>
          <w:marRight w:val="0"/>
          <w:marTop w:val="0"/>
          <w:marBottom w:val="0"/>
          <w:divBdr>
            <w:top w:val="none" w:sz="0" w:space="0" w:color="auto"/>
            <w:left w:val="none" w:sz="0" w:space="0" w:color="auto"/>
            <w:bottom w:val="none" w:sz="0" w:space="0" w:color="auto"/>
            <w:right w:val="none" w:sz="0" w:space="0" w:color="auto"/>
          </w:divBdr>
          <w:divsChild>
            <w:div w:id="833494286">
              <w:marLeft w:val="0"/>
              <w:marRight w:val="0"/>
              <w:marTop w:val="0"/>
              <w:marBottom w:val="0"/>
              <w:divBdr>
                <w:top w:val="none" w:sz="0" w:space="0" w:color="auto"/>
                <w:left w:val="none" w:sz="0" w:space="0" w:color="auto"/>
                <w:bottom w:val="none" w:sz="0" w:space="0" w:color="auto"/>
                <w:right w:val="none" w:sz="0" w:space="0" w:color="auto"/>
              </w:divBdr>
            </w:div>
            <w:div w:id="911891067">
              <w:marLeft w:val="0"/>
              <w:marRight w:val="0"/>
              <w:marTop w:val="0"/>
              <w:marBottom w:val="0"/>
              <w:divBdr>
                <w:top w:val="none" w:sz="0" w:space="0" w:color="auto"/>
                <w:left w:val="none" w:sz="0" w:space="0" w:color="auto"/>
                <w:bottom w:val="none" w:sz="0" w:space="0" w:color="auto"/>
                <w:right w:val="none" w:sz="0" w:space="0" w:color="auto"/>
              </w:divBdr>
            </w:div>
            <w:div w:id="2024742698">
              <w:marLeft w:val="0"/>
              <w:marRight w:val="0"/>
              <w:marTop w:val="0"/>
              <w:marBottom w:val="0"/>
              <w:divBdr>
                <w:top w:val="none" w:sz="0" w:space="0" w:color="auto"/>
                <w:left w:val="none" w:sz="0" w:space="0" w:color="auto"/>
                <w:bottom w:val="none" w:sz="0" w:space="0" w:color="auto"/>
                <w:right w:val="none" w:sz="0" w:space="0" w:color="auto"/>
              </w:divBdr>
            </w:div>
            <w:div w:id="724913132">
              <w:marLeft w:val="0"/>
              <w:marRight w:val="0"/>
              <w:marTop w:val="0"/>
              <w:marBottom w:val="0"/>
              <w:divBdr>
                <w:top w:val="none" w:sz="0" w:space="0" w:color="auto"/>
                <w:left w:val="none" w:sz="0" w:space="0" w:color="auto"/>
                <w:bottom w:val="none" w:sz="0" w:space="0" w:color="auto"/>
                <w:right w:val="none" w:sz="0" w:space="0" w:color="auto"/>
              </w:divBdr>
            </w:div>
            <w:div w:id="975601237">
              <w:marLeft w:val="0"/>
              <w:marRight w:val="0"/>
              <w:marTop w:val="0"/>
              <w:marBottom w:val="0"/>
              <w:divBdr>
                <w:top w:val="none" w:sz="0" w:space="0" w:color="auto"/>
                <w:left w:val="none" w:sz="0" w:space="0" w:color="auto"/>
                <w:bottom w:val="none" w:sz="0" w:space="0" w:color="auto"/>
                <w:right w:val="none" w:sz="0" w:space="0" w:color="auto"/>
              </w:divBdr>
            </w:div>
          </w:divsChild>
        </w:div>
        <w:div w:id="1175071163">
          <w:marLeft w:val="0"/>
          <w:marRight w:val="0"/>
          <w:marTop w:val="0"/>
          <w:marBottom w:val="0"/>
          <w:divBdr>
            <w:top w:val="none" w:sz="0" w:space="0" w:color="auto"/>
            <w:left w:val="none" w:sz="0" w:space="0" w:color="auto"/>
            <w:bottom w:val="none" w:sz="0" w:space="0" w:color="auto"/>
            <w:right w:val="none" w:sz="0" w:space="0" w:color="auto"/>
          </w:divBdr>
          <w:divsChild>
            <w:div w:id="1771390158">
              <w:marLeft w:val="0"/>
              <w:marRight w:val="0"/>
              <w:marTop w:val="0"/>
              <w:marBottom w:val="0"/>
              <w:divBdr>
                <w:top w:val="none" w:sz="0" w:space="0" w:color="auto"/>
                <w:left w:val="none" w:sz="0" w:space="0" w:color="auto"/>
                <w:bottom w:val="none" w:sz="0" w:space="0" w:color="auto"/>
                <w:right w:val="none" w:sz="0" w:space="0" w:color="auto"/>
              </w:divBdr>
            </w:div>
            <w:div w:id="550118762">
              <w:marLeft w:val="0"/>
              <w:marRight w:val="0"/>
              <w:marTop w:val="0"/>
              <w:marBottom w:val="0"/>
              <w:divBdr>
                <w:top w:val="none" w:sz="0" w:space="0" w:color="auto"/>
                <w:left w:val="none" w:sz="0" w:space="0" w:color="auto"/>
                <w:bottom w:val="none" w:sz="0" w:space="0" w:color="auto"/>
                <w:right w:val="none" w:sz="0" w:space="0" w:color="auto"/>
              </w:divBdr>
            </w:div>
            <w:div w:id="1961259829">
              <w:marLeft w:val="0"/>
              <w:marRight w:val="0"/>
              <w:marTop w:val="0"/>
              <w:marBottom w:val="0"/>
              <w:divBdr>
                <w:top w:val="none" w:sz="0" w:space="0" w:color="auto"/>
                <w:left w:val="none" w:sz="0" w:space="0" w:color="auto"/>
                <w:bottom w:val="none" w:sz="0" w:space="0" w:color="auto"/>
                <w:right w:val="none" w:sz="0" w:space="0" w:color="auto"/>
              </w:divBdr>
            </w:div>
            <w:div w:id="1700625766">
              <w:marLeft w:val="0"/>
              <w:marRight w:val="0"/>
              <w:marTop w:val="0"/>
              <w:marBottom w:val="0"/>
              <w:divBdr>
                <w:top w:val="none" w:sz="0" w:space="0" w:color="auto"/>
                <w:left w:val="none" w:sz="0" w:space="0" w:color="auto"/>
                <w:bottom w:val="none" w:sz="0" w:space="0" w:color="auto"/>
                <w:right w:val="none" w:sz="0" w:space="0" w:color="auto"/>
              </w:divBdr>
            </w:div>
            <w:div w:id="1864435074">
              <w:marLeft w:val="0"/>
              <w:marRight w:val="0"/>
              <w:marTop w:val="0"/>
              <w:marBottom w:val="0"/>
              <w:divBdr>
                <w:top w:val="none" w:sz="0" w:space="0" w:color="auto"/>
                <w:left w:val="none" w:sz="0" w:space="0" w:color="auto"/>
                <w:bottom w:val="none" w:sz="0" w:space="0" w:color="auto"/>
                <w:right w:val="none" w:sz="0" w:space="0" w:color="auto"/>
              </w:divBdr>
            </w:div>
          </w:divsChild>
        </w:div>
        <w:div w:id="304094119">
          <w:marLeft w:val="0"/>
          <w:marRight w:val="0"/>
          <w:marTop w:val="0"/>
          <w:marBottom w:val="0"/>
          <w:divBdr>
            <w:top w:val="none" w:sz="0" w:space="0" w:color="auto"/>
            <w:left w:val="none" w:sz="0" w:space="0" w:color="auto"/>
            <w:bottom w:val="none" w:sz="0" w:space="0" w:color="auto"/>
            <w:right w:val="none" w:sz="0" w:space="0" w:color="auto"/>
          </w:divBdr>
          <w:divsChild>
            <w:div w:id="2003459553">
              <w:marLeft w:val="0"/>
              <w:marRight w:val="0"/>
              <w:marTop w:val="0"/>
              <w:marBottom w:val="0"/>
              <w:divBdr>
                <w:top w:val="none" w:sz="0" w:space="0" w:color="auto"/>
                <w:left w:val="none" w:sz="0" w:space="0" w:color="auto"/>
                <w:bottom w:val="none" w:sz="0" w:space="0" w:color="auto"/>
                <w:right w:val="none" w:sz="0" w:space="0" w:color="auto"/>
              </w:divBdr>
            </w:div>
            <w:div w:id="882133038">
              <w:marLeft w:val="0"/>
              <w:marRight w:val="0"/>
              <w:marTop w:val="0"/>
              <w:marBottom w:val="0"/>
              <w:divBdr>
                <w:top w:val="none" w:sz="0" w:space="0" w:color="auto"/>
                <w:left w:val="none" w:sz="0" w:space="0" w:color="auto"/>
                <w:bottom w:val="none" w:sz="0" w:space="0" w:color="auto"/>
                <w:right w:val="none" w:sz="0" w:space="0" w:color="auto"/>
              </w:divBdr>
            </w:div>
            <w:div w:id="484008989">
              <w:marLeft w:val="0"/>
              <w:marRight w:val="0"/>
              <w:marTop w:val="0"/>
              <w:marBottom w:val="0"/>
              <w:divBdr>
                <w:top w:val="none" w:sz="0" w:space="0" w:color="auto"/>
                <w:left w:val="none" w:sz="0" w:space="0" w:color="auto"/>
                <w:bottom w:val="none" w:sz="0" w:space="0" w:color="auto"/>
                <w:right w:val="none" w:sz="0" w:space="0" w:color="auto"/>
              </w:divBdr>
            </w:div>
            <w:div w:id="950237594">
              <w:marLeft w:val="0"/>
              <w:marRight w:val="0"/>
              <w:marTop w:val="0"/>
              <w:marBottom w:val="0"/>
              <w:divBdr>
                <w:top w:val="none" w:sz="0" w:space="0" w:color="auto"/>
                <w:left w:val="none" w:sz="0" w:space="0" w:color="auto"/>
                <w:bottom w:val="none" w:sz="0" w:space="0" w:color="auto"/>
                <w:right w:val="none" w:sz="0" w:space="0" w:color="auto"/>
              </w:divBdr>
            </w:div>
            <w:div w:id="853615522">
              <w:marLeft w:val="0"/>
              <w:marRight w:val="0"/>
              <w:marTop w:val="0"/>
              <w:marBottom w:val="0"/>
              <w:divBdr>
                <w:top w:val="none" w:sz="0" w:space="0" w:color="auto"/>
                <w:left w:val="none" w:sz="0" w:space="0" w:color="auto"/>
                <w:bottom w:val="none" w:sz="0" w:space="0" w:color="auto"/>
                <w:right w:val="none" w:sz="0" w:space="0" w:color="auto"/>
              </w:divBdr>
            </w:div>
          </w:divsChild>
        </w:div>
        <w:div w:id="220674329">
          <w:marLeft w:val="0"/>
          <w:marRight w:val="0"/>
          <w:marTop w:val="0"/>
          <w:marBottom w:val="0"/>
          <w:divBdr>
            <w:top w:val="none" w:sz="0" w:space="0" w:color="auto"/>
            <w:left w:val="none" w:sz="0" w:space="0" w:color="auto"/>
            <w:bottom w:val="none" w:sz="0" w:space="0" w:color="auto"/>
            <w:right w:val="none" w:sz="0" w:space="0" w:color="auto"/>
          </w:divBdr>
          <w:divsChild>
            <w:div w:id="1078480123">
              <w:marLeft w:val="0"/>
              <w:marRight w:val="0"/>
              <w:marTop w:val="0"/>
              <w:marBottom w:val="0"/>
              <w:divBdr>
                <w:top w:val="none" w:sz="0" w:space="0" w:color="auto"/>
                <w:left w:val="none" w:sz="0" w:space="0" w:color="auto"/>
                <w:bottom w:val="none" w:sz="0" w:space="0" w:color="auto"/>
                <w:right w:val="none" w:sz="0" w:space="0" w:color="auto"/>
              </w:divBdr>
            </w:div>
            <w:div w:id="1336300578">
              <w:marLeft w:val="0"/>
              <w:marRight w:val="0"/>
              <w:marTop w:val="0"/>
              <w:marBottom w:val="0"/>
              <w:divBdr>
                <w:top w:val="none" w:sz="0" w:space="0" w:color="auto"/>
                <w:left w:val="none" w:sz="0" w:space="0" w:color="auto"/>
                <w:bottom w:val="none" w:sz="0" w:space="0" w:color="auto"/>
                <w:right w:val="none" w:sz="0" w:space="0" w:color="auto"/>
              </w:divBdr>
            </w:div>
            <w:div w:id="106702049">
              <w:marLeft w:val="0"/>
              <w:marRight w:val="0"/>
              <w:marTop w:val="0"/>
              <w:marBottom w:val="0"/>
              <w:divBdr>
                <w:top w:val="none" w:sz="0" w:space="0" w:color="auto"/>
                <w:left w:val="none" w:sz="0" w:space="0" w:color="auto"/>
                <w:bottom w:val="none" w:sz="0" w:space="0" w:color="auto"/>
                <w:right w:val="none" w:sz="0" w:space="0" w:color="auto"/>
              </w:divBdr>
            </w:div>
            <w:div w:id="1288507839">
              <w:marLeft w:val="0"/>
              <w:marRight w:val="0"/>
              <w:marTop w:val="0"/>
              <w:marBottom w:val="0"/>
              <w:divBdr>
                <w:top w:val="none" w:sz="0" w:space="0" w:color="auto"/>
                <w:left w:val="none" w:sz="0" w:space="0" w:color="auto"/>
                <w:bottom w:val="none" w:sz="0" w:space="0" w:color="auto"/>
                <w:right w:val="none" w:sz="0" w:space="0" w:color="auto"/>
              </w:divBdr>
            </w:div>
            <w:div w:id="709306608">
              <w:marLeft w:val="0"/>
              <w:marRight w:val="0"/>
              <w:marTop w:val="0"/>
              <w:marBottom w:val="0"/>
              <w:divBdr>
                <w:top w:val="none" w:sz="0" w:space="0" w:color="auto"/>
                <w:left w:val="none" w:sz="0" w:space="0" w:color="auto"/>
                <w:bottom w:val="none" w:sz="0" w:space="0" w:color="auto"/>
                <w:right w:val="none" w:sz="0" w:space="0" w:color="auto"/>
              </w:divBdr>
            </w:div>
          </w:divsChild>
        </w:div>
        <w:div w:id="511842284">
          <w:marLeft w:val="0"/>
          <w:marRight w:val="0"/>
          <w:marTop w:val="0"/>
          <w:marBottom w:val="0"/>
          <w:divBdr>
            <w:top w:val="none" w:sz="0" w:space="0" w:color="auto"/>
            <w:left w:val="none" w:sz="0" w:space="0" w:color="auto"/>
            <w:bottom w:val="none" w:sz="0" w:space="0" w:color="auto"/>
            <w:right w:val="none" w:sz="0" w:space="0" w:color="auto"/>
          </w:divBdr>
          <w:divsChild>
            <w:div w:id="2074887562">
              <w:marLeft w:val="0"/>
              <w:marRight w:val="0"/>
              <w:marTop w:val="0"/>
              <w:marBottom w:val="0"/>
              <w:divBdr>
                <w:top w:val="none" w:sz="0" w:space="0" w:color="auto"/>
                <w:left w:val="none" w:sz="0" w:space="0" w:color="auto"/>
                <w:bottom w:val="none" w:sz="0" w:space="0" w:color="auto"/>
                <w:right w:val="none" w:sz="0" w:space="0" w:color="auto"/>
              </w:divBdr>
            </w:div>
            <w:div w:id="6177324">
              <w:marLeft w:val="0"/>
              <w:marRight w:val="0"/>
              <w:marTop w:val="0"/>
              <w:marBottom w:val="0"/>
              <w:divBdr>
                <w:top w:val="none" w:sz="0" w:space="0" w:color="auto"/>
                <w:left w:val="none" w:sz="0" w:space="0" w:color="auto"/>
                <w:bottom w:val="none" w:sz="0" w:space="0" w:color="auto"/>
                <w:right w:val="none" w:sz="0" w:space="0" w:color="auto"/>
              </w:divBdr>
            </w:div>
            <w:div w:id="779105678">
              <w:marLeft w:val="0"/>
              <w:marRight w:val="0"/>
              <w:marTop w:val="0"/>
              <w:marBottom w:val="0"/>
              <w:divBdr>
                <w:top w:val="none" w:sz="0" w:space="0" w:color="auto"/>
                <w:left w:val="none" w:sz="0" w:space="0" w:color="auto"/>
                <w:bottom w:val="none" w:sz="0" w:space="0" w:color="auto"/>
                <w:right w:val="none" w:sz="0" w:space="0" w:color="auto"/>
              </w:divBdr>
            </w:div>
            <w:div w:id="530648575">
              <w:marLeft w:val="0"/>
              <w:marRight w:val="0"/>
              <w:marTop w:val="0"/>
              <w:marBottom w:val="0"/>
              <w:divBdr>
                <w:top w:val="none" w:sz="0" w:space="0" w:color="auto"/>
                <w:left w:val="none" w:sz="0" w:space="0" w:color="auto"/>
                <w:bottom w:val="none" w:sz="0" w:space="0" w:color="auto"/>
                <w:right w:val="none" w:sz="0" w:space="0" w:color="auto"/>
              </w:divBdr>
            </w:div>
            <w:div w:id="1920016834">
              <w:marLeft w:val="0"/>
              <w:marRight w:val="0"/>
              <w:marTop w:val="0"/>
              <w:marBottom w:val="0"/>
              <w:divBdr>
                <w:top w:val="none" w:sz="0" w:space="0" w:color="auto"/>
                <w:left w:val="none" w:sz="0" w:space="0" w:color="auto"/>
                <w:bottom w:val="none" w:sz="0" w:space="0" w:color="auto"/>
                <w:right w:val="none" w:sz="0" w:space="0" w:color="auto"/>
              </w:divBdr>
            </w:div>
          </w:divsChild>
        </w:div>
        <w:div w:id="1249077829">
          <w:marLeft w:val="0"/>
          <w:marRight w:val="0"/>
          <w:marTop w:val="0"/>
          <w:marBottom w:val="0"/>
          <w:divBdr>
            <w:top w:val="none" w:sz="0" w:space="0" w:color="auto"/>
            <w:left w:val="none" w:sz="0" w:space="0" w:color="auto"/>
            <w:bottom w:val="none" w:sz="0" w:space="0" w:color="auto"/>
            <w:right w:val="none" w:sz="0" w:space="0" w:color="auto"/>
          </w:divBdr>
        </w:div>
        <w:div w:id="294407208">
          <w:marLeft w:val="0"/>
          <w:marRight w:val="0"/>
          <w:marTop w:val="0"/>
          <w:marBottom w:val="0"/>
          <w:divBdr>
            <w:top w:val="none" w:sz="0" w:space="0" w:color="auto"/>
            <w:left w:val="none" w:sz="0" w:space="0" w:color="auto"/>
            <w:bottom w:val="none" w:sz="0" w:space="0" w:color="auto"/>
            <w:right w:val="none" w:sz="0" w:space="0" w:color="auto"/>
          </w:divBdr>
        </w:div>
        <w:div w:id="1251694691">
          <w:marLeft w:val="0"/>
          <w:marRight w:val="0"/>
          <w:marTop w:val="0"/>
          <w:marBottom w:val="0"/>
          <w:divBdr>
            <w:top w:val="none" w:sz="0" w:space="0" w:color="auto"/>
            <w:left w:val="none" w:sz="0" w:space="0" w:color="auto"/>
            <w:bottom w:val="none" w:sz="0" w:space="0" w:color="auto"/>
            <w:right w:val="none" w:sz="0" w:space="0" w:color="auto"/>
          </w:divBdr>
        </w:div>
        <w:div w:id="2128697991">
          <w:marLeft w:val="0"/>
          <w:marRight w:val="0"/>
          <w:marTop w:val="0"/>
          <w:marBottom w:val="0"/>
          <w:divBdr>
            <w:top w:val="none" w:sz="0" w:space="0" w:color="auto"/>
            <w:left w:val="none" w:sz="0" w:space="0" w:color="auto"/>
            <w:bottom w:val="none" w:sz="0" w:space="0" w:color="auto"/>
            <w:right w:val="none" w:sz="0" w:space="0" w:color="auto"/>
          </w:divBdr>
        </w:div>
        <w:div w:id="2128426039">
          <w:marLeft w:val="0"/>
          <w:marRight w:val="0"/>
          <w:marTop w:val="0"/>
          <w:marBottom w:val="0"/>
          <w:divBdr>
            <w:top w:val="none" w:sz="0" w:space="0" w:color="auto"/>
            <w:left w:val="none" w:sz="0" w:space="0" w:color="auto"/>
            <w:bottom w:val="none" w:sz="0" w:space="0" w:color="auto"/>
            <w:right w:val="none" w:sz="0" w:space="0" w:color="auto"/>
          </w:divBdr>
        </w:div>
        <w:div w:id="250244178">
          <w:marLeft w:val="0"/>
          <w:marRight w:val="0"/>
          <w:marTop w:val="0"/>
          <w:marBottom w:val="0"/>
          <w:divBdr>
            <w:top w:val="none" w:sz="0" w:space="0" w:color="auto"/>
            <w:left w:val="none" w:sz="0" w:space="0" w:color="auto"/>
            <w:bottom w:val="none" w:sz="0" w:space="0" w:color="auto"/>
            <w:right w:val="none" w:sz="0" w:space="0" w:color="auto"/>
          </w:divBdr>
          <w:divsChild>
            <w:div w:id="869953013">
              <w:marLeft w:val="0"/>
              <w:marRight w:val="0"/>
              <w:marTop w:val="0"/>
              <w:marBottom w:val="0"/>
              <w:divBdr>
                <w:top w:val="none" w:sz="0" w:space="0" w:color="auto"/>
                <w:left w:val="none" w:sz="0" w:space="0" w:color="auto"/>
                <w:bottom w:val="none" w:sz="0" w:space="0" w:color="auto"/>
                <w:right w:val="none" w:sz="0" w:space="0" w:color="auto"/>
              </w:divBdr>
            </w:div>
            <w:div w:id="118426521">
              <w:marLeft w:val="0"/>
              <w:marRight w:val="0"/>
              <w:marTop w:val="0"/>
              <w:marBottom w:val="0"/>
              <w:divBdr>
                <w:top w:val="none" w:sz="0" w:space="0" w:color="auto"/>
                <w:left w:val="none" w:sz="0" w:space="0" w:color="auto"/>
                <w:bottom w:val="none" w:sz="0" w:space="0" w:color="auto"/>
                <w:right w:val="none" w:sz="0" w:space="0" w:color="auto"/>
              </w:divBdr>
            </w:div>
            <w:div w:id="1946424929">
              <w:marLeft w:val="0"/>
              <w:marRight w:val="0"/>
              <w:marTop w:val="0"/>
              <w:marBottom w:val="0"/>
              <w:divBdr>
                <w:top w:val="none" w:sz="0" w:space="0" w:color="auto"/>
                <w:left w:val="none" w:sz="0" w:space="0" w:color="auto"/>
                <w:bottom w:val="none" w:sz="0" w:space="0" w:color="auto"/>
                <w:right w:val="none" w:sz="0" w:space="0" w:color="auto"/>
              </w:divBdr>
            </w:div>
            <w:div w:id="673385307">
              <w:marLeft w:val="0"/>
              <w:marRight w:val="0"/>
              <w:marTop w:val="0"/>
              <w:marBottom w:val="0"/>
              <w:divBdr>
                <w:top w:val="none" w:sz="0" w:space="0" w:color="auto"/>
                <w:left w:val="none" w:sz="0" w:space="0" w:color="auto"/>
                <w:bottom w:val="none" w:sz="0" w:space="0" w:color="auto"/>
                <w:right w:val="none" w:sz="0" w:space="0" w:color="auto"/>
              </w:divBdr>
            </w:div>
            <w:div w:id="1951207402">
              <w:marLeft w:val="0"/>
              <w:marRight w:val="0"/>
              <w:marTop w:val="0"/>
              <w:marBottom w:val="0"/>
              <w:divBdr>
                <w:top w:val="none" w:sz="0" w:space="0" w:color="auto"/>
                <w:left w:val="none" w:sz="0" w:space="0" w:color="auto"/>
                <w:bottom w:val="none" w:sz="0" w:space="0" w:color="auto"/>
                <w:right w:val="none" w:sz="0" w:space="0" w:color="auto"/>
              </w:divBdr>
            </w:div>
          </w:divsChild>
        </w:div>
        <w:div w:id="711854454">
          <w:marLeft w:val="0"/>
          <w:marRight w:val="0"/>
          <w:marTop w:val="0"/>
          <w:marBottom w:val="0"/>
          <w:divBdr>
            <w:top w:val="none" w:sz="0" w:space="0" w:color="auto"/>
            <w:left w:val="none" w:sz="0" w:space="0" w:color="auto"/>
            <w:bottom w:val="none" w:sz="0" w:space="0" w:color="auto"/>
            <w:right w:val="none" w:sz="0" w:space="0" w:color="auto"/>
          </w:divBdr>
        </w:div>
        <w:div w:id="163324531">
          <w:marLeft w:val="0"/>
          <w:marRight w:val="0"/>
          <w:marTop w:val="0"/>
          <w:marBottom w:val="0"/>
          <w:divBdr>
            <w:top w:val="none" w:sz="0" w:space="0" w:color="auto"/>
            <w:left w:val="none" w:sz="0" w:space="0" w:color="auto"/>
            <w:bottom w:val="none" w:sz="0" w:space="0" w:color="auto"/>
            <w:right w:val="none" w:sz="0" w:space="0" w:color="auto"/>
          </w:divBdr>
        </w:div>
        <w:div w:id="747925472">
          <w:marLeft w:val="0"/>
          <w:marRight w:val="0"/>
          <w:marTop w:val="0"/>
          <w:marBottom w:val="0"/>
          <w:divBdr>
            <w:top w:val="none" w:sz="0" w:space="0" w:color="auto"/>
            <w:left w:val="none" w:sz="0" w:space="0" w:color="auto"/>
            <w:bottom w:val="none" w:sz="0" w:space="0" w:color="auto"/>
            <w:right w:val="none" w:sz="0" w:space="0" w:color="auto"/>
          </w:divBdr>
        </w:div>
        <w:div w:id="108473758">
          <w:marLeft w:val="0"/>
          <w:marRight w:val="0"/>
          <w:marTop w:val="0"/>
          <w:marBottom w:val="0"/>
          <w:divBdr>
            <w:top w:val="none" w:sz="0" w:space="0" w:color="auto"/>
            <w:left w:val="none" w:sz="0" w:space="0" w:color="auto"/>
            <w:bottom w:val="none" w:sz="0" w:space="0" w:color="auto"/>
            <w:right w:val="none" w:sz="0" w:space="0" w:color="auto"/>
          </w:divBdr>
        </w:div>
        <w:div w:id="596136107">
          <w:marLeft w:val="0"/>
          <w:marRight w:val="0"/>
          <w:marTop w:val="0"/>
          <w:marBottom w:val="0"/>
          <w:divBdr>
            <w:top w:val="none" w:sz="0" w:space="0" w:color="auto"/>
            <w:left w:val="none" w:sz="0" w:space="0" w:color="auto"/>
            <w:bottom w:val="none" w:sz="0" w:space="0" w:color="auto"/>
            <w:right w:val="none" w:sz="0" w:space="0" w:color="auto"/>
          </w:divBdr>
        </w:div>
        <w:div w:id="1461722390">
          <w:marLeft w:val="0"/>
          <w:marRight w:val="0"/>
          <w:marTop w:val="0"/>
          <w:marBottom w:val="0"/>
          <w:divBdr>
            <w:top w:val="none" w:sz="0" w:space="0" w:color="auto"/>
            <w:left w:val="none" w:sz="0" w:space="0" w:color="auto"/>
            <w:bottom w:val="none" w:sz="0" w:space="0" w:color="auto"/>
            <w:right w:val="none" w:sz="0" w:space="0" w:color="auto"/>
          </w:divBdr>
          <w:divsChild>
            <w:div w:id="1562400875">
              <w:marLeft w:val="0"/>
              <w:marRight w:val="0"/>
              <w:marTop w:val="0"/>
              <w:marBottom w:val="0"/>
              <w:divBdr>
                <w:top w:val="none" w:sz="0" w:space="0" w:color="auto"/>
                <w:left w:val="none" w:sz="0" w:space="0" w:color="auto"/>
                <w:bottom w:val="none" w:sz="0" w:space="0" w:color="auto"/>
                <w:right w:val="none" w:sz="0" w:space="0" w:color="auto"/>
              </w:divBdr>
            </w:div>
            <w:div w:id="455831411">
              <w:marLeft w:val="0"/>
              <w:marRight w:val="0"/>
              <w:marTop w:val="0"/>
              <w:marBottom w:val="0"/>
              <w:divBdr>
                <w:top w:val="none" w:sz="0" w:space="0" w:color="auto"/>
                <w:left w:val="none" w:sz="0" w:space="0" w:color="auto"/>
                <w:bottom w:val="none" w:sz="0" w:space="0" w:color="auto"/>
                <w:right w:val="none" w:sz="0" w:space="0" w:color="auto"/>
              </w:divBdr>
            </w:div>
            <w:div w:id="210575380">
              <w:marLeft w:val="0"/>
              <w:marRight w:val="0"/>
              <w:marTop w:val="0"/>
              <w:marBottom w:val="0"/>
              <w:divBdr>
                <w:top w:val="none" w:sz="0" w:space="0" w:color="auto"/>
                <w:left w:val="none" w:sz="0" w:space="0" w:color="auto"/>
                <w:bottom w:val="none" w:sz="0" w:space="0" w:color="auto"/>
                <w:right w:val="none" w:sz="0" w:space="0" w:color="auto"/>
              </w:divBdr>
            </w:div>
            <w:div w:id="1075779050">
              <w:marLeft w:val="0"/>
              <w:marRight w:val="0"/>
              <w:marTop w:val="0"/>
              <w:marBottom w:val="0"/>
              <w:divBdr>
                <w:top w:val="none" w:sz="0" w:space="0" w:color="auto"/>
                <w:left w:val="none" w:sz="0" w:space="0" w:color="auto"/>
                <w:bottom w:val="none" w:sz="0" w:space="0" w:color="auto"/>
                <w:right w:val="none" w:sz="0" w:space="0" w:color="auto"/>
              </w:divBdr>
            </w:div>
            <w:div w:id="135152263">
              <w:marLeft w:val="0"/>
              <w:marRight w:val="0"/>
              <w:marTop w:val="0"/>
              <w:marBottom w:val="0"/>
              <w:divBdr>
                <w:top w:val="none" w:sz="0" w:space="0" w:color="auto"/>
                <w:left w:val="none" w:sz="0" w:space="0" w:color="auto"/>
                <w:bottom w:val="none" w:sz="0" w:space="0" w:color="auto"/>
                <w:right w:val="none" w:sz="0" w:space="0" w:color="auto"/>
              </w:divBdr>
            </w:div>
          </w:divsChild>
        </w:div>
        <w:div w:id="1430615161">
          <w:marLeft w:val="0"/>
          <w:marRight w:val="0"/>
          <w:marTop w:val="0"/>
          <w:marBottom w:val="0"/>
          <w:divBdr>
            <w:top w:val="none" w:sz="0" w:space="0" w:color="auto"/>
            <w:left w:val="none" w:sz="0" w:space="0" w:color="auto"/>
            <w:bottom w:val="none" w:sz="0" w:space="0" w:color="auto"/>
            <w:right w:val="none" w:sz="0" w:space="0" w:color="auto"/>
          </w:divBdr>
          <w:divsChild>
            <w:div w:id="1695108494">
              <w:marLeft w:val="0"/>
              <w:marRight w:val="0"/>
              <w:marTop w:val="0"/>
              <w:marBottom w:val="0"/>
              <w:divBdr>
                <w:top w:val="none" w:sz="0" w:space="0" w:color="auto"/>
                <w:left w:val="none" w:sz="0" w:space="0" w:color="auto"/>
                <w:bottom w:val="none" w:sz="0" w:space="0" w:color="auto"/>
                <w:right w:val="none" w:sz="0" w:space="0" w:color="auto"/>
              </w:divBdr>
            </w:div>
            <w:div w:id="102382357">
              <w:marLeft w:val="0"/>
              <w:marRight w:val="0"/>
              <w:marTop w:val="0"/>
              <w:marBottom w:val="0"/>
              <w:divBdr>
                <w:top w:val="none" w:sz="0" w:space="0" w:color="auto"/>
                <w:left w:val="none" w:sz="0" w:space="0" w:color="auto"/>
                <w:bottom w:val="none" w:sz="0" w:space="0" w:color="auto"/>
                <w:right w:val="none" w:sz="0" w:space="0" w:color="auto"/>
              </w:divBdr>
            </w:div>
            <w:div w:id="1063871815">
              <w:marLeft w:val="0"/>
              <w:marRight w:val="0"/>
              <w:marTop w:val="0"/>
              <w:marBottom w:val="0"/>
              <w:divBdr>
                <w:top w:val="none" w:sz="0" w:space="0" w:color="auto"/>
                <w:left w:val="none" w:sz="0" w:space="0" w:color="auto"/>
                <w:bottom w:val="none" w:sz="0" w:space="0" w:color="auto"/>
                <w:right w:val="none" w:sz="0" w:space="0" w:color="auto"/>
              </w:divBdr>
            </w:div>
            <w:div w:id="109518725">
              <w:marLeft w:val="0"/>
              <w:marRight w:val="0"/>
              <w:marTop w:val="0"/>
              <w:marBottom w:val="0"/>
              <w:divBdr>
                <w:top w:val="none" w:sz="0" w:space="0" w:color="auto"/>
                <w:left w:val="none" w:sz="0" w:space="0" w:color="auto"/>
                <w:bottom w:val="none" w:sz="0" w:space="0" w:color="auto"/>
                <w:right w:val="none" w:sz="0" w:space="0" w:color="auto"/>
              </w:divBdr>
            </w:div>
            <w:div w:id="1135871215">
              <w:marLeft w:val="0"/>
              <w:marRight w:val="0"/>
              <w:marTop w:val="0"/>
              <w:marBottom w:val="0"/>
              <w:divBdr>
                <w:top w:val="none" w:sz="0" w:space="0" w:color="auto"/>
                <w:left w:val="none" w:sz="0" w:space="0" w:color="auto"/>
                <w:bottom w:val="none" w:sz="0" w:space="0" w:color="auto"/>
                <w:right w:val="none" w:sz="0" w:space="0" w:color="auto"/>
              </w:divBdr>
            </w:div>
          </w:divsChild>
        </w:div>
        <w:div w:id="1717000974">
          <w:marLeft w:val="0"/>
          <w:marRight w:val="0"/>
          <w:marTop w:val="0"/>
          <w:marBottom w:val="0"/>
          <w:divBdr>
            <w:top w:val="none" w:sz="0" w:space="0" w:color="auto"/>
            <w:left w:val="none" w:sz="0" w:space="0" w:color="auto"/>
            <w:bottom w:val="none" w:sz="0" w:space="0" w:color="auto"/>
            <w:right w:val="none" w:sz="0" w:space="0" w:color="auto"/>
          </w:divBdr>
          <w:divsChild>
            <w:div w:id="1588533765">
              <w:marLeft w:val="0"/>
              <w:marRight w:val="0"/>
              <w:marTop w:val="0"/>
              <w:marBottom w:val="0"/>
              <w:divBdr>
                <w:top w:val="none" w:sz="0" w:space="0" w:color="auto"/>
                <w:left w:val="none" w:sz="0" w:space="0" w:color="auto"/>
                <w:bottom w:val="none" w:sz="0" w:space="0" w:color="auto"/>
                <w:right w:val="none" w:sz="0" w:space="0" w:color="auto"/>
              </w:divBdr>
            </w:div>
            <w:div w:id="1104111215">
              <w:marLeft w:val="0"/>
              <w:marRight w:val="0"/>
              <w:marTop w:val="0"/>
              <w:marBottom w:val="0"/>
              <w:divBdr>
                <w:top w:val="none" w:sz="0" w:space="0" w:color="auto"/>
                <w:left w:val="none" w:sz="0" w:space="0" w:color="auto"/>
                <w:bottom w:val="none" w:sz="0" w:space="0" w:color="auto"/>
                <w:right w:val="none" w:sz="0" w:space="0" w:color="auto"/>
              </w:divBdr>
            </w:div>
            <w:div w:id="1266234173">
              <w:marLeft w:val="0"/>
              <w:marRight w:val="0"/>
              <w:marTop w:val="0"/>
              <w:marBottom w:val="0"/>
              <w:divBdr>
                <w:top w:val="none" w:sz="0" w:space="0" w:color="auto"/>
                <w:left w:val="none" w:sz="0" w:space="0" w:color="auto"/>
                <w:bottom w:val="none" w:sz="0" w:space="0" w:color="auto"/>
                <w:right w:val="none" w:sz="0" w:space="0" w:color="auto"/>
              </w:divBdr>
            </w:div>
            <w:div w:id="922495650">
              <w:marLeft w:val="0"/>
              <w:marRight w:val="0"/>
              <w:marTop w:val="0"/>
              <w:marBottom w:val="0"/>
              <w:divBdr>
                <w:top w:val="none" w:sz="0" w:space="0" w:color="auto"/>
                <w:left w:val="none" w:sz="0" w:space="0" w:color="auto"/>
                <w:bottom w:val="none" w:sz="0" w:space="0" w:color="auto"/>
                <w:right w:val="none" w:sz="0" w:space="0" w:color="auto"/>
              </w:divBdr>
            </w:div>
            <w:div w:id="503515189">
              <w:marLeft w:val="0"/>
              <w:marRight w:val="0"/>
              <w:marTop w:val="0"/>
              <w:marBottom w:val="0"/>
              <w:divBdr>
                <w:top w:val="none" w:sz="0" w:space="0" w:color="auto"/>
                <w:left w:val="none" w:sz="0" w:space="0" w:color="auto"/>
                <w:bottom w:val="none" w:sz="0" w:space="0" w:color="auto"/>
                <w:right w:val="none" w:sz="0" w:space="0" w:color="auto"/>
              </w:divBdr>
            </w:div>
          </w:divsChild>
        </w:div>
        <w:div w:id="766120119">
          <w:marLeft w:val="0"/>
          <w:marRight w:val="0"/>
          <w:marTop w:val="0"/>
          <w:marBottom w:val="0"/>
          <w:divBdr>
            <w:top w:val="none" w:sz="0" w:space="0" w:color="auto"/>
            <w:left w:val="none" w:sz="0" w:space="0" w:color="auto"/>
            <w:bottom w:val="none" w:sz="0" w:space="0" w:color="auto"/>
            <w:right w:val="none" w:sz="0" w:space="0" w:color="auto"/>
          </w:divBdr>
          <w:divsChild>
            <w:div w:id="1192959881">
              <w:marLeft w:val="0"/>
              <w:marRight w:val="0"/>
              <w:marTop w:val="0"/>
              <w:marBottom w:val="0"/>
              <w:divBdr>
                <w:top w:val="none" w:sz="0" w:space="0" w:color="auto"/>
                <w:left w:val="none" w:sz="0" w:space="0" w:color="auto"/>
                <w:bottom w:val="none" w:sz="0" w:space="0" w:color="auto"/>
                <w:right w:val="none" w:sz="0" w:space="0" w:color="auto"/>
              </w:divBdr>
            </w:div>
            <w:div w:id="1432582622">
              <w:marLeft w:val="0"/>
              <w:marRight w:val="0"/>
              <w:marTop w:val="0"/>
              <w:marBottom w:val="0"/>
              <w:divBdr>
                <w:top w:val="none" w:sz="0" w:space="0" w:color="auto"/>
                <w:left w:val="none" w:sz="0" w:space="0" w:color="auto"/>
                <w:bottom w:val="none" w:sz="0" w:space="0" w:color="auto"/>
                <w:right w:val="none" w:sz="0" w:space="0" w:color="auto"/>
              </w:divBdr>
            </w:div>
            <w:div w:id="1715159668">
              <w:marLeft w:val="0"/>
              <w:marRight w:val="0"/>
              <w:marTop w:val="0"/>
              <w:marBottom w:val="0"/>
              <w:divBdr>
                <w:top w:val="none" w:sz="0" w:space="0" w:color="auto"/>
                <w:left w:val="none" w:sz="0" w:space="0" w:color="auto"/>
                <w:bottom w:val="none" w:sz="0" w:space="0" w:color="auto"/>
                <w:right w:val="none" w:sz="0" w:space="0" w:color="auto"/>
              </w:divBdr>
            </w:div>
            <w:div w:id="176232217">
              <w:marLeft w:val="0"/>
              <w:marRight w:val="0"/>
              <w:marTop w:val="0"/>
              <w:marBottom w:val="0"/>
              <w:divBdr>
                <w:top w:val="none" w:sz="0" w:space="0" w:color="auto"/>
                <w:left w:val="none" w:sz="0" w:space="0" w:color="auto"/>
                <w:bottom w:val="none" w:sz="0" w:space="0" w:color="auto"/>
                <w:right w:val="none" w:sz="0" w:space="0" w:color="auto"/>
              </w:divBdr>
            </w:div>
            <w:div w:id="316613078">
              <w:marLeft w:val="0"/>
              <w:marRight w:val="0"/>
              <w:marTop w:val="0"/>
              <w:marBottom w:val="0"/>
              <w:divBdr>
                <w:top w:val="none" w:sz="0" w:space="0" w:color="auto"/>
                <w:left w:val="none" w:sz="0" w:space="0" w:color="auto"/>
                <w:bottom w:val="none" w:sz="0" w:space="0" w:color="auto"/>
                <w:right w:val="none" w:sz="0" w:space="0" w:color="auto"/>
              </w:divBdr>
            </w:div>
          </w:divsChild>
        </w:div>
        <w:div w:id="1367172427">
          <w:marLeft w:val="0"/>
          <w:marRight w:val="0"/>
          <w:marTop w:val="0"/>
          <w:marBottom w:val="0"/>
          <w:divBdr>
            <w:top w:val="none" w:sz="0" w:space="0" w:color="auto"/>
            <w:left w:val="none" w:sz="0" w:space="0" w:color="auto"/>
            <w:bottom w:val="none" w:sz="0" w:space="0" w:color="auto"/>
            <w:right w:val="none" w:sz="0" w:space="0" w:color="auto"/>
          </w:divBdr>
          <w:divsChild>
            <w:div w:id="1440249130">
              <w:marLeft w:val="0"/>
              <w:marRight w:val="0"/>
              <w:marTop w:val="0"/>
              <w:marBottom w:val="0"/>
              <w:divBdr>
                <w:top w:val="none" w:sz="0" w:space="0" w:color="auto"/>
                <w:left w:val="none" w:sz="0" w:space="0" w:color="auto"/>
                <w:bottom w:val="none" w:sz="0" w:space="0" w:color="auto"/>
                <w:right w:val="none" w:sz="0" w:space="0" w:color="auto"/>
              </w:divBdr>
            </w:div>
            <w:div w:id="822311742">
              <w:marLeft w:val="0"/>
              <w:marRight w:val="0"/>
              <w:marTop w:val="0"/>
              <w:marBottom w:val="0"/>
              <w:divBdr>
                <w:top w:val="none" w:sz="0" w:space="0" w:color="auto"/>
                <w:left w:val="none" w:sz="0" w:space="0" w:color="auto"/>
                <w:bottom w:val="none" w:sz="0" w:space="0" w:color="auto"/>
                <w:right w:val="none" w:sz="0" w:space="0" w:color="auto"/>
              </w:divBdr>
            </w:div>
            <w:div w:id="731121756">
              <w:marLeft w:val="0"/>
              <w:marRight w:val="0"/>
              <w:marTop w:val="0"/>
              <w:marBottom w:val="0"/>
              <w:divBdr>
                <w:top w:val="none" w:sz="0" w:space="0" w:color="auto"/>
                <w:left w:val="none" w:sz="0" w:space="0" w:color="auto"/>
                <w:bottom w:val="none" w:sz="0" w:space="0" w:color="auto"/>
                <w:right w:val="none" w:sz="0" w:space="0" w:color="auto"/>
              </w:divBdr>
            </w:div>
            <w:div w:id="1451972168">
              <w:marLeft w:val="0"/>
              <w:marRight w:val="0"/>
              <w:marTop w:val="0"/>
              <w:marBottom w:val="0"/>
              <w:divBdr>
                <w:top w:val="none" w:sz="0" w:space="0" w:color="auto"/>
                <w:left w:val="none" w:sz="0" w:space="0" w:color="auto"/>
                <w:bottom w:val="none" w:sz="0" w:space="0" w:color="auto"/>
                <w:right w:val="none" w:sz="0" w:space="0" w:color="auto"/>
              </w:divBdr>
            </w:div>
            <w:div w:id="818423826">
              <w:marLeft w:val="0"/>
              <w:marRight w:val="0"/>
              <w:marTop w:val="0"/>
              <w:marBottom w:val="0"/>
              <w:divBdr>
                <w:top w:val="none" w:sz="0" w:space="0" w:color="auto"/>
                <w:left w:val="none" w:sz="0" w:space="0" w:color="auto"/>
                <w:bottom w:val="none" w:sz="0" w:space="0" w:color="auto"/>
                <w:right w:val="none" w:sz="0" w:space="0" w:color="auto"/>
              </w:divBdr>
            </w:div>
          </w:divsChild>
        </w:div>
        <w:div w:id="205987790">
          <w:marLeft w:val="0"/>
          <w:marRight w:val="0"/>
          <w:marTop w:val="0"/>
          <w:marBottom w:val="0"/>
          <w:divBdr>
            <w:top w:val="none" w:sz="0" w:space="0" w:color="auto"/>
            <w:left w:val="none" w:sz="0" w:space="0" w:color="auto"/>
            <w:bottom w:val="none" w:sz="0" w:space="0" w:color="auto"/>
            <w:right w:val="none" w:sz="0" w:space="0" w:color="auto"/>
          </w:divBdr>
          <w:divsChild>
            <w:div w:id="952519513">
              <w:marLeft w:val="0"/>
              <w:marRight w:val="0"/>
              <w:marTop w:val="0"/>
              <w:marBottom w:val="0"/>
              <w:divBdr>
                <w:top w:val="none" w:sz="0" w:space="0" w:color="auto"/>
                <w:left w:val="none" w:sz="0" w:space="0" w:color="auto"/>
                <w:bottom w:val="none" w:sz="0" w:space="0" w:color="auto"/>
                <w:right w:val="none" w:sz="0" w:space="0" w:color="auto"/>
              </w:divBdr>
            </w:div>
            <w:div w:id="870455089">
              <w:marLeft w:val="0"/>
              <w:marRight w:val="0"/>
              <w:marTop w:val="0"/>
              <w:marBottom w:val="0"/>
              <w:divBdr>
                <w:top w:val="none" w:sz="0" w:space="0" w:color="auto"/>
                <w:left w:val="none" w:sz="0" w:space="0" w:color="auto"/>
                <w:bottom w:val="none" w:sz="0" w:space="0" w:color="auto"/>
                <w:right w:val="none" w:sz="0" w:space="0" w:color="auto"/>
              </w:divBdr>
            </w:div>
            <w:div w:id="955867941">
              <w:marLeft w:val="0"/>
              <w:marRight w:val="0"/>
              <w:marTop w:val="0"/>
              <w:marBottom w:val="0"/>
              <w:divBdr>
                <w:top w:val="none" w:sz="0" w:space="0" w:color="auto"/>
                <w:left w:val="none" w:sz="0" w:space="0" w:color="auto"/>
                <w:bottom w:val="none" w:sz="0" w:space="0" w:color="auto"/>
                <w:right w:val="none" w:sz="0" w:space="0" w:color="auto"/>
              </w:divBdr>
            </w:div>
            <w:div w:id="820927722">
              <w:marLeft w:val="0"/>
              <w:marRight w:val="0"/>
              <w:marTop w:val="0"/>
              <w:marBottom w:val="0"/>
              <w:divBdr>
                <w:top w:val="none" w:sz="0" w:space="0" w:color="auto"/>
                <w:left w:val="none" w:sz="0" w:space="0" w:color="auto"/>
                <w:bottom w:val="none" w:sz="0" w:space="0" w:color="auto"/>
                <w:right w:val="none" w:sz="0" w:space="0" w:color="auto"/>
              </w:divBdr>
            </w:div>
            <w:div w:id="2027441258">
              <w:marLeft w:val="0"/>
              <w:marRight w:val="0"/>
              <w:marTop w:val="0"/>
              <w:marBottom w:val="0"/>
              <w:divBdr>
                <w:top w:val="none" w:sz="0" w:space="0" w:color="auto"/>
                <w:left w:val="none" w:sz="0" w:space="0" w:color="auto"/>
                <w:bottom w:val="none" w:sz="0" w:space="0" w:color="auto"/>
                <w:right w:val="none" w:sz="0" w:space="0" w:color="auto"/>
              </w:divBdr>
            </w:div>
          </w:divsChild>
        </w:div>
        <w:div w:id="754742376">
          <w:marLeft w:val="0"/>
          <w:marRight w:val="0"/>
          <w:marTop w:val="0"/>
          <w:marBottom w:val="0"/>
          <w:divBdr>
            <w:top w:val="none" w:sz="0" w:space="0" w:color="auto"/>
            <w:left w:val="none" w:sz="0" w:space="0" w:color="auto"/>
            <w:bottom w:val="none" w:sz="0" w:space="0" w:color="auto"/>
            <w:right w:val="none" w:sz="0" w:space="0" w:color="auto"/>
          </w:divBdr>
          <w:divsChild>
            <w:div w:id="1036740291">
              <w:marLeft w:val="0"/>
              <w:marRight w:val="0"/>
              <w:marTop w:val="0"/>
              <w:marBottom w:val="0"/>
              <w:divBdr>
                <w:top w:val="none" w:sz="0" w:space="0" w:color="auto"/>
                <w:left w:val="none" w:sz="0" w:space="0" w:color="auto"/>
                <w:bottom w:val="none" w:sz="0" w:space="0" w:color="auto"/>
                <w:right w:val="none" w:sz="0" w:space="0" w:color="auto"/>
              </w:divBdr>
            </w:div>
            <w:div w:id="1099106555">
              <w:marLeft w:val="0"/>
              <w:marRight w:val="0"/>
              <w:marTop w:val="0"/>
              <w:marBottom w:val="0"/>
              <w:divBdr>
                <w:top w:val="none" w:sz="0" w:space="0" w:color="auto"/>
                <w:left w:val="none" w:sz="0" w:space="0" w:color="auto"/>
                <w:bottom w:val="none" w:sz="0" w:space="0" w:color="auto"/>
                <w:right w:val="none" w:sz="0" w:space="0" w:color="auto"/>
              </w:divBdr>
            </w:div>
            <w:div w:id="2133548474">
              <w:marLeft w:val="0"/>
              <w:marRight w:val="0"/>
              <w:marTop w:val="0"/>
              <w:marBottom w:val="0"/>
              <w:divBdr>
                <w:top w:val="none" w:sz="0" w:space="0" w:color="auto"/>
                <w:left w:val="none" w:sz="0" w:space="0" w:color="auto"/>
                <w:bottom w:val="none" w:sz="0" w:space="0" w:color="auto"/>
                <w:right w:val="none" w:sz="0" w:space="0" w:color="auto"/>
              </w:divBdr>
            </w:div>
            <w:div w:id="689575789">
              <w:marLeft w:val="0"/>
              <w:marRight w:val="0"/>
              <w:marTop w:val="0"/>
              <w:marBottom w:val="0"/>
              <w:divBdr>
                <w:top w:val="none" w:sz="0" w:space="0" w:color="auto"/>
                <w:left w:val="none" w:sz="0" w:space="0" w:color="auto"/>
                <w:bottom w:val="none" w:sz="0" w:space="0" w:color="auto"/>
                <w:right w:val="none" w:sz="0" w:space="0" w:color="auto"/>
              </w:divBdr>
            </w:div>
            <w:div w:id="970746161">
              <w:marLeft w:val="0"/>
              <w:marRight w:val="0"/>
              <w:marTop w:val="0"/>
              <w:marBottom w:val="0"/>
              <w:divBdr>
                <w:top w:val="none" w:sz="0" w:space="0" w:color="auto"/>
                <w:left w:val="none" w:sz="0" w:space="0" w:color="auto"/>
                <w:bottom w:val="none" w:sz="0" w:space="0" w:color="auto"/>
                <w:right w:val="none" w:sz="0" w:space="0" w:color="auto"/>
              </w:divBdr>
            </w:div>
          </w:divsChild>
        </w:div>
        <w:div w:id="676426192">
          <w:marLeft w:val="0"/>
          <w:marRight w:val="0"/>
          <w:marTop w:val="0"/>
          <w:marBottom w:val="0"/>
          <w:divBdr>
            <w:top w:val="none" w:sz="0" w:space="0" w:color="auto"/>
            <w:left w:val="none" w:sz="0" w:space="0" w:color="auto"/>
            <w:bottom w:val="none" w:sz="0" w:space="0" w:color="auto"/>
            <w:right w:val="none" w:sz="0" w:space="0" w:color="auto"/>
          </w:divBdr>
          <w:divsChild>
            <w:div w:id="1936135289">
              <w:marLeft w:val="0"/>
              <w:marRight w:val="0"/>
              <w:marTop w:val="0"/>
              <w:marBottom w:val="0"/>
              <w:divBdr>
                <w:top w:val="none" w:sz="0" w:space="0" w:color="auto"/>
                <w:left w:val="none" w:sz="0" w:space="0" w:color="auto"/>
                <w:bottom w:val="none" w:sz="0" w:space="0" w:color="auto"/>
                <w:right w:val="none" w:sz="0" w:space="0" w:color="auto"/>
              </w:divBdr>
            </w:div>
            <w:div w:id="2089499081">
              <w:marLeft w:val="0"/>
              <w:marRight w:val="0"/>
              <w:marTop w:val="0"/>
              <w:marBottom w:val="0"/>
              <w:divBdr>
                <w:top w:val="none" w:sz="0" w:space="0" w:color="auto"/>
                <w:left w:val="none" w:sz="0" w:space="0" w:color="auto"/>
                <w:bottom w:val="none" w:sz="0" w:space="0" w:color="auto"/>
                <w:right w:val="none" w:sz="0" w:space="0" w:color="auto"/>
              </w:divBdr>
            </w:div>
            <w:div w:id="767700328">
              <w:marLeft w:val="0"/>
              <w:marRight w:val="0"/>
              <w:marTop w:val="0"/>
              <w:marBottom w:val="0"/>
              <w:divBdr>
                <w:top w:val="none" w:sz="0" w:space="0" w:color="auto"/>
                <w:left w:val="none" w:sz="0" w:space="0" w:color="auto"/>
                <w:bottom w:val="none" w:sz="0" w:space="0" w:color="auto"/>
                <w:right w:val="none" w:sz="0" w:space="0" w:color="auto"/>
              </w:divBdr>
            </w:div>
            <w:div w:id="363560370">
              <w:marLeft w:val="0"/>
              <w:marRight w:val="0"/>
              <w:marTop w:val="0"/>
              <w:marBottom w:val="0"/>
              <w:divBdr>
                <w:top w:val="none" w:sz="0" w:space="0" w:color="auto"/>
                <w:left w:val="none" w:sz="0" w:space="0" w:color="auto"/>
                <w:bottom w:val="none" w:sz="0" w:space="0" w:color="auto"/>
                <w:right w:val="none" w:sz="0" w:space="0" w:color="auto"/>
              </w:divBdr>
            </w:div>
            <w:div w:id="874393975">
              <w:marLeft w:val="0"/>
              <w:marRight w:val="0"/>
              <w:marTop w:val="0"/>
              <w:marBottom w:val="0"/>
              <w:divBdr>
                <w:top w:val="none" w:sz="0" w:space="0" w:color="auto"/>
                <w:left w:val="none" w:sz="0" w:space="0" w:color="auto"/>
                <w:bottom w:val="none" w:sz="0" w:space="0" w:color="auto"/>
                <w:right w:val="none" w:sz="0" w:space="0" w:color="auto"/>
              </w:divBdr>
            </w:div>
          </w:divsChild>
        </w:div>
        <w:div w:id="1735011406">
          <w:marLeft w:val="0"/>
          <w:marRight w:val="0"/>
          <w:marTop w:val="0"/>
          <w:marBottom w:val="0"/>
          <w:divBdr>
            <w:top w:val="none" w:sz="0" w:space="0" w:color="auto"/>
            <w:left w:val="none" w:sz="0" w:space="0" w:color="auto"/>
            <w:bottom w:val="none" w:sz="0" w:space="0" w:color="auto"/>
            <w:right w:val="none" w:sz="0" w:space="0" w:color="auto"/>
          </w:divBdr>
          <w:divsChild>
            <w:div w:id="912620759">
              <w:marLeft w:val="0"/>
              <w:marRight w:val="0"/>
              <w:marTop w:val="0"/>
              <w:marBottom w:val="0"/>
              <w:divBdr>
                <w:top w:val="none" w:sz="0" w:space="0" w:color="auto"/>
                <w:left w:val="none" w:sz="0" w:space="0" w:color="auto"/>
                <w:bottom w:val="none" w:sz="0" w:space="0" w:color="auto"/>
                <w:right w:val="none" w:sz="0" w:space="0" w:color="auto"/>
              </w:divBdr>
            </w:div>
            <w:div w:id="50813943">
              <w:marLeft w:val="0"/>
              <w:marRight w:val="0"/>
              <w:marTop w:val="0"/>
              <w:marBottom w:val="0"/>
              <w:divBdr>
                <w:top w:val="none" w:sz="0" w:space="0" w:color="auto"/>
                <w:left w:val="none" w:sz="0" w:space="0" w:color="auto"/>
                <w:bottom w:val="none" w:sz="0" w:space="0" w:color="auto"/>
                <w:right w:val="none" w:sz="0" w:space="0" w:color="auto"/>
              </w:divBdr>
            </w:div>
            <w:div w:id="19285254">
              <w:marLeft w:val="0"/>
              <w:marRight w:val="0"/>
              <w:marTop w:val="0"/>
              <w:marBottom w:val="0"/>
              <w:divBdr>
                <w:top w:val="none" w:sz="0" w:space="0" w:color="auto"/>
                <w:left w:val="none" w:sz="0" w:space="0" w:color="auto"/>
                <w:bottom w:val="none" w:sz="0" w:space="0" w:color="auto"/>
                <w:right w:val="none" w:sz="0" w:space="0" w:color="auto"/>
              </w:divBdr>
            </w:div>
            <w:div w:id="1463688056">
              <w:marLeft w:val="0"/>
              <w:marRight w:val="0"/>
              <w:marTop w:val="0"/>
              <w:marBottom w:val="0"/>
              <w:divBdr>
                <w:top w:val="none" w:sz="0" w:space="0" w:color="auto"/>
                <w:left w:val="none" w:sz="0" w:space="0" w:color="auto"/>
                <w:bottom w:val="none" w:sz="0" w:space="0" w:color="auto"/>
                <w:right w:val="none" w:sz="0" w:space="0" w:color="auto"/>
              </w:divBdr>
            </w:div>
            <w:div w:id="43870251">
              <w:marLeft w:val="0"/>
              <w:marRight w:val="0"/>
              <w:marTop w:val="0"/>
              <w:marBottom w:val="0"/>
              <w:divBdr>
                <w:top w:val="none" w:sz="0" w:space="0" w:color="auto"/>
                <w:left w:val="none" w:sz="0" w:space="0" w:color="auto"/>
                <w:bottom w:val="none" w:sz="0" w:space="0" w:color="auto"/>
                <w:right w:val="none" w:sz="0" w:space="0" w:color="auto"/>
              </w:divBdr>
            </w:div>
          </w:divsChild>
        </w:div>
        <w:div w:id="47270471">
          <w:marLeft w:val="0"/>
          <w:marRight w:val="0"/>
          <w:marTop w:val="0"/>
          <w:marBottom w:val="0"/>
          <w:divBdr>
            <w:top w:val="none" w:sz="0" w:space="0" w:color="auto"/>
            <w:left w:val="none" w:sz="0" w:space="0" w:color="auto"/>
            <w:bottom w:val="none" w:sz="0" w:space="0" w:color="auto"/>
            <w:right w:val="none" w:sz="0" w:space="0" w:color="auto"/>
          </w:divBdr>
          <w:divsChild>
            <w:div w:id="419982760">
              <w:marLeft w:val="0"/>
              <w:marRight w:val="0"/>
              <w:marTop w:val="0"/>
              <w:marBottom w:val="0"/>
              <w:divBdr>
                <w:top w:val="none" w:sz="0" w:space="0" w:color="auto"/>
                <w:left w:val="none" w:sz="0" w:space="0" w:color="auto"/>
                <w:bottom w:val="none" w:sz="0" w:space="0" w:color="auto"/>
                <w:right w:val="none" w:sz="0" w:space="0" w:color="auto"/>
              </w:divBdr>
            </w:div>
            <w:div w:id="1942251627">
              <w:marLeft w:val="0"/>
              <w:marRight w:val="0"/>
              <w:marTop w:val="0"/>
              <w:marBottom w:val="0"/>
              <w:divBdr>
                <w:top w:val="none" w:sz="0" w:space="0" w:color="auto"/>
                <w:left w:val="none" w:sz="0" w:space="0" w:color="auto"/>
                <w:bottom w:val="none" w:sz="0" w:space="0" w:color="auto"/>
                <w:right w:val="none" w:sz="0" w:space="0" w:color="auto"/>
              </w:divBdr>
            </w:div>
            <w:div w:id="171653067">
              <w:marLeft w:val="0"/>
              <w:marRight w:val="0"/>
              <w:marTop w:val="0"/>
              <w:marBottom w:val="0"/>
              <w:divBdr>
                <w:top w:val="none" w:sz="0" w:space="0" w:color="auto"/>
                <w:left w:val="none" w:sz="0" w:space="0" w:color="auto"/>
                <w:bottom w:val="none" w:sz="0" w:space="0" w:color="auto"/>
                <w:right w:val="none" w:sz="0" w:space="0" w:color="auto"/>
              </w:divBdr>
            </w:div>
          </w:divsChild>
        </w:div>
        <w:div w:id="1822039028">
          <w:marLeft w:val="0"/>
          <w:marRight w:val="0"/>
          <w:marTop w:val="0"/>
          <w:marBottom w:val="0"/>
          <w:divBdr>
            <w:top w:val="none" w:sz="0" w:space="0" w:color="auto"/>
            <w:left w:val="none" w:sz="0" w:space="0" w:color="auto"/>
            <w:bottom w:val="none" w:sz="0" w:space="0" w:color="auto"/>
            <w:right w:val="none" w:sz="0" w:space="0" w:color="auto"/>
          </w:divBdr>
          <w:divsChild>
            <w:div w:id="737554699">
              <w:marLeft w:val="0"/>
              <w:marRight w:val="0"/>
              <w:marTop w:val="0"/>
              <w:marBottom w:val="0"/>
              <w:divBdr>
                <w:top w:val="none" w:sz="0" w:space="0" w:color="auto"/>
                <w:left w:val="none" w:sz="0" w:space="0" w:color="auto"/>
                <w:bottom w:val="none" w:sz="0" w:space="0" w:color="auto"/>
                <w:right w:val="none" w:sz="0" w:space="0" w:color="auto"/>
              </w:divBdr>
            </w:div>
            <w:div w:id="150148634">
              <w:marLeft w:val="0"/>
              <w:marRight w:val="0"/>
              <w:marTop w:val="0"/>
              <w:marBottom w:val="0"/>
              <w:divBdr>
                <w:top w:val="none" w:sz="0" w:space="0" w:color="auto"/>
                <w:left w:val="none" w:sz="0" w:space="0" w:color="auto"/>
                <w:bottom w:val="none" w:sz="0" w:space="0" w:color="auto"/>
                <w:right w:val="none" w:sz="0" w:space="0" w:color="auto"/>
              </w:divBdr>
            </w:div>
            <w:div w:id="1850244570">
              <w:marLeft w:val="0"/>
              <w:marRight w:val="0"/>
              <w:marTop w:val="0"/>
              <w:marBottom w:val="0"/>
              <w:divBdr>
                <w:top w:val="none" w:sz="0" w:space="0" w:color="auto"/>
                <w:left w:val="none" w:sz="0" w:space="0" w:color="auto"/>
                <w:bottom w:val="none" w:sz="0" w:space="0" w:color="auto"/>
                <w:right w:val="none" w:sz="0" w:space="0" w:color="auto"/>
              </w:divBdr>
            </w:div>
            <w:div w:id="1277174641">
              <w:marLeft w:val="0"/>
              <w:marRight w:val="0"/>
              <w:marTop w:val="0"/>
              <w:marBottom w:val="0"/>
              <w:divBdr>
                <w:top w:val="none" w:sz="0" w:space="0" w:color="auto"/>
                <w:left w:val="none" w:sz="0" w:space="0" w:color="auto"/>
                <w:bottom w:val="none" w:sz="0" w:space="0" w:color="auto"/>
                <w:right w:val="none" w:sz="0" w:space="0" w:color="auto"/>
              </w:divBdr>
            </w:div>
            <w:div w:id="958991070">
              <w:marLeft w:val="0"/>
              <w:marRight w:val="0"/>
              <w:marTop w:val="0"/>
              <w:marBottom w:val="0"/>
              <w:divBdr>
                <w:top w:val="none" w:sz="0" w:space="0" w:color="auto"/>
                <w:left w:val="none" w:sz="0" w:space="0" w:color="auto"/>
                <w:bottom w:val="none" w:sz="0" w:space="0" w:color="auto"/>
                <w:right w:val="none" w:sz="0" w:space="0" w:color="auto"/>
              </w:divBdr>
            </w:div>
          </w:divsChild>
        </w:div>
        <w:div w:id="242567561">
          <w:marLeft w:val="0"/>
          <w:marRight w:val="0"/>
          <w:marTop w:val="0"/>
          <w:marBottom w:val="0"/>
          <w:divBdr>
            <w:top w:val="none" w:sz="0" w:space="0" w:color="auto"/>
            <w:left w:val="none" w:sz="0" w:space="0" w:color="auto"/>
            <w:bottom w:val="none" w:sz="0" w:space="0" w:color="auto"/>
            <w:right w:val="none" w:sz="0" w:space="0" w:color="auto"/>
          </w:divBdr>
          <w:divsChild>
            <w:div w:id="2145848097">
              <w:marLeft w:val="0"/>
              <w:marRight w:val="0"/>
              <w:marTop w:val="0"/>
              <w:marBottom w:val="0"/>
              <w:divBdr>
                <w:top w:val="none" w:sz="0" w:space="0" w:color="auto"/>
                <w:left w:val="none" w:sz="0" w:space="0" w:color="auto"/>
                <w:bottom w:val="none" w:sz="0" w:space="0" w:color="auto"/>
                <w:right w:val="none" w:sz="0" w:space="0" w:color="auto"/>
              </w:divBdr>
            </w:div>
            <w:div w:id="1875314196">
              <w:marLeft w:val="0"/>
              <w:marRight w:val="0"/>
              <w:marTop w:val="0"/>
              <w:marBottom w:val="0"/>
              <w:divBdr>
                <w:top w:val="none" w:sz="0" w:space="0" w:color="auto"/>
                <w:left w:val="none" w:sz="0" w:space="0" w:color="auto"/>
                <w:bottom w:val="none" w:sz="0" w:space="0" w:color="auto"/>
                <w:right w:val="none" w:sz="0" w:space="0" w:color="auto"/>
              </w:divBdr>
            </w:div>
            <w:div w:id="428501721">
              <w:marLeft w:val="0"/>
              <w:marRight w:val="0"/>
              <w:marTop w:val="0"/>
              <w:marBottom w:val="0"/>
              <w:divBdr>
                <w:top w:val="none" w:sz="0" w:space="0" w:color="auto"/>
                <w:left w:val="none" w:sz="0" w:space="0" w:color="auto"/>
                <w:bottom w:val="none" w:sz="0" w:space="0" w:color="auto"/>
                <w:right w:val="none" w:sz="0" w:space="0" w:color="auto"/>
              </w:divBdr>
            </w:div>
            <w:div w:id="1067144223">
              <w:marLeft w:val="0"/>
              <w:marRight w:val="0"/>
              <w:marTop w:val="0"/>
              <w:marBottom w:val="0"/>
              <w:divBdr>
                <w:top w:val="none" w:sz="0" w:space="0" w:color="auto"/>
                <w:left w:val="none" w:sz="0" w:space="0" w:color="auto"/>
                <w:bottom w:val="none" w:sz="0" w:space="0" w:color="auto"/>
                <w:right w:val="none" w:sz="0" w:space="0" w:color="auto"/>
              </w:divBdr>
            </w:div>
            <w:div w:id="1477987170">
              <w:marLeft w:val="0"/>
              <w:marRight w:val="0"/>
              <w:marTop w:val="0"/>
              <w:marBottom w:val="0"/>
              <w:divBdr>
                <w:top w:val="none" w:sz="0" w:space="0" w:color="auto"/>
                <w:left w:val="none" w:sz="0" w:space="0" w:color="auto"/>
                <w:bottom w:val="none" w:sz="0" w:space="0" w:color="auto"/>
                <w:right w:val="none" w:sz="0" w:space="0" w:color="auto"/>
              </w:divBdr>
            </w:div>
          </w:divsChild>
        </w:div>
        <w:div w:id="2137024045">
          <w:marLeft w:val="0"/>
          <w:marRight w:val="0"/>
          <w:marTop w:val="0"/>
          <w:marBottom w:val="0"/>
          <w:divBdr>
            <w:top w:val="none" w:sz="0" w:space="0" w:color="auto"/>
            <w:left w:val="none" w:sz="0" w:space="0" w:color="auto"/>
            <w:bottom w:val="none" w:sz="0" w:space="0" w:color="auto"/>
            <w:right w:val="none" w:sz="0" w:space="0" w:color="auto"/>
          </w:divBdr>
          <w:divsChild>
            <w:div w:id="441651365">
              <w:marLeft w:val="0"/>
              <w:marRight w:val="0"/>
              <w:marTop w:val="0"/>
              <w:marBottom w:val="0"/>
              <w:divBdr>
                <w:top w:val="none" w:sz="0" w:space="0" w:color="auto"/>
                <w:left w:val="none" w:sz="0" w:space="0" w:color="auto"/>
                <w:bottom w:val="none" w:sz="0" w:space="0" w:color="auto"/>
                <w:right w:val="none" w:sz="0" w:space="0" w:color="auto"/>
              </w:divBdr>
            </w:div>
            <w:div w:id="193468275">
              <w:marLeft w:val="0"/>
              <w:marRight w:val="0"/>
              <w:marTop w:val="0"/>
              <w:marBottom w:val="0"/>
              <w:divBdr>
                <w:top w:val="none" w:sz="0" w:space="0" w:color="auto"/>
                <w:left w:val="none" w:sz="0" w:space="0" w:color="auto"/>
                <w:bottom w:val="none" w:sz="0" w:space="0" w:color="auto"/>
                <w:right w:val="none" w:sz="0" w:space="0" w:color="auto"/>
              </w:divBdr>
            </w:div>
            <w:div w:id="363598278">
              <w:marLeft w:val="0"/>
              <w:marRight w:val="0"/>
              <w:marTop w:val="0"/>
              <w:marBottom w:val="0"/>
              <w:divBdr>
                <w:top w:val="none" w:sz="0" w:space="0" w:color="auto"/>
                <w:left w:val="none" w:sz="0" w:space="0" w:color="auto"/>
                <w:bottom w:val="none" w:sz="0" w:space="0" w:color="auto"/>
                <w:right w:val="none" w:sz="0" w:space="0" w:color="auto"/>
              </w:divBdr>
            </w:div>
            <w:div w:id="1641108252">
              <w:marLeft w:val="0"/>
              <w:marRight w:val="0"/>
              <w:marTop w:val="0"/>
              <w:marBottom w:val="0"/>
              <w:divBdr>
                <w:top w:val="none" w:sz="0" w:space="0" w:color="auto"/>
                <w:left w:val="none" w:sz="0" w:space="0" w:color="auto"/>
                <w:bottom w:val="none" w:sz="0" w:space="0" w:color="auto"/>
                <w:right w:val="none" w:sz="0" w:space="0" w:color="auto"/>
              </w:divBdr>
            </w:div>
            <w:div w:id="1959796381">
              <w:marLeft w:val="0"/>
              <w:marRight w:val="0"/>
              <w:marTop w:val="0"/>
              <w:marBottom w:val="0"/>
              <w:divBdr>
                <w:top w:val="none" w:sz="0" w:space="0" w:color="auto"/>
                <w:left w:val="none" w:sz="0" w:space="0" w:color="auto"/>
                <w:bottom w:val="none" w:sz="0" w:space="0" w:color="auto"/>
                <w:right w:val="none" w:sz="0" w:space="0" w:color="auto"/>
              </w:divBdr>
            </w:div>
          </w:divsChild>
        </w:div>
        <w:div w:id="463081950">
          <w:marLeft w:val="0"/>
          <w:marRight w:val="0"/>
          <w:marTop w:val="0"/>
          <w:marBottom w:val="0"/>
          <w:divBdr>
            <w:top w:val="none" w:sz="0" w:space="0" w:color="auto"/>
            <w:left w:val="none" w:sz="0" w:space="0" w:color="auto"/>
            <w:bottom w:val="none" w:sz="0" w:space="0" w:color="auto"/>
            <w:right w:val="none" w:sz="0" w:space="0" w:color="auto"/>
          </w:divBdr>
          <w:divsChild>
            <w:div w:id="1874223361">
              <w:marLeft w:val="0"/>
              <w:marRight w:val="0"/>
              <w:marTop w:val="0"/>
              <w:marBottom w:val="0"/>
              <w:divBdr>
                <w:top w:val="none" w:sz="0" w:space="0" w:color="auto"/>
                <w:left w:val="none" w:sz="0" w:space="0" w:color="auto"/>
                <w:bottom w:val="none" w:sz="0" w:space="0" w:color="auto"/>
                <w:right w:val="none" w:sz="0" w:space="0" w:color="auto"/>
              </w:divBdr>
            </w:div>
            <w:div w:id="87699118">
              <w:marLeft w:val="0"/>
              <w:marRight w:val="0"/>
              <w:marTop w:val="0"/>
              <w:marBottom w:val="0"/>
              <w:divBdr>
                <w:top w:val="none" w:sz="0" w:space="0" w:color="auto"/>
                <w:left w:val="none" w:sz="0" w:space="0" w:color="auto"/>
                <w:bottom w:val="none" w:sz="0" w:space="0" w:color="auto"/>
                <w:right w:val="none" w:sz="0" w:space="0" w:color="auto"/>
              </w:divBdr>
            </w:div>
            <w:div w:id="989137568">
              <w:marLeft w:val="0"/>
              <w:marRight w:val="0"/>
              <w:marTop w:val="0"/>
              <w:marBottom w:val="0"/>
              <w:divBdr>
                <w:top w:val="none" w:sz="0" w:space="0" w:color="auto"/>
                <w:left w:val="none" w:sz="0" w:space="0" w:color="auto"/>
                <w:bottom w:val="none" w:sz="0" w:space="0" w:color="auto"/>
                <w:right w:val="none" w:sz="0" w:space="0" w:color="auto"/>
              </w:divBdr>
            </w:div>
            <w:div w:id="869491620">
              <w:marLeft w:val="0"/>
              <w:marRight w:val="0"/>
              <w:marTop w:val="0"/>
              <w:marBottom w:val="0"/>
              <w:divBdr>
                <w:top w:val="none" w:sz="0" w:space="0" w:color="auto"/>
                <w:left w:val="none" w:sz="0" w:space="0" w:color="auto"/>
                <w:bottom w:val="none" w:sz="0" w:space="0" w:color="auto"/>
                <w:right w:val="none" w:sz="0" w:space="0" w:color="auto"/>
              </w:divBdr>
            </w:div>
            <w:div w:id="1078484539">
              <w:marLeft w:val="0"/>
              <w:marRight w:val="0"/>
              <w:marTop w:val="0"/>
              <w:marBottom w:val="0"/>
              <w:divBdr>
                <w:top w:val="none" w:sz="0" w:space="0" w:color="auto"/>
                <w:left w:val="none" w:sz="0" w:space="0" w:color="auto"/>
                <w:bottom w:val="none" w:sz="0" w:space="0" w:color="auto"/>
                <w:right w:val="none" w:sz="0" w:space="0" w:color="auto"/>
              </w:divBdr>
            </w:div>
          </w:divsChild>
        </w:div>
        <w:div w:id="1030453166">
          <w:marLeft w:val="0"/>
          <w:marRight w:val="0"/>
          <w:marTop w:val="0"/>
          <w:marBottom w:val="0"/>
          <w:divBdr>
            <w:top w:val="none" w:sz="0" w:space="0" w:color="auto"/>
            <w:left w:val="none" w:sz="0" w:space="0" w:color="auto"/>
            <w:bottom w:val="none" w:sz="0" w:space="0" w:color="auto"/>
            <w:right w:val="none" w:sz="0" w:space="0" w:color="auto"/>
          </w:divBdr>
          <w:divsChild>
            <w:div w:id="2118937325">
              <w:marLeft w:val="0"/>
              <w:marRight w:val="0"/>
              <w:marTop w:val="0"/>
              <w:marBottom w:val="0"/>
              <w:divBdr>
                <w:top w:val="none" w:sz="0" w:space="0" w:color="auto"/>
                <w:left w:val="none" w:sz="0" w:space="0" w:color="auto"/>
                <w:bottom w:val="none" w:sz="0" w:space="0" w:color="auto"/>
                <w:right w:val="none" w:sz="0" w:space="0" w:color="auto"/>
              </w:divBdr>
            </w:div>
            <w:div w:id="264504373">
              <w:marLeft w:val="0"/>
              <w:marRight w:val="0"/>
              <w:marTop w:val="0"/>
              <w:marBottom w:val="0"/>
              <w:divBdr>
                <w:top w:val="none" w:sz="0" w:space="0" w:color="auto"/>
                <w:left w:val="none" w:sz="0" w:space="0" w:color="auto"/>
                <w:bottom w:val="none" w:sz="0" w:space="0" w:color="auto"/>
                <w:right w:val="none" w:sz="0" w:space="0" w:color="auto"/>
              </w:divBdr>
            </w:div>
            <w:div w:id="1626737466">
              <w:marLeft w:val="0"/>
              <w:marRight w:val="0"/>
              <w:marTop w:val="0"/>
              <w:marBottom w:val="0"/>
              <w:divBdr>
                <w:top w:val="none" w:sz="0" w:space="0" w:color="auto"/>
                <w:left w:val="none" w:sz="0" w:space="0" w:color="auto"/>
                <w:bottom w:val="none" w:sz="0" w:space="0" w:color="auto"/>
                <w:right w:val="none" w:sz="0" w:space="0" w:color="auto"/>
              </w:divBdr>
            </w:div>
            <w:div w:id="995381893">
              <w:marLeft w:val="0"/>
              <w:marRight w:val="0"/>
              <w:marTop w:val="0"/>
              <w:marBottom w:val="0"/>
              <w:divBdr>
                <w:top w:val="none" w:sz="0" w:space="0" w:color="auto"/>
                <w:left w:val="none" w:sz="0" w:space="0" w:color="auto"/>
                <w:bottom w:val="none" w:sz="0" w:space="0" w:color="auto"/>
                <w:right w:val="none" w:sz="0" w:space="0" w:color="auto"/>
              </w:divBdr>
            </w:div>
            <w:div w:id="1520581264">
              <w:marLeft w:val="0"/>
              <w:marRight w:val="0"/>
              <w:marTop w:val="0"/>
              <w:marBottom w:val="0"/>
              <w:divBdr>
                <w:top w:val="none" w:sz="0" w:space="0" w:color="auto"/>
                <w:left w:val="none" w:sz="0" w:space="0" w:color="auto"/>
                <w:bottom w:val="none" w:sz="0" w:space="0" w:color="auto"/>
                <w:right w:val="none" w:sz="0" w:space="0" w:color="auto"/>
              </w:divBdr>
            </w:div>
          </w:divsChild>
        </w:div>
        <w:div w:id="1702323532">
          <w:marLeft w:val="0"/>
          <w:marRight w:val="0"/>
          <w:marTop w:val="0"/>
          <w:marBottom w:val="0"/>
          <w:divBdr>
            <w:top w:val="none" w:sz="0" w:space="0" w:color="auto"/>
            <w:left w:val="none" w:sz="0" w:space="0" w:color="auto"/>
            <w:bottom w:val="none" w:sz="0" w:space="0" w:color="auto"/>
            <w:right w:val="none" w:sz="0" w:space="0" w:color="auto"/>
          </w:divBdr>
          <w:divsChild>
            <w:div w:id="1810660885">
              <w:marLeft w:val="0"/>
              <w:marRight w:val="0"/>
              <w:marTop w:val="0"/>
              <w:marBottom w:val="0"/>
              <w:divBdr>
                <w:top w:val="none" w:sz="0" w:space="0" w:color="auto"/>
                <w:left w:val="none" w:sz="0" w:space="0" w:color="auto"/>
                <w:bottom w:val="none" w:sz="0" w:space="0" w:color="auto"/>
                <w:right w:val="none" w:sz="0" w:space="0" w:color="auto"/>
              </w:divBdr>
            </w:div>
            <w:div w:id="345056870">
              <w:marLeft w:val="0"/>
              <w:marRight w:val="0"/>
              <w:marTop w:val="0"/>
              <w:marBottom w:val="0"/>
              <w:divBdr>
                <w:top w:val="none" w:sz="0" w:space="0" w:color="auto"/>
                <w:left w:val="none" w:sz="0" w:space="0" w:color="auto"/>
                <w:bottom w:val="none" w:sz="0" w:space="0" w:color="auto"/>
                <w:right w:val="none" w:sz="0" w:space="0" w:color="auto"/>
              </w:divBdr>
            </w:div>
            <w:div w:id="509950239">
              <w:marLeft w:val="0"/>
              <w:marRight w:val="0"/>
              <w:marTop w:val="0"/>
              <w:marBottom w:val="0"/>
              <w:divBdr>
                <w:top w:val="none" w:sz="0" w:space="0" w:color="auto"/>
                <w:left w:val="none" w:sz="0" w:space="0" w:color="auto"/>
                <w:bottom w:val="none" w:sz="0" w:space="0" w:color="auto"/>
                <w:right w:val="none" w:sz="0" w:space="0" w:color="auto"/>
              </w:divBdr>
            </w:div>
            <w:div w:id="1649551575">
              <w:marLeft w:val="0"/>
              <w:marRight w:val="0"/>
              <w:marTop w:val="0"/>
              <w:marBottom w:val="0"/>
              <w:divBdr>
                <w:top w:val="none" w:sz="0" w:space="0" w:color="auto"/>
                <w:left w:val="none" w:sz="0" w:space="0" w:color="auto"/>
                <w:bottom w:val="none" w:sz="0" w:space="0" w:color="auto"/>
                <w:right w:val="none" w:sz="0" w:space="0" w:color="auto"/>
              </w:divBdr>
            </w:div>
            <w:div w:id="1617788826">
              <w:marLeft w:val="0"/>
              <w:marRight w:val="0"/>
              <w:marTop w:val="0"/>
              <w:marBottom w:val="0"/>
              <w:divBdr>
                <w:top w:val="none" w:sz="0" w:space="0" w:color="auto"/>
                <w:left w:val="none" w:sz="0" w:space="0" w:color="auto"/>
                <w:bottom w:val="none" w:sz="0" w:space="0" w:color="auto"/>
                <w:right w:val="none" w:sz="0" w:space="0" w:color="auto"/>
              </w:divBdr>
            </w:div>
          </w:divsChild>
        </w:div>
        <w:div w:id="110589080">
          <w:marLeft w:val="0"/>
          <w:marRight w:val="0"/>
          <w:marTop w:val="0"/>
          <w:marBottom w:val="0"/>
          <w:divBdr>
            <w:top w:val="none" w:sz="0" w:space="0" w:color="auto"/>
            <w:left w:val="none" w:sz="0" w:space="0" w:color="auto"/>
            <w:bottom w:val="none" w:sz="0" w:space="0" w:color="auto"/>
            <w:right w:val="none" w:sz="0" w:space="0" w:color="auto"/>
          </w:divBdr>
          <w:divsChild>
            <w:div w:id="1004015665">
              <w:marLeft w:val="0"/>
              <w:marRight w:val="0"/>
              <w:marTop w:val="0"/>
              <w:marBottom w:val="0"/>
              <w:divBdr>
                <w:top w:val="none" w:sz="0" w:space="0" w:color="auto"/>
                <w:left w:val="none" w:sz="0" w:space="0" w:color="auto"/>
                <w:bottom w:val="none" w:sz="0" w:space="0" w:color="auto"/>
                <w:right w:val="none" w:sz="0" w:space="0" w:color="auto"/>
              </w:divBdr>
            </w:div>
            <w:div w:id="1168906739">
              <w:marLeft w:val="0"/>
              <w:marRight w:val="0"/>
              <w:marTop w:val="0"/>
              <w:marBottom w:val="0"/>
              <w:divBdr>
                <w:top w:val="none" w:sz="0" w:space="0" w:color="auto"/>
                <w:left w:val="none" w:sz="0" w:space="0" w:color="auto"/>
                <w:bottom w:val="none" w:sz="0" w:space="0" w:color="auto"/>
                <w:right w:val="none" w:sz="0" w:space="0" w:color="auto"/>
              </w:divBdr>
            </w:div>
            <w:div w:id="471291347">
              <w:marLeft w:val="0"/>
              <w:marRight w:val="0"/>
              <w:marTop w:val="0"/>
              <w:marBottom w:val="0"/>
              <w:divBdr>
                <w:top w:val="none" w:sz="0" w:space="0" w:color="auto"/>
                <w:left w:val="none" w:sz="0" w:space="0" w:color="auto"/>
                <w:bottom w:val="none" w:sz="0" w:space="0" w:color="auto"/>
                <w:right w:val="none" w:sz="0" w:space="0" w:color="auto"/>
              </w:divBdr>
            </w:div>
            <w:div w:id="801460817">
              <w:marLeft w:val="0"/>
              <w:marRight w:val="0"/>
              <w:marTop w:val="0"/>
              <w:marBottom w:val="0"/>
              <w:divBdr>
                <w:top w:val="none" w:sz="0" w:space="0" w:color="auto"/>
                <w:left w:val="none" w:sz="0" w:space="0" w:color="auto"/>
                <w:bottom w:val="none" w:sz="0" w:space="0" w:color="auto"/>
                <w:right w:val="none" w:sz="0" w:space="0" w:color="auto"/>
              </w:divBdr>
            </w:div>
            <w:div w:id="377780563">
              <w:marLeft w:val="0"/>
              <w:marRight w:val="0"/>
              <w:marTop w:val="0"/>
              <w:marBottom w:val="0"/>
              <w:divBdr>
                <w:top w:val="none" w:sz="0" w:space="0" w:color="auto"/>
                <w:left w:val="none" w:sz="0" w:space="0" w:color="auto"/>
                <w:bottom w:val="none" w:sz="0" w:space="0" w:color="auto"/>
                <w:right w:val="none" w:sz="0" w:space="0" w:color="auto"/>
              </w:divBdr>
            </w:div>
          </w:divsChild>
        </w:div>
        <w:div w:id="591202526">
          <w:marLeft w:val="0"/>
          <w:marRight w:val="0"/>
          <w:marTop w:val="0"/>
          <w:marBottom w:val="0"/>
          <w:divBdr>
            <w:top w:val="none" w:sz="0" w:space="0" w:color="auto"/>
            <w:left w:val="none" w:sz="0" w:space="0" w:color="auto"/>
            <w:bottom w:val="none" w:sz="0" w:space="0" w:color="auto"/>
            <w:right w:val="none" w:sz="0" w:space="0" w:color="auto"/>
          </w:divBdr>
        </w:div>
        <w:div w:id="1149983051">
          <w:marLeft w:val="0"/>
          <w:marRight w:val="0"/>
          <w:marTop w:val="0"/>
          <w:marBottom w:val="0"/>
          <w:divBdr>
            <w:top w:val="none" w:sz="0" w:space="0" w:color="auto"/>
            <w:left w:val="none" w:sz="0" w:space="0" w:color="auto"/>
            <w:bottom w:val="none" w:sz="0" w:space="0" w:color="auto"/>
            <w:right w:val="none" w:sz="0" w:space="0" w:color="auto"/>
          </w:divBdr>
        </w:div>
        <w:div w:id="1032801121">
          <w:marLeft w:val="0"/>
          <w:marRight w:val="0"/>
          <w:marTop w:val="0"/>
          <w:marBottom w:val="0"/>
          <w:divBdr>
            <w:top w:val="none" w:sz="0" w:space="0" w:color="auto"/>
            <w:left w:val="none" w:sz="0" w:space="0" w:color="auto"/>
            <w:bottom w:val="none" w:sz="0" w:space="0" w:color="auto"/>
            <w:right w:val="none" w:sz="0" w:space="0" w:color="auto"/>
          </w:divBdr>
        </w:div>
        <w:div w:id="2005236350">
          <w:marLeft w:val="0"/>
          <w:marRight w:val="0"/>
          <w:marTop w:val="0"/>
          <w:marBottom w:val="0"/>
          <w:divBdr>
            <w:top w:val="none" w:sz="0" w:space="0" w:color="auto"/>
            <w:left w:val="none" w:sz="0" w:space="0" w:color="auto"/>
            <w:bottom w:val="none" w:sz="0" w:space="0" w:color="auto"/>
            <w:right w:val="none" w:sz="0" w:space="0" w:color="auto"/>
          </w:divBdr>
        </w:div>
        <w:div w:id="1562473937">
          <w:marLeft w:val="0"/>
          <w:marRight w:val="0"/>
          <w:marTop w:val="0"/>
          <w:marBottom w:val="0"/>
          <w:divBdr>
            <w:top w:val="none" w:sz="0" w:space="0" w:color="auto"/>
            <w:left w:val="none" w:sz="0" w:space="0" w:color="auto"/>
            <w:bottom w:val="none" w:sz="0" w:space="0" w:color="auto"/>
            <w:right w:val="none" w:sz="0" w:space="0" w:color="auto"/>
          </w:divBdr>
        </w:div>
        <w:div w:id="1945308334">
          <w:marLeft w:val="0"/>
          <w:marRight w:val="0"/>
          <w:marTop w:val="0"/>
          <w:marBottom w:val="0"/>
          <w:divBdr>
            <w:top w:val="none" w:sz="0" w:space="0" w:color="auto"/>
            <w:left w:val="none" w:sz="0" w:space="0" w:color="auto"/>
            <w:bottom w:val="none" w:sz="0" w:space="0" w:color="auto"/>
            <w:right w:val="none" w:sz="0" w:space="0" w:color="auto"/>
          </w:divBdr>
          <w:divsChild>
            <w:div w:id="473715785">
              <w:marLeft w:val="0"/>
              <w:marRight w:val="0"/>
              <w:marTop w:val="0"/>
              <w:marBottom w:val="0"/>
              <w:divBdr>
                <w:top w:val="none" w:sz="0" w:space="0" w:color="auto"/>
                <w:left w:val="none" w:sz="0" w:space="0" w:color="auto"/>
                <w:bottom w:val="none" w:sz="0" w:space="0" w:color="auto"/>
                <w:right w:val="none" w:sz="0" w:space="0" w:color="auto"/>
              </w:divBdr>
            </w:div>
            <w:div w:id="672612507">
              <w:marLeft w:val="0"/>
              <w:marRight w:val="0"/>
              <w:marTop w:val="0"/>
              <w:marBottom w:val="0"/>
              <w:divBdr>
                <w:top w:val="none" w:sz="0" w:space="0" w:color="auto"/>
                <w:left w:val="none" w:sz="0" w:space="0" w:color="auto"/>
                <w:bottom w:val="none" w:sz="0" w:space="0" w:color="auto"/>
                <w:right w:val="none" w:sz="0" w:space="0" w:color="auto"/>
              </w:divBdr>
            </w:div>
            <w:div w:id="340159242">
              <w:marLeft w:val="0"/>
              <w:marRight w:val="0"/>
              <w:marTop w:val="0"/>
              <w:marBottom w:val="0"/>
              <w:divBdr>
                <w:top w:val="none" w:sz="0" w:space="0" w:color="auto"/>
                <w:left w:val="none" w:sz="0" w:space="0" w:color="auto"/>
                <w:bottom w:val="none" w:sz="0" w:space="0" w:color="auto"/>
                <w:right w:val="none" w:sz="0" w:space="0" w:color="auto"/>
              </w:divBdr>
            </w:div>
            <w:div w:id="1983266822">
              <w:marLeft w:val="0"/>
              <w:marRight w:val="0"/>
              <w:marTop w:val="0"/>
              <w:marBottom w:val="0"/>
              <w:divBdr>
                <w:top w:val="none" w:sz="0" w:space="0" w:color="auto"/>
                <w:left w:val="none" w:sz="0" w:space="0" w:color="auto"/>
                <w:bottom w:val="none" w:sz="0" w:space="0" w:color="auto"/>
                <w:right w:val="none" w:sz="0" w:space="0" w:color="auto"/>
              </w:divBdr>
            </w:div>
            <w:div w:id="944534616">
              <w:marLeft w:val="0"/>
              <w:marRight w:val="0"/>
              <w:marTop w:val="0"/>
              <w:marBottom w:val="0"/>
              <w:divBdr>
                <w:top w:val="none" w:sz="0" w:space="0" w:color="auto"/>
                <w:left w:val="none" w:sz="0" w:space="0" w:color="auto"/>
                <w:bottom w:val="none" w:sz="0" w:space="0" w:color="auto"/>
                <w:right w:val="none" w:sz="0" w:space="0" w:color="auto"/>
              </w:divBdr>
            </w:div>
          </w:divsChild>
        </w:div>
        <w:div w:id="2102869006">
          <w:marLeft w:val="0"/>
          <w:marRight w:val="0"/>
          <w:marTop w:val="0"/>
          <w:marBottom w:val="0"/>
          <w:divBdr>
            <w:top w:val="none" w:sz="0" w:space="0" w:color="auto"/>
            <w:left w:val="none" w:sz="0" w:space="0" w:color="auto"/>
            <w:bottom w:val="none" w:sz="0" w:space="0" w:color="auto"/>
            <w:right w:val="none" w:sz="0" w:space="0" w:color="auto"/>
          </w:divBdr>
          <w:divsChild>
            <w:div w:id="835608246">
              <w:marLeft w:val="0"/>
              <w:marRight w:val="0"/>
              <w:marTop w:val="0"/>
              <w:marBottom w:val="0"/>
              <w:divBdr>
                <w:top w:val="none" w:sz="0" w:space="0" w:color="auto"/>
                <w:left w:val="none" w:sz="0" w:space="0" w:color="auto"/>
                <w:bottom w:val="none" w:sz="0" w:space="0" w:color="auto"/>
                <w:right w:val="none" w:sz="0" w:space="0" w:color="auto"/>
              </w:divBdr>
            </w:div>
          </w:divsChild>
        </w:div>
        <w:div w:id="2082212149">
          <w:marLeft w:val="0"/>
          <w:marRight w:val="0"/>
          <w:marTop w:val="0"/>
          <w:marBottom w:val="0"/>
          <w:divBdr>
            <w:top w:val="none" w:sz="0" w:space="0" w:color="auto"/>
            <w:left w:val="none" w:sz="0" w:space="0" w:color="auto"/>
            <w:bottom w:val="none" w:sz="0" w:space="0" w:color="auto"/>
            <w:right w:val="none" w:sz="0" w:space="0" w:color="auto"/>
          </w:divBdr>
          <w:divsChild>
            <w:div w:id="1991787047">
              <w:marLeft w:val="0"/>
              <w:marRight w:val="0"/>
              <w:marTop w:val="0"/>
              <w:marBottom w:val="0"/>
              <w:divBdr>
                <w:top w:val="none" w:sz="0" w:space="0" w:color="auto"/>
                <w:left w:val="none" w:sz="0" w:space="0" w:color="auto"/>
                <w:bottom w:val="none" w:sz="0" w:space="0" w:color="auto"/>
                <w:right w:val="none" w:sz="0" w:space="0" w:color="auto"/>
              </w:divBdr>
            </w:div>
            <w:div w:id="2059812828">
              <w:marLeft w:val="0"/>
              <w:marRight w:val="0"/>
              <w:marTop w:val="0"/>
              <w:marBottom w:val="0"/>
              <w:divBdr>
                <w:top w:val="none" w:sz="0" w:space="0" w:color="auto"/>
                <w:left w:val="none" w:sz="0" w:space="0" w:color="auto"/>
                <w:bottom w:val="none" w:sz="0" w:space="0" w:color="auto"/>
                <w:right w:val="none" w:sz="0" w:space="0" w:color="auto"/>
              </w:divBdr>
            </w:div>
            <w:div w:id="1885218209">
              <w:marLeft w:val="0"/>
              <w:marRight w:val="0"/>
              <w:marTop w:val="0"/>
              <w:marBottom w:val="0"/>
              <w:divBdr>
                <w:top w:val="none" w:sz="0" w:space="0" w:color="auto"/>
                <w:left w:val="none" w:sz="0" w:space="0" w:color="auto"/>
                <w:bottom w:val="none" w:sz="0" w:space="0" w:color="auto"/>
                <w:right w:val="none" w:sz="0" w:space="0" w:color="auto"/>
              </w:divBdr>
            </w:div>
            <w:div w:id="481704892">
              <w:marLeft w:val="0"/>
              <w:marRight w:val="0"/>
              <w:marTop w:val="0"/>
              <w:marBottom w:val="0"/>
              <w:divBdr>
                <w:top w:val="none" w:sz="0" w:space="0" w:color="auto"/>
                <w:left w:val="none" w:sz="0" w:space="0" w:color="auto"/>
                <w:bottom w:val="none" w:sz="0" w:space="0" w:color="auto"/>
                <w:right w:val="none" w:sz="0" w:space="0" w:color="auto"/>
              </w:divBdr>
            </w:div>
            <w:div w:id="352803479">
              <w:marLeft w:val="0"/>
              <w:marRight w:val="0"/>
              <w:marTop w:val="0"/>
              <w:marBottom w:val="0"/>
              <w:divBdr>
                <w:top w:val="none" w:sz="0" w:space="0" w:color="auto"/>
                <w:left w:val="none" w:sz="0" w:space="0" w:color="auto"/>
                <w:bottom w:val="none" w:sz="0" w:space="0" w:color="auto"/>
                <w:right w:val="none" w:sz="0" w:space="0" w:color="auto"/>
              </w:divBdr>
            </w:div>
          </w:divsChild>
        </w:div>
        <w:div w:id="1662155159">
          <w:marLeft w:val="0"/>
          <w:marRight w:val="0"/>
          <w:marTop w:val="0"/>
          <w:marBottom w:val="0"/>
          <w:divBdr>
            <w:top w:val="none" w:sz="0" w:space="0" w:color="auto"/>
            <w:left w:val="none" w:sz="0" w:space="0" w:color="auto"/>
            <w:bottom w:val="none" w:sz="0" w:space="0" w:color="auto"/>
            <w:right w:val="none" w:sz="0" w:space="0" w:color="auto"/>
          </w:divBdr>
          <w:divsChild>
            <w:div w:id="1832137951">
              <w:marLeft w:val="0"/>
              <w:marRight w:val="0"/>
              <w:marTop w:val="0"/>
              <w:marBottom w:val="0"/>
              <w:divBdr>
                <w:top w:val="none" w:sz="0" w:space="0" w:color="auto"/>
                <w:left w:val="none" w:sz="0" w:space="0" w:color="auto"/>
                <w:bottom w:val="none" w:sz="0" w:space="0" w:color="auto"/>
                <w:right w:val="none" w:sz="0" w:space="0" w:color="auto"/>
              </w:divBdr>
            </w:div>
            <w:div w:id="1539589201">
              <w:marLeft w:val="0"/>
              <w:marRight w:val="0"/>
              <w:marTop w:val="0"/>
              <w:marBottom w:val="0"/>
              <w:divBdr>
                <w:top w:val="none" w:sz="0" w:space="0" w:color="auto"/>
                <w:left w:val="none" w:sz="0" w:space="0" w:color="auto"/>
                <w:bottom w:val="none" w:sz="0" w:space="0" w:color="auto"/>
                <w:right w:val="none" w:sz="0" w:space="0" w:color="auto"/>
              </w:divBdr>
            </w:div>
          </w:divsChild>
        </w:div>
        <w:div w:id="1337802561">
          <w:marLeft w:val="0"/>
          <w:marRight w:val="0"/>
          <w:marTop w:val="0"/>
          <w:marBottom w:val="0"/>
          <w:divBdr>
            <w:top w:val="none" w:sz="0" w:space="0" w:color="auto"/>
            <w:left w:val="none" w:sz="0" w:space="0" w:color="auto"/>
            <w:bottom w:val="none" w:sz="0" w:space="0" w:color="auto"/>
            <w:right w:val="none" w:sz="0" w:space="0" w:color="auto"/>
          </w:divBdr>
        </w:div>
        <w:div w:id="973944798">
          <w:marLeft w:val="0"/>
          <w:marRight w:val="0"/>
          <w:marTop w:val="0"/>
          <w:marBottom w:val="0"/>
          <w:divBdr>
            <w:top w:val="none" w:sz="0" w:space="0" w:color="auto"/>
            <w:left w:val="none" w:sz="0" w:space="0" w:color="auto"/>
            <w:bottom w:val="none" w:sz="0" w:space="0" w:color="auto"/>
            <w:right w:val="none" w:sz="0" w:space="0" w:color="auto"/>
          </w:divBdr>
        </w:div>
        <w:div w:id="1193418047">
          <w:marLeft w:val="0"/>
          <w:marRight w:val="0"/>
          <w:marTop w:val="0"/>
          <w:marBottom w:val="0"/>
          <w:divBdr>
            <w:top w:val="none" w:sz="0" w:space="0" w:color="auto"/>
            <w:left w:val="none" w:sz="0" w:space="0" w:color="auto"/>
            <w:bottom w:val="none" w:sz="0" w:space="0" w:color="auto"/>
            <w:right w:val="none" w:sz="0" w:space="0" w:color="auto"/>
          </w:divBdr>
        </w:div>
        <w:div w:id="100732695">
          <w:marLeft w:val="0"/>
          <w:marRight w:val="0"/>
          <w:marTop w:val="0"/>
          <w:marBottom w:val="0"/>
          <w:divBdr>
            <w:top w:val="none" w:sz="0" w:space="0" w:color="auto"/>
            <w:left w:val="none" w:sz="0" w:space="0" w:color="auto"/>
            <w:bottom w:val="none" w:sz="0" w:space="0" w:color="auto"/>
            <w:right w:val="none" w:sz="0" w:space="0" w:color="auto"/>
          </w:divBdr>
        </w:div>
        <w:div w:id="1699162342">
          <w:marLeft w:val="0"/>
          <w:marRight w:val="0"/>
          <w:marTop w:val="0"/>
          <w:marBottom w:val="0"/>
          <w:divBdr>
            <w:top w:val="none" w:sz="0" w:space="0" w:color="auto"/>
            <w:left w:val="none" w:sz="0" w:space="0" w:color="auto"/>
            <w:bottom w:val="none" w:sz="0" w:space="0" w:color="auto"/>
            <w:right w:val="none" w:sz="0" w:space="0" w:color="auto"/>
          </w:divBdr>
        </w:div>
        <w:div w:id="180970489">
          <w:marLeft w:val="0"/>
          <w:marRight w:val="0"/>
          <w:marTop w:val="0"/>
          <w:marBottom w:val="0"/>
          <w:divBdr>
            <w:top w:val="none" w:sz="0" w:space="0" w:color="auto"/>
            <w:left w:val="none" w:sz="0" w:space="0" w:color="auto"/>
            <w:bottom w:val="none" w:sz="0" w:space="0" w:color="auto"/>
            <w:right w:val="none" w:sz="0" w:space="0" w:color="auto"/>
          </w:divBdr>
          <w:divsChild>
            <w:div w:id="2093890063">
              <w:marLeft w:val="0"/>
              <w:marRight w:val="0"/>
              <w:marTop w:val="0"/>
              <w:marBottom w:val="0"/>
              <w:divBdr>
                <w:top w:val="none" w:sz="0" w:space="0" w:color="auto"/>
                <w:left w:val="none" w:sz="0" w:space="0" w:color="auto"/>
                <w:bottom w:val="none" w:sz="0" w:space="0" w:color="auto"/>
                <w:right w:val="none" w:sz="0" w:space="0" w:color="auto"/>
              </w:divBdr>
            </w:div>
            <w:div w:id="1708095591">
              <w:marLeft w:val="0"/>
              <w:marRight w:val="0"/>
              <w:marTop w:val="0"/>
              <w:marBottom w:val="0"/>
              <w:divBdr>
                <w:top w:val="none" w:sz="0" w:space="0" w:color="auto"/>
                <w:left w:val="none" w:sz="0" w:space="0" w:color="auto"/>
                <w:bottom w:val="none" w:sz="0" w:space="0" w:color="auto"/>
                <w:right w:val="none" w:sz="0" w:space="0" w:color="auto"/>
              </w:divBdr>
            </w:div>
            <w:div w:id="888030853">
              <w:marLeft w:val="0"/>
              <w:marRight w:val="0"/>
              <w:marTop w:val="0"/>
              <w:marBottom w:val="0"/>
              <w:divBdr>
                <w:top w:val="none" w:sz="0" w:space="0" w:color="auto"/>
                <w:left w:val="none" w:sz="0" w:space="0" w:color="auto"/>
                <w:bottom w:val="none" w:sz="0" w:space="0" w:color="auto"/>
                <w:right w:val="none" w:sz="0" w:space="0" w:color="auto"/>
              </w:divBdr>
            </w:div>
            <w:div w:id="2005280938">
              <w:marLeft w:val="0"/>
              <w:marRight w:val="0"/>
              <w:marTop w:val="0"/>
              <w:marBottom w:val="0"/>
              <w:divBdr>
                <w:top w:val="none" w:sz="0" w:space="0" w:color="auto"/>
                <w:left w:val="none" w:sz="0" w:space="0" w:color="auto"/>
                <w:bottom w:val="none" w:sz="0" w:space="0" w:color="auto"/>
                <w:right w:val="none" w:sz="0" w:space="0" w:color="auto"/>
              </w:divBdr>
            </w:div>
            <w:div w:id="265578453">
              <w:marLeft w:val="0"/>
              <w:marRight w:val="0"/>
              <w:marTop w:val="0"/>
              <w:marBottom w:val="0"/>
              <w:divBdr>
                <w:top w:val="none" w:sz="0" w:space="0" w:color="auto"/>
                <w:left w:val="none" w:sz="0" w:space="0" w:color="auto"/>
                <w:bottom w:val="none" w:sz="0" w:space="0" w:color="auto"/>
                <w:right w:val="none" w:sz="0" w:space="0" w:color="auto"/>
              </w:divBdr>
            </w:div>
          </w:divsChild>
        </w:div>
        <w:div w:id="2058969633">
          <w:marLeft w:val="0"/>
          <w:marRight w:val="0"/>
          <w:marTop w:val="0"/>
          <w:marBottom w:val="0"/>
          <w:divBdr>
            <w:top w:val="none" w:sz="0" w:space="0" w:color="auto"/>
            <w:left w:val="none" w:sz="0" w:space="0" w:color="auto"/>
            <w:bottom w:val="none" w:sz="0" w:space="0" w:color="auto"/>
            <w:right w:val="none" w:sz="0" w:space="0" w:color="auto"/>
          </w:divBdr>
          <w:divsChild>
            <w:div w:id="2113671469">
              <w:marLeft w:val="0"/>
              <w:marRight w:val="0"/>
              <w:marTop w:val="0"/>
              <w:marBottom w:val="0"/>
              <w:divBdr>
                <w:top w:val="none" w:sz="0" w:space="0" w:color="auto"/>
                <w:left w:val="none" w:sz="0" w:space="0" w:color="auto"/>
                <w:bottom w:val="none" w:sz="0" w:space="0" w:color="auto"/>
                <w:right w:val="none" w:sz="0" w:space="0" w:color="auto"/>
              </w:divBdr>
            </w:div>
            <w:div w:id="1690452664">
              <w:marLeft w:val="0"/>
              <w:marRight w:val="0"/>
              <w:marTop w:val="0"/>
              <w:marBottom w:val="0"/>
              <w:divBdr>
                <w:top w:val="none" w:sz="0" w:space="0" w:color="auto"/>
                <w:left w:val="none" w:sz="0" w:space="0" w:color="auto"/>
                <w:bottom w:val="none" w:sz="0" w:space="0" w:color="auto"/>
                <w:right w:val="none" w:sz="0" w:space="0" w:color="auto"/>
              </w:divBdr>
            </w:div>
            <w:div w:id="707415722">
              <w:marLeft w:val="0"/>
              <w:marRight w:val="0"/>
              <w:marTop w:val="0"/>
              <w:marBottom w:val="0"/>
              <w:divBdr>
                <w:top w:val="none" w:sz="0" w:space="0" w:color="auto"/>
                <w:left w:val="none" w:sz="0" w:space="0" w:color="auto"/>
                <w:bottom w:val="none" w:sz="0" w:space="0" w:color="auto"/>
                <w:right w:val="none" w:sz="0" w:space="0" w:color="auto"/>
              </w:divBdr>
            </w:div>
            <w:div w:id="1685017499">
              <w:marLeft w:val="0"/>
              <w:marRight w:val="0"/>
              <w:marTop w:val="0"/>
              <w:marBottom w:val="0"/>
              <w:divBdr>
                <w:top w:val="none" w:sz="0" w:space="0" w:color="auto"/>
                <w:left w:val="none" w:sz="0" w:space="0" w:color="auto"/>
                <w:bottom w:val="none" w:sz="0" w:space="0" w:color="auto"/>
                <w:right w:val="none" w:sz="0" w:space="0" w:color="auto"/>
              </w:divBdr>
            </w:div>
          </w:divsChild>
        </w:div>
        <w:div w:id="1534726913">
          <w:marLeft w:val="0"/>
          <w:marRight w:val="0"/>
          <w:marTop w:val="0"/>
          <w:marBottom w:val="0"/>
          <w:divBdr>
            <w:top w:val="none" w:sz="0" w:space="0" w:color="auto"/>
            <w:left w:val="none" w:sz="0" w:space="0" w:color="auto"/>
            <w:bottom w:val="none" w:sz="0" w:space="0" w:color="auto"/>
            <w:right w:val="none" w:sz="0" w:space="0" w:color="auto"/>
          </w:divBdr>
          <w:divsChild>
            <w:div w:id="887448764">
              <w:marLeft w:val="0"/>
              <w:marRight w:val="0"/>
              <w:marTop w:val="0"/>
              <w:marBottom w:val="0"/>
              <w:divBdr>
                <w:top w:val="none" w:sz="0" w:space="0" w:color="auto"/>
                <w:left w:val="none" w:sz="0" w:space="0" w:color="auto"/>
                <w:bottom w:val="none" w:sz="0" w:space="0" w:color="auto"/>
                <w:right w:val="none" w:sz="0" w:space="0" w:color="auto"/>
              </w:divBdr>
            </w:div>
            <w:div w:id="835608589">
              <w:marLeft w:val="0"/>
              <w:marRight w:val="0"/>
              <w:marTop w:val="0"/>
              <w:marBottom w:val="0"/>
              <w:divBdr>
                <w:top w:val="none" w:sz="0" w:space="0" w:color="auto"/>
                <w:left w:val="none" w:sz="0" w:space="0" w:color="auto"/>
                <w:bottom w:val="none" w:sz="0" w:space="0" w:color="auto"/>
                <w:right w:val="none" w:sz="0" w:space="0" w:color="auto"/>
              </w:divBdr>
            </w:div>
            <w:div w:id="429669715">
              <w:marLeft w:val="0"/>
              <w:marRight w:val="0"/>
              <w:marTop w:val="0"/>
              <w:marBottom w:val="0"/>
              <w:divBdr>
                <w:top w:val="none" w:sz="0" w:space="0" w:color="auto"/>
                <w:left w:val="none" w:sz="0" w:space="0" w:color="auto"/>
                <w:bottom w:val="none" w:sz="0" w:space="0" w:color="auto"/>
                <w:right w:val="none" w:sz="0" w:space="0" w:color="auto"/>
              </w:divBdr>
            </w:div>
            <w:div w:id="1037583525">
              <w:marLeft w:val="0"/>
              <w:marRight w:val="0"/>
              <w:marTop w:val="0"/>
              <w:marBottom w:val="0"/>
              <w:divBdr>
                <w:top w:val="none" w:sz="0" w:space="0" w:color="auto"/>
                <w:left w:val="none" w:sz="0" w:space="0" w:color="auto"/>
                <w:bottom w:val="none" w:sz="0" w:space="0" w:color="auto"/>
                <w:right w:val="none" w:sz="0" w:space="0" w:color="auto"/>
              </w:divBdr>
            </w:div>
            <w:div w:id="2022245625">
              <w:marLeft w:val="0"/>
              <w:marRight w:val="0"/>
              <w:marTop w:val="0"/>
              <w:marBottom w:val="0"/>
              <w:divBdr>
                <w:top w:val="none" w:sz="0" w:space="0" w:color="auto"/>
                <w:left w:val="none" w:sz="0" w:space="0" w:color="auto"/>
                <w:bottom w:val="none" w:sz="0" w:space="0" w:color="auto"/>
                <w:right w:val="none" w:sz="0" w:space="0" w:color="auto"/>
              </w:divBdr>
            </w:div>
          </w:divsChild>
        </w:div>
        <w:div w:id="2037270121">
          <w:marLeft w:val="0"/>
          <w:marRight w:val="0"/>
          <w:marTop w:val="0"/>
          <w:marBottom w:val="0"/>
          <w:divBdr>
            <w:top w:val="none" w:sz="0" w:space="0" w:color="auto"/>
            <w:left w:val="none" w:sz="0" w:space="0" w:color="auto"/>
            <w:bottom w:val="none" w:sz="0" w:space="0" w:color="auto"/>
            <w:right w:val="none" w:sz="0" w:space="0" w:color="auto"/>
          </w:divBdr>
          <w:divsChild>
            <w:div w:id="595525716">
              <w:marLeft w:val="0"/>
              <w:marRight w:val="0"/>
              <w:marTop w:val="0"/>
              <w:marBottom w:val="0"/>
              <w:divBdr>
                <w:top w:val="none" w:sz="0" w:space="0" w:color="auto"/>
                <w:left w:val="none" w:sz="0" w:space="0" w:color="auto"/>
                <w:bottom w:val="none" w:sz="0" w:space="0" w:color="auto"/>
                <w:right w:val="none" w:sz="0" w:space="0" w:color="auto"/>
              </w:divBdr>
            </w:div>
            <w:div w:id="2011063251">
              <w:marLeft w:val="0"/>
              <w:marRight w:val="0"/>
              <w:marTop w:val="0"/>
              <w:marBottom w:val="0"/>
              <w:divBdr>
                <w:top w:val="none" w:sz="0" w:space="0" w:color="auto"/>
                <w:left w:val="none" w:sz="0" w:space="0" w:color="auto"/>
                <w:bottom w:val="none" w:sz="0" w:space="0" w:color="auto"/>
                <w:right w:val="none" w:sz="0" w:space="0" w:color="auto"/>
              </w:divBdr>
            </w:div>
            <w:div w:id="829171837">
              <w:marLeft w:val="0"/>
              <w:marRight w:val="0"/>
              <w:marTop w:val="0"/>
              <w:marBottom w:val="0"/>
              <w:divBdr>
                <w:top w:val="none" w:sz="0" w:space="0" w:color="auto"/>
                <w:left w:val="none" w:sz="0" w:space="0" w:color="auto"/>
                <w:bottom w:val="none" w:sz="0" w:space="0" w:color="auto"/>
                <w:right w:val="none" w:sz="0" w:space="0" w:color="auto"/>
              </w:divBdr>
            </w:div>
            <w:div w:id="1749306829">
              <w:marLeft w:val="0"/>
              <w:marRight w:val="0"/>
              <w:marTop w:val="0"/>
              <w:marBottom w:val="0"/>
              <w:divBdr>
                <w:top w:val="none" w:sz="0" w:space="0" w:color="auto"/>
                <w:left w:val="none" w:sz="0" w:space="0" w:color="auto"/>
                <w:bottom w:val="none" w:sz="0" w:space="0" w:color="auto"/>
                <w:right w:val="none" w:sz="0" w:space="0" w:color="auto"/>
              </w:divBdr>
            </w:div>
            <w:div w:id="1607536587">
              <w:marLeft w:val="0"/>
              <w:marRight w:val="0"/>
              <w:marTop w:val="0"/>
              <w:marBottom w:val="0"/>
              <w:divBdr>
                <w:top w:val="none" w:sz="0" w:space="0" w:color="auto"/>
                <w:left w:val="none" w:sz="0" w:space="0" w:color="auto"/>
                <w:bottom w:val="none" w:sz="0" w:space="0" w:color="auto"/>
                <w:right w:val="none" w:sz="0" w:space="0" w:color="auto"/>
              </w:divBdr>
            </w:div>
          </w:divsChild>
        </w:div>
        <w:div w:id="1839495784">
          <w:marLeft w:val="0"/>
          <w:marRight w:val="0"/>
          <w:marTop w:val="0"/>
          <w:marBottom w:val="0"/>
          <w:divBdr>
            <w:top w:val="none" w:sz="0" w:space="0" w:color="auto"/>
            <w:left w:val="none" w:sz="0" w:space="0" w:color="auto"/>
            <w:bottom w:val="none" w:sz="0" w:space="0" w:color="auto"/>
            <w:right w:val="none" w:sz="0" w:space="0" w:color="auto"/>
          </w:divBdr>
          <w:divsChild>
            <w:div w:id="1469126730">
              <w:marLeft w:val="0"/>
              <w:marRight w:val="0"/>
              <w:marTop w:val="0"/>
              <w:marBottom w:val="0"/>
              <w:divBdr>
                <w:top w:val="none" w:sz="0" w:space="0" w:color="auto"/>
                <w:left w:val="none" w:sz="0" w:space="0" w:color="auto"/>
                <w:bottom w:val="none" w:sz="0" w:space="0" w:color="auto"/>
                <w:right w:val="none" w:sz="0" w:space="0" w:color="auto"/>
              </w:divBdr>
            </w:div>
            <w:div w:id="1296520032">
              <w:marLeft w:val="0"/>
              <w:marRight w:val="0"/>
              <w:marTop w:val="0"/>
              <w:marBottom w:val="0"/>
              <w:divBdr>
                <w:top w:val="none" w:sz="0" w:space="0" w:color="auto"/>
                <w:left w:val="none" w:sz="0" w:space="0" w:color="auto"/>
                <w:bottom w:val="none" w:sz="0" w:space="0" w:color="auto"/>
                <w:right w:val="none" w:sz="0" w:space="0" w:color="auto"/>
              </w:divBdr>
            </w:div>
            <w:div w:id="739399442">
              <w:marLeft w:val="0"/>
              <w:marRight w:val="0"/>
              <w:marTop w:val="0"/>
              <w:marBottom w:val="0"/>
              <w:divBdr>
                <w:top w:val="none" w:sz="0" w:space="0" w:color="auto"/>
                <w:left w:val="none" w:sz="0" w:space="0" w:color="auto"/>
                <w:bottom w:val="none" w:sz="0" w:space="0" w:color="auto"/>
                <w:right w:val="none" w:sz="0" w:space="0" w:color="auto"/>
              </w:divBdr>
            </w:div>
            <w:div w:id="1858232064">
              <w:marLeft w:val="0"/>
              <w:marRight w:val="0"/>
              <w:marTop w:val="0"/>
              <w:marBottom w:val="0"/>
              <w:divBdr>
                <w:top w:val="none" w:sz="0" w:space="0" w:color="auto"/>
                <w:left w:val="none" w:sz="0" w:space="0" w:color="auto"/>
                <w:bottom w:val="none" w:sz="0" w:space="0" w:color="auto"/>
                <w:right w:val="none" w:sz="0" w:space="0" w:color="auto"/>
              </w:divBdr>
            </w:div>
            <w:div w:id="723261247">
              <w:marLeft w:val="0"/>
              <w:marRight w:val="0"/>
              <w:marTop w:val="0"/>
              <w:marBottom w:val="0"/>
              <w:divBdr>
                <w:top w:val="none" w:sz="0" w:space="0" w:color="auto"/>
                <w:left w:val="none" w:sz="0" w:space="0" w:color="auto"/>
                <w:bottom w:val="none" w:sz="0" w:space="0" w:color="auto"/>
                <w:right w:val="none" w:sz="0" w:space="0" w:color="auto"/>
              </w:divBdr>
            </w:div>
          </w:divsChild>
        </w:div>
        <w:div w:id="790825933">
          <w:marLeft w:val="0"/>
          <w:marRight w:val="0"/>
          <w:marTop w:val="0"/>
          <w:marBottom w:val="0"/>
          <w:divBdr>
            <w:top w:val="none" w:sz="0" w:space="0" w:color="auto"/>
            <w:left w:val="none" w:sz="0" w:space="0" w:color="auto"/>
            <w:bottom w:val="none" w:sz="0" w:space="0" w:color="auto"/>
            <w:right w:val="none" w:sz="0" w:space="0" w:color="auto"/>
          </w:divBdr>
          <w:divsChild>
            <w:div w:id="543254669">
              <w:marLeft w:val="0"/>
              <w:marRight w:val="0"/>
              <w:marTop w:val="0"/>
              <w:marBottom w:val="0"/>
              <w:divBdr>
                <w:top w:val="none" w:sz="0" w:space="0" w:color="auto"/>
                <w:left w:val="none" w:sz="0" w:space="0" w:color="auto"/>
                <w:bottom w:val="none" w:sz="0" w:space="0" w:color="auto"/>
                <w:right w:val="none" w:sz="0" w:space="0" w:color="auto"/>
              </w:divBdr>
            </w:div>
            <w:div w:id="427624447">
              <w:marLeft w:val="0"/>
              <w:marRight w:val="0"/>
              <w:marTop w:val="0"/>
              <w:marBottom w:val="0"/>
              <w:divBdr>
                <w:top w:val="none" w:sz="0" w:space="0" w:color="auto"/>
                <w:left w:val="none" w:sz="0" w:space="0" w:color="auto"/>
                <w:bottom w:val="none" w:sz="0" w:space="0" w:color="auto"/>
                <w:right w:val="none" w:sz="0" w:space="0" w:color="auto"/>
              </w:divBdr>
            </w:div>
            <w:div w:id="1280529755">
              <w:marLeft w:val="0"/>
              <w:marRight w:val="0"/>
              <w:marTop w:val="0"/>
              <w:marBottom w:val="0"/>
              <w:divBdr>
                <w:top w:val="none" w:sz="0" w:space="0" w:color="auto"/>
                <w:left w:val="none" w:sz="0" w:space="0" w:color="auto"/>
                <w:bottom w:val="none" w:sz="0" w:space="0" w:color="auto"/>
                <w:right w:val="none" w:sz="0" w:space="0" w:color="auto"/>
              </w:divBdr>
            </w:div>
            <w:div w:id="911740110">
              <w:marLeft w:val="0"/>
              <w:marRight w:val="0"/>
              <w:marTop w:val="0"/>
              <w:marBottom w:val="0"/>
              <w:divBdr>
                <w:top w:val="none" w:sz="0" w:space="0" w:color="auto"/>
                <w:left w:val="none" w:sz="0" w:space="0" w:color="auto"/>
                <w:bottom w:val="none" w:sz="0" w:space="0" w:color="auto"/>
                <w:right w:val="none" w:sz="0" w:space="0" w:color="auto"/>
              </w:divBdr>
            </w:div>
            <w:div w:id="1052463121">
              <w:marLeft w:val="0"/>
              <w:marRight w:val="0"/>
              <w:marTop w:val="0"/>
              <w:marBottom w:val="0"/>
              <w:divBdr>
                <w:top w:val="none" w:sz="0" w:space="0" w:color="auto"/>
                <w:left w:val="none" w:sz="0" w:space="0" w:color="auto"/>
                <w:bottom w:val="none" w:sz="0" w:space="0" w:color="auto"/>
                <w:right w:val="none" w:sz="0" w:space="0" w:color="auto"/>
              </w:divBdr>
            </w:div>
          </w:divsChild>
        </w:div>
        <w:div w:id="1210535843">
          <w:marLeft w:val="0"/>
          <w:marRight w:val="0"/>
          <w:marTop w:val="0"/>
          <w:marBottom w:val="0"/>
          <w:divBdr>
            <w:top w:val="none" w:sz="0" w:space="0" w:color="auto"/>
            <w:left w:val="none" w:sz="0" w:space="0" w:color="auto"/>
            <w:bottom w:val="none" w:sz="0" w:space="0" w:color="auto"/>
            <w:right w:val="none" w:sz="0" w:space="0" w:color="auto"/>
          </w:divBdr>
          <w:divsChild>
            <w:div w:id="1386298668">
              <w:marLeft w:val="0"/>
              <w:marRight w:val="0"/>
              <w:marTop w:val="0"/>
              <w:marBottom w:val="0"/>
              <w:divBdr>
                <w:top w:val="none" w:sz="0" w:space="0" w:color="auto"/>
                <w:left w:val="none" w:sz="0" w:space="0" w:color="auto"/>
                <w:bottom w:val="none" w:sz="0" w:space="0" w:color="auto"/>
                <w:right w:val="none" w:sz="0" w:space="0" w:color="auto"/>
              </w:divBdr>
            </w:div>
            <w:div w:id="1227455747">
              <w:marLeft w:val="0"/>
              <w:marRight w:val="0"/>
              <w:marTop w:val="0"/>
              <w:marBottom w:val="0"/>
              <w:divBdr>
                <w:top w:val="none" w:sz="0" w:space="0" w:color="auto"/>
                <w:left w:val="none" w:sz="0" w:space="0" w:color="auto"/>
                <w:bottom w:val="none" w:sz="0" w:space="0" w:color="auto"/>
                <w:right w:val="none" w:sz="0" w:space="0" w:color="auto"/>
              </w:divBdr>
            </w:div>
            <w:div w:id="398208580">
              <w:marLeft w:val="0"/>
              <w:marRight w:val="0"/>
              <w:marTop w:val="0"/>
              <w:marBottom w:val="0"/>
              <w:divBdr>
                <w:top w:val="none" w:sz="0" w:space="0" w:color="auto"/>
                <w:left w:val="none" w:sz="0" w:space="0" w:color="auto"/>
                <w:bottom w:val="none" w:sz="0" w:space="0" w:color="auto"/>
                <w:right w:val="none" w:sz="0" w:space="0" w:color="auto"/>
              </w:divBdr>
            </w:div>
            <w:div w:id="887688323">
              <w:marLeft w:val="0"/>
              <w:marRight w:val="0"/>
              <w:marTop w:val="0"/>
              <w:marBottom w:val="0"/>
              <w:divBdr>
                <w:top w:val="none" w:sz="0" w:space="0" w:color="auto"/>
                <w:left w:val="none" w:sz="0" w:space="0" w:color="auto"/>
                <w:bottom w:val="none" w:sz="0" w:space="0" w:color="auto"/>
                <w:right w:val="none" w:sz="0" w:space="0" w:color="auto"/>
              </w:divBdr>
            </w:div>
            <w:div w:id="85031679">
              <w:marLeft w:val="0"/>
              <w:marRight w:val="0"/>
              <w:marTop w:val="0"/>
              <w:marBottom w:val="0"/>
              <w:divBdr>
                <w:top w:val="none" w:sz="0" w:space="0" w:color="auto"/>
                <w:left w:val="none" w:sz="0" w:space="0" w:color="auto"/>
                <w:bottom w:val="none" w:sz="0" w:space="0" w:color="auto"/>
                <w:right w:val="none" w:sz="0" w:space="0" w:color="auto"/>
              </w:divBdr>
            </w:div>
          </w:divsChild>
        </w:div>
        <w:div w:id="832140352">
          <w:marLeft w:val="0"/>
          <w:marRight w:val="0"/>
          <w:marTop w:val="0"/>
          <w:marBottom w:val="0"/>
          <w:divBdr>
            <w:top w:val="none" w:sz="0" w:space="0" w:color="auto"/>
            <w:left w:val="none" w:sz="0" w:space="0" w:color="auto"/>
            <w:bottom w:val="none" w:sz="0" w:space="0" w:color="auto"/>
            <w:right w:val="none" w:sz="0" w:space="0" w:color="auto"/>
          </w:divBdr>
          <w:divsChild>
            <w:div w:id="1212183331">
              <w:marLeft w:val="0"/>
              <w:marRight w:val="0"/>
              <w:marTop w:val="0"/>
              <w:marBottom w:val="0"/>
              <w:divBdr>
                <w:top w:val="none" w:sz="0" w:space="0" w:color="auto"/>
                <w:left w:val="none" w:sz="0" w:space="0" w:color="auto"/>
                <w:bottom w:val="none" w:sz="0" w:space="0" w:color="auto"/>
                <w:right w:val="none" w:sz="0" w:space="0" w:color="auto"/>
              </w:divBdr>
            </w:div>
            <w:div w:id="975721851">
              <w:marLeft w:val="0"/>
              <w:marRight w:val="0"/>
              <w:marTop w:val="0"/>
              <w:marBottom w:val="0"/>
              <w:divBdr>
                <w:top w:val="none" w:sz="0" w:space="0" w:color="auto"/>
                <w:left w:val="none" w:sz="0" w:space="0" w:color="auto"/>
                <w:bottom w:val="none" w:sz="0" w:space="0" w:color="auto"/>
                <w:right w:val="none" w:sz="0" w:space="0" w:color="auto"/>
              </w:divBdr>
            </w:div>
            <w:div w:id="1715890958">
              <w:marLeft w:val="0"/>
              <w:marRight w:val="0"/>
              <w:marTop w:val="0"/>
              <w:marBottom w:val="0"/>
              <w:divBdr>
                <w:top w:val="none" w:sz="0" w:space="0" w:color="auto"/>
                <w:left w:val="none" w:sz="0" w:space="0" w:color="auto"/>
                <w:bottom w:val="none" w:sz="0" w:space="0" w:color="auto"/>
                <w:right w:val="none" w:sz="0" w:space="0" w:color="auto"/>
              </w:divBdr>
            </w:div>
            <w:div w:id="2130397198">
              <w:marLeft w:val="0"/>
              <w:marRight w:val="0"/>
              <w:marTop w:val="0"/>
              <w:marBottom w:val="0"/>
              <w:divBdr>
                <w:top w:val="none" w:sz="0" w:space="0" w:color="auto"/>
                <w:left w:val="none" w:sz="0" w:space="0" w:color="auto"/>
                <w:bottom w:val="none" w:sz="0" w:space="0" w:color="auto"/>
                <w:right w:val="none" w:sz="0" w:space="0" w:color="auto"/>
              </w:divBdr>
            </w:div>
            <w:div w:id="1431048695">
              <w:marLeft w:val="0"/>
              <w:marRight w:val="0"/>
              <w:marTop w:val="0"/>
              <w:marBottom w:val="0"/>
              <w:divBdr>
                <w:top w:val="none" w:sz="0" w:space="0" w:color="auto"/>
                <w:left w:val="none" w:sz="0" w:space="0" w:color="auto"/>
                <w:bottom w:val="none" w:sz="0" w:space="0" w:color="auto"/>
                <w:right w:val="none" w:sz="0" w:space="0" w:color="auto"/>
              </w:divBdr>
            </w:div>
          </w:divsChild>
        </w:div>
        <w:div w:id="1884444459">
          <w:marLeft w:val="0"/>
          <w:marRight w:val="0"/>
          <w:marTop w:val="0"/>
          <w:marBottom w:val="0"/>
          <w:divBdr>
            <w:top w:val="none" w:sz="0" w:space="0" w:color="auto"/>
            <w:left w:val="none" w:sz="0" w:space="0" w:color="auto"/>
            <w:bottom w:val="none" w:sz="0" w:space="0" w:color="auto"/>
            <w:right w:val="none" w:sz="0" w:space="0" w:color="auto"/>
          </w:divBdr>
          <w:divsChild>
            <w:div w:id="1500581598">
              <w:marLeft w:val="0"/>
              <w:marRight w:val="0"/>
              <w:marTop w:val="0"/>
              <w:marBottom w:val="0"/>
              <w:divBdr>
                <w:top w:val="none" w:sz="0" w:space="0" w:color="auto"/>
                <w:left w:val="none" w:sz="0" w:space="0" w:color="auto"/>
                <w:bottom w:val="none" w:sz="0" w:space="0" w:color="auto"/>
                <w:right w:val="none" w:sz="0" w:space="0" w:color="auto"/>
              </w:divBdr>
            </w:div>
            <w:div w:id="107162687">
              <w:marLeft w:val="0"/>
              <w:marRight w:val="0"/>
              <w:marTop w:val="0"/>
              <w:marBottom w:val="0"/>
              <w:divBdr>
                <w:top w:val="none" w:sz="0" w:space="0" w:color="auto"/>
                <w:left w:val="none" w:sz="0" w:space="0" w:color="auto"/>
                <w:bottom w:val="none" w:sz="0" w:space="0" w:color="auto"/>
                <w:right w:val="none" w:sz="0" w:space="0" w:color="auto"/>
              </w:divBdr>
            </w:div>
          </w:divsChild>
        </w:div>
        <w:div w:id="2050370398">
          <w:marLeft w:val="0"/>
          <w:marRight w:val="0"/>
          <w:marTop w:val="0"/>
          <w:marBottom w:val="0"/>
          <w:divBdr>
            <w:top w:val="none" w:sz="0" w:space="0" w:color="auto"/>
            <w:left w:val="none" w:sz="0" w:space="0" w:color="auto"/>
            <w:bottom w:val="none" w:sz="0" w:space="0" w:color="auto"/>
            <w:right w:val="none" w:sz="0" w:space="0" w:color="auto"/>
          </w:divBdr>
          <w:divsChild>
            <w:div w:id="1518276725">
              <w:marLeft w:val="0"/>
              <w:marRight w:val="0"/>
              <w:marTop w:val="0"/>
              <w:marBottom w:val="0"/>
              <w:divBdr>
                <w:top w:val="none" w:sz="0" w:space="0" w:color="auto"/>
                <w:left w:val="none" w:sz="0" w:space="0" w:color="auto"/>
                <w:bottom w:val="none" w:sz="0" w:space="0" w:color="auto"/>
                <w:right w:val="none" w:sz="0" w:space="0" w:color="auto"/>
              </w:divBdr>
            </w:div>
            <w:div w:id="1744714741">
              <w:marLeft w:val="0"/>
              <w:marRight w:val="0"/>
              <w:marTop w:val="0"/>
              <w:marBottom w:val="0"/>
              <w:divBdr>
                <w:top w:val="none" w:sz="0" w:space="0" w:color="auto"/>
                <w:left w:val="none" w:sz="0" w:space="0" w:color="auto"/>
                <w:bottom w:val="none" w:sz="0" w:space="0" w:color="auto"/>
                <w:right w:val="none" w:sz="0" w:space="0" w:color="auto"/>
              </w:divBdr>
            </w:div>
            <w:div w:id="1326857044">
              <w:marLeft w:val="0"/>
              <w:marRight w:val="0"/>
              <w:marTop w:val="0"/>
              <w:marBottom w:val="0"/>
              <w:divBdr>
                <w:top w:val="none" w:sz="0" w:space="0" w:color="auto"/>
                <w:left w:val="none" w:sz="0" w:space="0" w:color="auto"/>
                <w:bottom w:val="none" w:sz="0" w:space="0" w:color="auto"/>
                <w:right w:val="none" w:sz="0" w:space="0" w:color="auto"/>
              </w:divBdr>
            </w:div>
            <w:div w:id="282619766">
              <w:marLeft w:val="0"/>
              <w:marRight w:val="0"/>
              <w:marTop w:val="0"/>
              <w:marBottom w:val="0"/>
              <w:divBdr>
                <w:top w:val="none" w:sz="0" w:space="0" w:color="auto"/>
                <w:left w:val="none" w:sz="0" w:space="0" w:color="auto"/>
                <w:bottom w:val="none" w:sz="0" w:space="0" w:color="auto"/>
                <w:right w:val="none" w:sz="0" w:space="0" w:color="auto"/>
              </w:divBdr>
            </w:div>
            <w:div w:id="508983961">
              <w:marLeft w:val="0"/>
              <w:marRight w:val="0"/>
              <w:marTop w:val="0"/>
              <w:marBottom w:val="0"/>
              <w:divBdr>
                <w:top w:val="none" w:sz="0" w:space="0" w:color="auto"/>
                <w:left w:val="none" w:sz="0" w:space="0" w:color="auto"/>
                <w:bottom w:val="none" w:sz="0" w:space="0" w:color="auto"/>
                <w:right w:val="none" w:sz="0" w:space="0" w:color="auto"/>
              </w:divBdr>
            </w:div>
          </w:divsChild>
        </w:div>
        <w:div w:id="84814678">
          <w:marLeft w:val="0"/>
          <w:marRight w:val="0"/>
          <w:marTop w:val="0"/>
          <w:marBottom w:val="0"/>
          <w:divBdr>
            <w:top w:val="none" w:sz="0" w:space="0" w:color="auto"/>
            <w:left w:val="none" w:sz="0" w:space="0" w:color="auto"/>
            <w:bottom w:val="none" w:sz="0" w:space="0" w:color="auto"/>
            <w:right w:val="none" w:sz="0" w:space="0" w:color="auto"/>
          </w:divBdr>
          <w:divsChild>
            <w:div w:id="1217165384">
              <w:marLeft w:val="0"/>
              <w:marRight w:val="0"/>
              <w:marTop w:val="0"/>
              <w:marBottom w:val="0"/>
              <w:divBdr>
                <w:top w:val="none" w:sz="0" w:space="0" w:color="auto"/>
                <w:left w:val="none" w:sz="0" w:space="0" w:color="auto"/>
                <w:bottom w:val="none" w:sz="0" w:space="0" w:color="auto"/>
                <w:right w:val="none" w:sz="0" w:space="0" w:color="auto"/>
              </w:divBdr>
            </w:div>
            <w:div w:id="1733964570">
              <w:marLeft w:val="0"/>
              <w:marRight w:val="0"/>
              <w:marTop w:val="0"/>
              <w:marBottom w:val="0"/>
              <w:divBdr>
                <w:top w:val="none" w:sz="0" w:space="0" w:color="auto"/>
                <w:left w:val="none" w:sz="0" w:space="0" w:color="auto"/>
                <w:bottom w:val="none" w:sz="0" w:space="0" w:color="auto"/>
                <w:right w:val="none" w:sz="0" w:space="0" w:color="auto"/>
              </w:divBdr>
            </w:div>
            <w:div w:id="1986399081">
              <w:marLeft w:val="0"/>
              <w:marRight w:val="0"/>
              <w:marTop w:val="0"/>
              <w:marBottom w:val="0"/>
              <w:divBdr>
                <w:top w:val="none" w:sz="0" w:space="0" w:color="auto"/>
                <w:left w:val="none" w:sz="0" w:space="0" w:color="auto"/>
                <w:bottom w:val="none" w:sz="0" w:space="0" w:color="auto"/>
                <w:right w:val="none" w:sz="0" w:space="0" w:color="auto"/>
              </w:divBdr>
            </w:div>
            <w:div w:id="1282808712">
              <w:marLeft w:val="0"/>
              <w:marRight w:val="0"/>
              <w:marTop w:val="0"/>
              <w:marBottom w:val="0"/>
              <w:divBdr>
                <w:top w:val="none" w:sz="0" w:space="0" w:color="auto"/>
                <w:left w:val="none" w:sz="0" w:space="0" w:color="auto"/>
                <w:bottom w:val="none" w:sz="0" w:space="0" w:color="auto"/>
                <w:right w:val="none" w:sz="0" w:space="0" w:color="auto"/>
              </w:divBdr>
            </w:div>
            <w:div w:id="1189442421">
              <w:marLeft w:val="0"/>
              <w:marRight w:val="0"/>
              <w:marTop w:val="0"/>
              <w:marBottom w:val="0"/>
              <w:divBdr>
                <w:top w:val="none" w:sz="0" w:space="0" w:color="auto"/>
                <w:left w:val="none" w:sz="0" w:space="0" w:color="auto"/>
                <w:bottom w:val="none" w:sz="0" w:space="0" w:color="auto"/>
                <w:right w:val="none" w:sz="0" w:space="0" w:color="auto"/>
              </w:divBdr>
            </w:div>
          </w:divsChild>
        </w:div>
        <w:div w:id="907420196">
          <w:marLeft w:val="0"/>
          <w:marRight w:val="0"/>
          <w:marTop w:val="0"/>
          <w:marBottom w:val="0"/>
          <w:divBdr>
            <w:top w:val="none" w:sz="0" w:space="0" w:color="auto"/>
            <w:left w:val="none" w:sz="0" w:space="0" w:color="auto"/>
            <w:bottom w:val="none" w:sz="0" w:space="0" w:color="auto"/>
            <w:right w:val="none" w:sz="0" w:space="0" w:color="auto"/>
          </w:divBdr>
          <w:divsChild>
            <w:div w:id="325599254">
              <w:marLeft w:val="0"/>
              <w:marRight w:val="0"/>
              <w:marTop w:val="0"/>
              <w:marBottom w:val="0"/>
              <w:divBdr>
                <w:top w:val="none" w:sz="0" w:space="0" w:color="auto"/>
                <w:left w:val="none" w:sz="0" w:space="0" w:color="auto"/>
                <w:bottom w:val="none" w:sz="0" w:space="0" w:color="auto"/>
                <w:right w:val="none" w:sz="0" w:space="0" w:color="auto"/>
              </w:divBdr>
            </w:div>
            <w:div w:id="925918320">
              <w:marLeft w:val="0"/>
              <w:marRight w:val="0"/>
              <w:marTop w:val="0"/>
              <w:marBottom w:val="0"/>
              <w:divBdr>
                <w:top w:val="none" w:sz="0" w:space="0" w:color="auto"/>
                <w:left w:val="none" w:sz="0" w:space="0" w:color="auto"/>
                <w:bottom w:val="none" w:sz="0" w:space="0" w:color="auto"/>
                <w:right w:val="none" w:sz="0" w:space="0" w:color="auto"/>
              </w:divBdr>
            </w:div>
            <w:div w:id="1351297917">
              <w:marLeft w:val="0"/>
              <w:marRight w:val="0"/>
              <w:marTop w:val="0"/>
              <w:marBottom w:val="0"/>
              <w:divBdr>
                <w:top w:val="none" w:sz="0" w:space="0" w:color="auto"/>
                <w:left w:val="none" w:sz="0" w:space="0" w:color="auto"/>
                <w:bottom w:val="none" w:sz="0" w:space="0" w:color="auto"/>
                <w:right w:val="none" w:sz="0" w:space="0" w:color="auto"/>
              </w:divBdr>
            </w:div>
            <w:div w:id="2093309688">
              <w:marLeft w:val="0"/>
              <w:marRight w:val="0"/>
              <w:marTop w:val="0"/>
              <w:marBottom w:val="0"/>
              <w:divBdr>
                <w:top w:val="none" w:sz="0" w:space="0" w:color="auto"/>
                <w:left w:val="none" w:sz="0" w:space="0" w:color="auto"/>
                <w:bottom w:val="none" w:sz="0" w:space="0" w:color="auto"/>
                <w:right w:val="none" w:sz="0" w:space="0" w:color="auto"/>
              </w:divBdr>
            </w:div>
            <w:div w:id="843862530">
              <w:marLeft w:val="0"/>
              <w:marRight w:val="0"/>
              <w:marTop w:val="0"/>
              <w:marBottom w:val="0"/>
              <w:divBdr>
                <w:top w:val="none" w:sz="0" w:space="0" w:color="auto"/>
                <w:left w:val="none" w:sz="0" w:space="0" w:color="auto"/>
                <w:bottom w:val="none" w:sz="0" w:space="0" w:color="auto"/>
                <w:right w:val="none" w:sz="0" w:space="0" w:color="auto"/>
              </w:divBdr>
            </w:div>
          </w:divsChild>
        </w:div>
        <w:div w:id="579632448">
          <w:marLeft w:val="0"/>
          <w:marRight w:val="0"/>
          <w:marTop w:val="0"/>
          <w:marBottom w:val="0"/>
          <w:divBdr>
            <w:top w:val="none" w:sz="0" w:space="0" w:color="auto"/>
            <w:left w:val="none" w:sz="0" w:space="0" w:color="auto"/>
            <w:bottom w:val="none" w:sz="0" w:space="0" w:color="auto"/>
            <w:right w:val="none" w:sz="0" w:space="0" w:color="auto"/>
          </w:divBdr>
          <w:divsChild>
            <w:div w:id="1612395304">
              <w:marLeft w:val="0"/>
              <w:marRight w:val="0"/>
              <w:marTop w:val="0"/>
              <w:marBottom w:val="0"/>
              <w:divBdr>
                <w:top w:val="none" w:sz="0" w:space="0" w:color="auto"/>
                <w:left w:val="none" w:sz="0" w:space="0" w:color="auto"/>
                <w:bottom w:val="none" w:sz="0" w:space="0" w:color="auto"/>
                <w:right w:val="none" w:sz="0" w:space="0" w:color="auto"/>
              </w:divBdr>
            </w:div>
            <w:div w:id="689529676">
              <w:marLeft w:val="0"/>
              <w:marRight w:val="0"/>
              <w:marTop w:val="0"/>
              <w:marBottom w:val="0"/>
              <w:divBdr>
                <w:top w:val="none" w:sz="0" w:space="0" w:color="auto"/>
                <w:left w:val="none" w:sz="0" w:space="0" w:color="auto"/>
                <w:bottom w:val="none" w:sz="0" w:space="0" w:color="auto"/>
                <w:right w:val="none" w:sz="0" w:space="0" w:color="auto"/>
              </w:divBdr>
            </w:div>
            <w:div w:id="110325905">
              <w:marLeft w:val="0"/>
              <w:marRight w:val="0"/>
              <w:marTop w:val="0"/>
              <w:marBottom w:val="0"/>
              <w:divBdr>
                <w:top w:val="none" w:sz="0" w:space="0" w:color="auto"/>
                <w:left w:val="none" w:sz="0" w:space="0" w:color="auto"/>
                <w:bottom w:val="none" w:sz="0" w:space="0" w:color="auto"/>
                <w:right w:val="none" w:sz="0" w:space="0" w:color="auto"/>
              </w:divBdr>
            </w:div>
            <w:div w:id="407114239">
              <w:marLeft w:val="0"/>
              <w:marRight w:val="0"/>
              <w:marTop w:val="0"/>
              <w:marBottom w:val="0"/>
              <w:divBdr>
                <w:top w:val="none" w:sz="0" w:space="0" w:color="auto"/>
                <w:left w:val="none" w:sz="0" w:space="0" w:color="auto"/>
                <w:bottom w:val="none" w:sz="0" w:space="0" w:color="auto"/>
                <w:right w:val="none" w:sz="0" w:space="0" w:color="auto"/>
              </w:divBdr>
            </w:div>
            <w:div w:id="660229943">
              <w:marLeft w:val="0"/>
              <w:marRight w:val="0"/>
              <w:marTop w:val="0"/>
              <w:marBottom w:val="0"/>
              <w:divBdr>
                <w:top w:val="none" w:sz="0" w:space="0" w:color="auto"/>
                <w:left w:val="none" w:sz="0" w:space="0" w:color="auto"/>
                <w:bottom w:val="none" w:sz="0" w:space="0" w:color="auto"/>
                <w:right w:val="none" w:sz="0" w:space="0" w:color="auto"/>
              </w:divBdr>
            </w:div>
          </w:divsChild>
        </w:div>
        <w:div w:id="325786748">
          <w:marLeft w:val="0"/>
          <w:marRight w:val="0"/>
          <w:marTop w:val="0"/>
          <w:marBottom w:val="0"/>
          <w:divBdr>
            <w:top w:val="none" w:sz="0" w:space="0" w:color="auto"/>
            <w:left w:val="none" w:sz="0" w:space="0" w:color="auto"/>
            <w:bottom w:val="none" w:sz="0" w:space="0" w:color="auto"/>
            <w:right w:val="none" w:sz="0" w:space="0" w:color="auto"/>
          </w:divBdr>
          <w:divsChild>
            <w:div w:id="860631339">
              <w:marLeft w:val="0"/>
              <w:marRight w:val="0"/>
              <w:marTop w:val="0"/>
              <w:marBottom w:val="0"/>
              <w:divBdr>
                <w:top w:val="none" w:sz="0" w:space="0" w:color="auto"/>
                <w:left w:val="none" w:sz="0" w:space="0" w:color="auto"/>
                <w:bottom w:val="none" w:sz="0" w:space="0" w:color="auto"/>
                <w:right w:val="none" w:sz="0" w:space="0" w:color="auto"/>
              </w:divBdr>
            </w:div>
            <w:div w:id="1418479675">
              <w:marLeft w:val="0"/>
              <w:marRight w:val="0"/>
              <w:marTop w:val="0"/>
              <w:marBottom w:val="0"/>
              <w:divBdr>
                <w:top w:val="none" w:sz="0" w:space="0" w:color="auto"/>
                <w:left w:val="none" w:sz="0" w:space="0" w:color="auto"/>
                <w:bottom w:val="none" w:sz="0" w:space="0" w:color="auto"/>
                <w:right w:val="none" w:sz="0" w:space="0" w:color="auto"/>
              </w:divBdr>
            </w:div>
            <w:div w:id="547108841">
              <w:marLeft w:val="0"/>
              <w:marRight w:val="0"/>
              <w:marTop w:val="0"/>
              <w:marBottom w:val="0"/>
              <w:divBdr>
                <w:top w:val="none" w:sz="0" w:space="0" w:color="auto"/>
                <w:left w:val="none" w:sz="0" w:space="0" w:color="auto"/>
                <w:bottom w:val="none" w:sz="0" w:space="0" w:color="auto"/>
                <w:right w:val="none" w:sz="0" w:space="0" w:color="auto"/>
              </w:divBdr>
            </w:div>
            <w:div w:id="2068407237">
              <w:marLeft w:val="0"/>
              <w:marRight w:val="0"/>
              <w:marTop w:val="0"/>
              <w:marBottom w:val="0"/>
              <w:divBdr>
                <w:top w:val="none" w:sz="0" w:space="0" w:color="auto"/>
                <w:left w:val="none" w:sz="0" w:space="0" w:color="auto"/>
                <w:bottom w:val="none" w:sz="0" w:space="0" w:color="auto"/>
                <w:right w:val="none" w:sz="0" w:space="0" w:color="auto"/>
              </w:divBdr>
            </w:div>
            <w:div w:id="32728979">
              <w:marLeft w:val="0"/>
              <w:marRight w:val="0"/>
              <w:marTop w:val="0"/>
              <w:marBottom w:val="0"/>
              <w:divBdr>
                <w:top w:val="none" w:sz="0" w:space="0" w:color="auto"/>
                <w:left w:val="none" w:sz="0" w:space="0" w:color="auto"/>
                <w:bottom w:val="none" w:sz="0" w:space="0" w:color="auto"/>
                <w:right w:val="none" w:sz="0" w:space="0" w:color="auto"/>
              </w:divBdr>
            </w:div>
          </w:divsChild>
        </w:div>
        <w:div w:id="490681235">
          <w:marLeft w:val="0"/>
          <w:marRight w:val="0"/>
          <w:marTop w:val="0"/>
          <w:marBottom w:val="0"/>
          <w:divBdr>
            <w:top w:val="none" w:sz="0" w:space="0" w:color="auto"/>
            <w:left w:val="none" w:sz="0" w:space="0" w:color="auto"/>
            <w:bottom w:val="none" w:sz="0" w:space="0" w:color="auto"/>
            <w:right w:val="none" w:sz="0" w:space="0" w:color="auto"/>
          </w:divBdr>
          <w:divsChild>
            <w:div w:id="1266958355">
              <w:marLeft w:val="0"/>
              <w:marRight w:val="0"/>
              <w:marTop w:val="0"/>
              <w:marBottom w:val="0"/>
              <w:divBdr>
                <w:top w:val="none" w:sz="0" w:space="0" w:color="auto"/>
                <w:left w:val="none" w:sz="0" w:space="0" w:color="auto"/>
                <w:bottom w:val="none" w:sz="0" w:space="0" w:color="auto"/>
                <w:right w:val="none" w:sz="0" w:space="0" w:color="auto"/>
              </w:divBdr>
            </w:div>
            <w:div w:id="57361987">
              <w:marLeft w:val="0"/>
              <w:marRight w:val="0"/>
              <w:marTop w:val="0"/>
              <w:marBottom w:val="0"/>
              <w:divBdr>
                <w:top w:val="none" w:sz="0" w:space="0" w:color="auto"/>
                <w:left w:val="none" w:sz="0" w:space="0" w:color="auto"/>
                <w:bottom w:val="none" w:sz="0" w:space="0" w:color="auto"/>
                <w:right w:val="none" w:sz="0" w:space="0" w:color="auto"/>
              </w:divBdr>
            </w:div>
            <w:div w:id="727610028">
              <w:marLeft w:val="0"/>
              <w:marRight w:val="0"/>
              <w:marTop w:val="0"/>
              <w:marBottom w:val="0"/>
              <w:divBdr>
                <w:top w:val="none" w:sz="0" w:space="0" w:color="auto"/>
                <w:left w:val="none" w:sz="0" w:space="0" w:color="auto"/>
                <w:bottom w:val="none" w:sz="0" w:space="0" w:color="auto"/>
                <w:right w:val="none" w:sz="0" w:space="0" w:color="auto"/>
              </w:divBdr>
            </w:div>
            <w:div w:id="1720936836">
              <w:marLeft w:val="0"/>
              <w:marRight w:val="0"/>
              <w:marTop w:val="0"/>
              <w:marBottom w:val="0"/>
              <w:divBdr>
                <w:top w:val="none" w:sz="0" w:space="0" w:color="auto"/>
                <w:left w:val="none" w:sz="0" w:space="0" w:color="auto"/>
                <w:bottom w:val="none" w:sz="0" w:space="0" w:color="auto"/>
                <w:right w:val="none" w:sz="0" w:space="0" w:color="auto"/>
              </w:divBdr>
            </w:div>
            <w:div w:id="347676665">
              <w:marLeft w:val="0"/>
              <w:marRight w:val="0"/>
              <w:marTop w:val="0"/>
              <w:marBottom w:val="0"/>
              <w:divBdr>
                <w:top w:val="none" w:sz="0" w:space="0" w:color="auto"/>
                <w:left w:val="none" w:sz="0" w:space="0" w:color="auto"/>
                <w:bottom w:val="none" w:sz="0" w:space="0" w:color="auto"/>
                <w:right w:val="none" w:sz="0" w:space="0" w:color="auto"/>
              </w:divBdr>
            </w:div>
          </w:divsChild>
        </w:div>
        <w:div w:id="1868447620">
          <w:marLeft w:val="0"/>
          <w:marRight w:val="0"/>
          <w:marTop w:val="0"/>
          <w:marBottom w:val="0"/>
          <w:divBdr>
            <w:top w:val="none" w:sz="0" w:space="0" w:color="auto"/>
            <w:left w:val="none" w:sz="0" w:space="0" w:color="auto"/>
            <w:bottom w:val="none" w:sz="0" w:space="0" w:color="auto"/>
            <w:right w:val="none" w:sz="0" w:space="0" w:color="auto"/>
          </w:divBdr>
          <w:divsChild>
            <w:div w:id="877399688">
              <w:marLeft w:val="0"/>
              <w:marRight w:val="0"/>
              <w:marTop w:val="0"/>
              <w:marBottom w:val="0"/>
              <w:divBdr>
                <w:top w:val="none" w:sz="0" w:space="0" w:color="auto"/>
                <w:left w:val="none" w:sz="0" w:space="0" w:color="auto"/>
                <w:bottom w:val="none" w:sz="0" w:space="0" w:color="auto"/>
                <w:right w:val="none" w:sz="0" w:space="0" w:color="auto"/>
              </w:divBdr>
            </w:div>
            <w:div w:id="245966390">
              <w:marLeft w:val="0"/>
              <w:marRight w:val="0"/>
              <w:marTop w:val="0"/>
              <w:marBottom w:val="0"/>
              <w:divBdr>
                <w:top w:val="none" w:sz="0" w:space="0" w:color="auto"/>
                <w:left w:val="none" w:sz="0" w:space="0" w:color="auto"/>
                <w:bottom w:val="none" w:sz="0" w:space="0" w:color="auto"/>
                <w:right w:val="none" w:sz="0" w:space="0" w:color="auto"/>
              </w:divBdr>
            </w:div>
            <w:div w:id="98837822">
              <w:marLeft w:val="0"/>
              <w:marRight w:val="0"/>
              <w:marTop w:val="0"/>
              <w:marBottom w:val="0"/>
              <w:divBdr>
                <w:top w:val="none" w:sz="0" w:space="0" w:color="auto"/>
                <w:left w:val="none" w:sz="0" w:space="0" w:color="auto"/>
                <w:bottom w:val="none" w:sz="0" w:space="0" w:color="auto"/>
                <w:right w:val="none" w:sz="0" w:space="0" w:color="auto"/>
              </w:divBdr>
            </w:div>
            <w:div w:id="1089429433">
              <w:marLeft w:val="0"/>
              <w:marRight w:val="0"/>
              <w:marTop w:val="0"/>
              <w:marBottom w:val="0"/>
              <w:divBdr>
                <w:top w:val="none" w:sz="0" w:space="0" w:color="auto"/>
                <w:left w:val="none" w:sz="0" w:space="0" w:color="auto"/>
                <w:bottom w:val="none" w:sz="0" w:space="0" w:color="auto"/>
                <w:right w:val="none" w:sz="0" w:space="0" w:color="auto"/>
              </w:divBdr>
            </w:div>
            <w:div w:id="703677204">
              <w:marLeft w:val="0"/>
              <w:marRight w:val="0"/>
              <w:marTop w:val="0"/>
              <w:marBottom w:val="0"/>
              <w:divBdr>
                <w:top w:val="none" w:sz="0" w:space="0" w:color="auto"/>
                <w:left w:val="none" w:sz="0" w:space="0" w:color="auto"/>
                <w:bottom w:val="none" w:sz="0" w:space="0" w:color="auto"/>
                <w:right w:val="none" w:sz="0" w:space="0" w:color="auto"/>
              </w:divBdr>
            </w:div>
          </w:divsChild>
        </w:div>
        <w:div w:id="1715813534">
          <w:marLeft w:val="0"/>
          <w:marRight w:val="0"/>
          <w:marTop w:val="0"/>
          <w:marBottom w:val="0"/>
          <w:divBdr>
            <w:top w:val="none" w:sz="0" w:space="0" w:color="auto"/>
            <w:left w:val="none" w:sz="0" w:space="0" w:color="auto"/>
            <w:bottom w:val="none" w:sz="0" w:space="0" w:color="auto"/>
            <w:right w:val="none" w:sz="0" w:space="0" w:color="auto"/>
          </w:divBdr>
          <w:divsChild>
            <w:div w:id="1272980578">
              <w:marLeft w:val="0"/>
              <w:marRight w:val="0"/>
              <w:marTop w:val="0"/>
              <w:marBottom w:val="0"/>
              <w:divBdr>
                <w:top w:val="none" w:sz="0" w:space="0" w:color="auto"/>
                <w:left w:val="none" w:sz="0" w:space="0" w:color="auto"/>
                <w:bottom w:val="none" w:sz="0" w:space="0" w:color="auto"/>
                <w:right w:val="none" w:sz="0" w:space="0" w:color="auto"/>
              </w:divBdr>
            </w:div>
            <w:div w:id="1910653923">
              <w:marLeft w:val="0"/>
              <w:marRight w:val="0"/>
              <w:marTop w:val="0"/>
              <w:marBottom w:val="0"/>
              <w:divBdr>
                <w:top w:val="none" w:sz="0" w:space="0" w:color="auto"/>
                <w:left w:val="none" w:sz="0" w:space="0" w:color="auto"/>
                <w:bottom w:val="none" w:sz="0" w:space="0" w:color="auto"/>
                <w:right w:val="none" w:sz="0" w:space="0" w:color="auto"/>
              </w:divBdr>
            </w:div>
            <w:div w:id="3242366">
              <w:marLeft w:val="0"/>
              <w:marRight w:val="0"/>
              <w:marTop w:val="0"/>
              <w:marBottom w:val="0"/>
              <w:divBdr>
                <w:top w:val="none" w:sz="0" w:space="0" w:color="auto"/>
                <w:left w:val="none" w:sz="0" w:space="0" w:color="auto"/>
                <w:bottom w:val="none" w:sz="0" w:space="0" w:color="auto"/>
                <w:right w:val="none" w:sz="0" w:space="0" w:color="auto"/>
              </w:divBdr>
            </w:div>
            <w:div w:id="715199311">
              <w:marLeft w:val="0"/>
              <w:marRight w:val="0"/>
              <w:marTop w:val="0"/>
              <w:marBottom w:val="0"/>
              <w:divBdr>
                <w:top w:val="none" w:sz="0" w:space="0" w:color="auto"/>
                <w:left w:val="none" w:sz="0" w:space="0" w:color="auto"/>
                <w:bottom w:val="none" w:sz="0" w:space="0" w:color="auto"/>
                <w:right w:val="none" w:sz="0" w:space="0" w:color="auto"/>
              </w:divBdr>
            </w:div>
            <w:div w:id="1524513231">
              <w:marLeft w:val="0"/>
              <w:marRight w:val="0"/>
              <w:marTop w:val="0"/>
              <w:marBottom w:val="0"/>
              <w:divBdr>
                <w:top w:val="none" w:sz="0" w:space="0" w:color="auto"/>
                <w:left w:val="none" w:sz="0" w:space="0" w:color="auto"/>
                <w:bottom w:val="none" w:sz="0" w:space="0" w:color="auto"/>
                <w:right w:val="none" w:sz="0" w:space="0" w:color="auto"/>
              </w:divBdr>
            </w:div>
          </w:divsChild>
        </w:div>
        <w:div w:id="56054580">
          <w:marLeft w:val="0"/>
          <w:marRight w:val="0"/>
          <w:marTop w:val="0"/>
          <w:marBottom w:val="0"/>
          <w:divBdr>
            <w:top w:val="none" w:sz="0" w:space="0" w:color="auto"/>
            <w:left w:val="none" w:sz="0" w:space="0" w:color="auto"/>
            <w:bottom w:val="none" w:sz="0" w:space="0" w:color="auto"/>
            <w:right w:val="none" w:sz="0" w:space="0" w:color="auto"/>
          </w:divBdr>
          <w:divsChild>
            <w:div w:id="254553333">
              <w:marLeft w:val="0"/>
              <w:marRight w:val="0"/>
              <w:marTop w:val="0"/>
              <w:marBottom w:val="0"/>
              <w:divBdr>
                <w:top w:val="none" w:sz="0" w:space="0" w:color="auto"/>
                <w:left w:val="none" w:sz="0" w:space="0" w:color="auto"/>
                <w:bottom w:val="none" w:sz="0" w:space="0" w:color="auto"/>
                <w:right w:val="none" w:sz="0" w:space="0" w:color="auto"/>
              </w:divBdr>
            </w:div>
            <w:div w:id="1528525254">
              <w:marLeft w:val="0"/>
              <w:marRight w:val="0"/>
              <w:marTop w:val="0"/>
              <w:marBottom w:val="0"/>
              <w:divBdr>
                <w:top w:val="none" w:sz="0" w:space="0" w:color="auto"/>
                <w:left w:val="none" w:sz="0" w:space="0" w:color="auto"/>
                <w:bottom w:val="none" w:sz="0" w:space="0" w:color="auto"/>
                <w:right w:val="none" w:sz="0" w:space="0" w:color="auto"/>
              </w:divBdr>
            </w:div>
            <w:div w:id="735864015">
              <w:marLeft w:val="0"/>
              <w:marRight w:val="0"/>
              <w:marTop w:val="0"/>
              <w:marBottom w:val="0"/>
              <w:divBdr>
                <w:top w:val="none" w:sz="0" w:space="0" w:color="auto"/>
                <w:left w:val="none" w:sz="0" w:space="0" w:color="auto"/>
                <w:bottom w:val="none" w:sz="0" w:space="0" w:color="auto"/>
                <w:right w:val="none" w:sz="0" w:space="0" w:color="auto"/>
              </w:divBdr>
            </w:div>
            <w:div w:id="2076272620">
              <w:marLeft w:val="0"/>
              <w:marRight w:val="0"/>
              <w:marTop w:val="0"/>
              <w:marBottom w:val="0"/>
              <w:divBdr>
                <w:top w:val="none" w:sz="0" w:space="0" w:color="auto"/>
                <w:left w:val="none" w:sz="0" w:space="0" w:color="auto"/>
                <w:bottom w:val="none" w:sz="0" w:space="0" w:color="auto"/>
                <w:right w:val="none" w:sz="0" w:space="0" w:color="auto"/>
              </w:divBdr>
            </w:div>
            <w:div w:id="823010240">
              <w:marLeft w:val="0"/>
              <w:marRight w:val="0"/>
              <w:marTop w:val="0"/>
              <w:marBottom w:val="0"/>
              <w:divBdr>
                <w:top w:val="none" w:sz="0" w:space="0" w:color="auto"/>
                <w:left w:val="none" w:sz="0" w:space="0" w:color="auto"/>
                <w:bottom w:val="none" w:sz="0" w:space="0" w:color="auto"/>
                <w:right w:val="none" w:sz="0" w:space="0" w:color="auto"/>
              </w:divBdr>
            </w:div>
          </w:divsChild>
        </w:div>
        <w:div w:id="581917960">
          <w:marLeft w:val="0"/>
          <w:marRight w:val="0"/>
          <w:marTop w:val="0"/>
          <w:marBottom w:val="0"/>
          <w:divBdr>
            <w:top w:val="none" w:sz="0" w:space="0" w:color="auto"/>
            <w:left w:val="none" w:sz="0" w:space="0" w:color="auto"/>
            <w:bottom w:val="none" w:sz="0" w:space="0" w:color="auto"/>
            <w:right w:val="none" w:sz="0" w:space="0" w:color="auto"/>
          </w:divBdr>
        </w:div>
        <w:div w:id="793796008">
          <w:marLeft w:val="0"/>
          <w:marRight w:val="0"/>
          <w:marTop w:val="0"/>
          <w:marBottom w:val="0"/>
          <w:divBdr>
            <w:top w:val="none" w:sz="0" w:space="0" w:color="auto"/>
            <w:left w:val="none" w:sz="0" w:space="0" w:color="auto"/>
            <w:bottom w:val="none" w:sz="0" w:space="0" w:color="auto"/>
            <w:right w:val="none" w:sz="0" w:space="0" w:color="auto"/>
          </w:divBdr>
        </w:div>
        <w:div w:id="613556646">
          <w:marLeft w:val="0"/>
          <w:marRight w:val="0"/>
          <w:marTop w:val="0"/>
          <w:marBottom w:val="0"/>
          <w:divBdr>
            <w:top w:val="none" w:sz="0" w:space="0" w:color="auto"/>
            <w:left w:val="none" w:sz="0" w:space="0" w:color="auto"/>
            <w:bottom w:val="none" w:sz="0" w:space="0" w:color="auto"/>
            <w:right w:val="none" w:sz="0" w:space="0" w:color="auto"/>
          </w:divBdr>
        </w:div>
        <w:div w:id="1589464790">
          <w:marLeft w:val="0"/>
          <w:marRight w:val="0"/>
          <w:marTop w:val="0"/>
          <w:marBottom w:val="0"/>
          <w:divBdr>
            <w:top w:val="none" w:sz="0" w:space="0" w:color="auto"/>
            <w:left w:val="none" w:sz="0" w:space="0" w:color="auto"/>
            <w:bottom w:val="none" w:sz="0" w:space="0" w:color="auto"/>
            <w:right w:val="none" w:sz="0" w:space="0" w:color="auto"/>
          </w:divBdr>
        </w:div>
        <w:div w:id="227109079">
          <w:marLeft w:val="0"/>
          <w:marRight w:val="0"/>
          <w:marTop w:val="0"/>
          <w:marBottom w:val="0"/>
          <w:divBdr>
            <w:top w:val="none" w:sz="0" w:space="0" w:color="auto"/>
            <w:left w:val="none" w:sz="0" w:space="0" w:color="auto"/>
            <w:bottom w:val="none" w:sz="0" w:space="0" w:color="auto"/>
            <w:right w:val="none" w:sz="0" w:space="0" w:color="auto"/>
          </w:divBdr>
        </w:div>
        <w:div w:id="1475565533">
          <w:marLeft w:val="0"/>
          <w:marRight w:val="0"/>
          <w:marTop w:val="0"/>
          <w:marBottom w:val="0"/>
          <w:divBdr>
            <w:top w:val="none" w:sz="0" w:space="0" w:color="auto"/>
            <w:left w:val="none" w:sz="0" w:space="0" w:color="auto"/>
            <w:bottom w:val="none" w:sz="0" w:space="0" w:color="auto"/>
            <w:right w:val="none" w:sz="0" w:space="0" w:color="auto"/>
          </w:divBdr>
          <w:divsChild>
            <w:div w:id="488981164">
              <w:marLeft w:val="0"/>
              <w:marRight w:val="0"/>
              <w:marTop w:val="0"/>
              <w:marBottom w:val="0"/>
              <w:divBdr>
                <w:top w:val="none" w:sz="0" w:space="0" w:color="auto"/>
                <w:left w:val="none" w:sz="0" w:space="0" w:color="auto"/>
                <w:bottom w:val="none" w:sz="0" w:space="0" w:color="auto"/>
                <w:right w:val="none" w:sz="0" w:space="0" w:color="auto"/>
              </w:divBdr>
            </w:div>
            <w:div w:id="1683701835">
              <w:marLeft w:val="0"/>
              <w:marRight w:val="0"/>
              <w:marTop w:val="0"/>
              <w:marBottom w:val="0"/>
              <w:divBdr>
                <w:top w:val="none" w:sz="0" w:space="0" w:color="auto"/>
                <w:left w:val="none" w:sz="0" w:space="0" w:color="auto"/>
                <w:bottom w:val="none" w:sz="0" w:space="0" w:color="auto"/>
                <w:right w:val="none" w:sz="0" w:space="0" w:color="auto"/>
              </w:divBdr>
            </w:div>
            <w:div w:id="399639572">
              <w:marLeft w:val="0"/>
              <w:marRight w:val="0"/>
              <w:marTop w:val="0"/>
              <w:marBottom w:val="0"/>
              <w:divBdr>
                <w:top w:val="none" w:sz="0" w:space="0" w:color="auto"/>
                <w:left w:val="none" w:sz="0" w:space="0" w:color="auto"/>
                <w:bottom w:val="none" w:sz="0" w:space="0" w:color="auto"/>
                <w:right w:val="none" w:sz="0" w:space="0" w:color="auto"/>
              </w:divBdr>
            </w:div>
            <w:div w:id="51193824">
              <w:marLeft w:val="0"/>
              <w:marRight w:val="0"/>
              <w:marTop w:val="0"/>
              <w:marBottom w:val="0"/>
              <w:divBdr>
                <w:top w:val="none" w:sz="0" w:space="0" w:color="auto"/>
                <w:left w:val="none" w:sz="0" w:space="0" w:color="auto"/>
                <w:bottom w:val="none" w:sz="0" w:space="0" w:color="auto"/>
                <w:right w:val="none" w:sz="0" w:space="0" w:color="auto"/>
              </w:divBdr>
            </w:div>
            <w:div w:id="1140997917">
              <w:marLeft w:val="0"/>
              <w:marRight w:val="0"/>
              <w:marTop w:val="0"/>
              <w:marBottom w:val="0"/>
              <w:divBdr>
                <w:top w:val="none" w:sz="0" w:space="0" w:color="auto"/>
                <w:left w:val="none" w:sz="0" w:space="0" w:color="auto"/>
                <w:bottom w:val="none" w:sz="0" w:space="0" w:color="auto"/>
                <w:right w:val="none" w:sz="0" w:space="0" w:color="auto"/>
              </w:divBdr>
            </w:div>
          </w:divsChild>
        </w:div>
        <w:div w:id="426578943">
          <w:marLeft w:val="0"/>
          <w:marRight w:val="0"/>
          <w:marTop w:val="0"/>
          <w:marBottom w:val="0"/>
          <w:divBdr>
            <w:top w:val="none" w:sz="0" w:space="0" w:color="auto"/>
            <w:left w:val="none" w:sz="0" w:space="0" w:color="auto"/>
            <w:bottom w:val="none" w:sz="0" w:space="0" w:color="auto"/>
            <w:right w:val="none" w:sz="0" w:space="0" w:color="auto"/>
          </w:divBdr>
          <w:divsChild>
            <w:div w:id="1811896792">
              <w:marLeft w:val="0"/>
              <w:marRight w:val="0"/>
              <w:marTop w:val="0"/>
              <w:marBottom w:val="0"/>
              <w:divBdr>
                <w:top w:val="none" w:sz="0" w:space="0" w:color="auto"/>
                <w:left w:val="none" w:sz="0" w:space="0" w:color="auto"/>
                <w:bottom w:val="none" w:sz="0" w:space="0" w:color="auto"/>
                <w:right w:val="none" w:sz="0" w:space="0" w:color="auto"/>
              </w:divBdr>
            </w:div>
            <w:div w:id="1338268689">
              <w:marLeft w:val="0"/>
              <w:marRight w:val="0"/>
              <w:marTop w:val="0"/>
              <w:marBottom w:val="0"/>
              <w:divBdr>
                <w:top w:val="none" w:sz="0" w:space="0" w:color="auto"/>
                <w:left w:val="none" w:sz="0" w:space="0" w:color="auto"/>
                <w:bottom w:val="none" w:sz="0" w:space="0" w:color="auto"/>
                <w:right w:val="none" w:sz="0" w:space="0" w:color="auto"/>
              </w:divBdr>
            </w:div>
            <w:div w:id="428238427">
              <w:marLeft w:val="0"/>
              <w:marRight w:val="0"/>
              <w:marTop w:val="0"/>
              <w:marBottom w:val="0"/>
              <w:divBdr>
                <w:top w:val="none" w:sz="0" w:space="0" w:color="auto"/>
                <w:left w:val="none" w:sz="0" w:space="0" w:color="auto"/>
                <w:bottom w:val="none" w:sz="0" w:space="0" w:color="auto"/>
                <w:right w:val="none" w:sz="0" w:space="0" w:color="auto"/>
              </w:divBdr>
            </w:div>
            <w:div w:id="1788815936">
              <w:marLeft w:val="0"/>
              <w:marRight w:val="0"/>
              <w:marTop w:val="0"/>
              <w:marBottom w:val="0"/>
              <w:divBdr>
                <w:top w:val="none" w:sz="0" w:space="0" w:color="auto"/>
                <w:left w:val="none" w:sz="0" w:space="0" w:color="auto"/>
                <w:bottom w:val="none" w:sz="0" w:space="0" w:color="auto"/>
                <w:right w:val="none" w:sz="0" w:space="0" w:color="auto"/>
              </w:divBdr>
            </w:div>
            <w:div w:id="1515874195">
              <w:marLeft w:val="0"/>
              <w:marRight w:val="0"/>
              <w:marTop w:val="0"/>
              <w:marBottom w:val="0"/>
              <w:divBdr>
                <w:top w:val="none" w:sz="0" w:space="0" w:color="auto"/>
                <w:left w:val="none" w:sz="0" w:space="0" w:color="auto"/>
                <w:bottom w:val="none" w:sz="0" w:space="0" w:color="auto"/>
                <w:right w:val="none" w:sz="0" w:space="0" w:color="auto"/>
              </w:divBdr>
            </w:div>
          </w:divsChild>
        </w:div>
        <w:div w:id="575672415">
          <w:marLeft w:val="0"/>
          <w:marRight w:val="0"/>
          <w:marTop w:val="0"/>
          <w:marBottom w:val="0"/>
          <w:divBdr>
            <w:top w:val="none" w:sz="0" w:space="0" w:color="auto"/>
            <w:left w:val="none" w:sz="0" w:space="0" w:color="auto"/>
            <w:bottom w:val="none" w:sz="0" w:space="0" w:color="auto"/>
            <w:right w:val="none" w:sz="0" w:space="0" w:color="auto"/>
          </w:divBdr>
        </w:div>
        <w:div w:id="102455066">
          <w:marLeft w:val="0"/>
          <w:marRight w:val="0"/>
          <w:marTop w:val="0"/>
          <w:marBottom w:val="0"/>
          <w:divBdr>
            <w:top w:val="none" w:sz="0" w:space="0" w:color="auto"/>
            <w:left w:val="none" w:sz="0" w:space="0" w:color="auto"/>
            <w:bottom w:val="none" w:sz="0" w:space="0" w:color="auto"/>
            <w:right w:val="none" w:sz="0" w:space="0" w:color="auto"/>
          </w:divBdr>
        </w:div>
        <w:div w:id="324165473">
          <w:marLeft w:val="0"/>
          <w:marRight w:val="0"/>
          <w:marTop w:val="0"/>
          <w:marBottom w:val="0"/>
          <w:divBdr>
            <w:top w:val="none" w:sz="0" w:space="0" w:color="auto"/>
            <w:left w:val="none" w:sz="0" w:space="0" w:color="auto"/>
            <w:bottom w:val="none" w:sz="0" w:space="0" w:color="auto"/>
            <w:right w:val="none" w:sz="0" w:space="0" w:color="auto"/>
          </w:divBdr>
        </w:div>
        <w:div w:id="734399404">
          <w:marLeft w:val="0"/>
          <w:marRight w:val="0"/>
          <w:marTop w:val="0"/>
          <w:marBottom w:val="0"/>
          <w:divBdr>
            <w:top w:val="none" w:sz="0" w:space="0" w:color="auto"/>
            <w:left w:val="none" w:sz="0" w:space="0" w:color="auto"/>
            <w:bottom w:val="none" w:sz="0" w:space="0" w:color="auto"/>
            <w:right w:val="none" w:sz="0" w:space="0" w:color="auto"/>
          </w:divBdr>
        </w:div>
        <w:div w:id="1040085646">
          <w:marLeft w:val="0"/>
          <w:marRight w:val="0"/>
          <w:marTop w:val="0"/>
          <w:marBottom w:val="0"/>
          <w:divBdr>
            <w:top w:val="none" w:sz="0" w:space="0" w:color="auto"/>
            <w:left w:val="none" w:sz="0" w:space="0" w:color="auto"/>
            <w:bottom w:val="none" w:sz="0" w:space="0" w:color="auto"/>
            <w:right w:val="none" w:sz="0" w:space="0" w:color="auto"/>
          </w:divBdr>
        </w:div>
        <w:div w:id="1178276214">
          <w:marLeft w:val="0"/>
          <w:marRight w:val="0"/>
          <w:marTop w:val="0"/>
          <w:marBottom w:val="0"/>
          <w:divBdr>
            <w:top w:val="none" w:sz="0" w:space="0" w:color="auto"/>
            <w:left w:val="none" w:sz="0" w:space="0" w:color="auto"/>
            <w:bottom w:val="none" w:sz="0" w:space="0" w:color="auto"/>
            <w:right w:val="none" w:sz="0" w:space="0" w:color="auto"/>
          </w:divBdr>
          <w:divsChild>
            <w:div w:id="574508310">
              <w:marLeft w:val="0"/>
              <w:marRight w:val="0"/>
              <w:marTop w:val="0"/>
              <w:marBottom w:val="0"/>
              <w:divBdr>
                <w:top w:val="none" w:sz="0" w:space="0" w:color="auto"/>
                <w:left w:val="none" w:sz="0" w:space="0" w:color="auto"/>
                <w:bottom w:val="none" w:sz="0" w:space="0" w:color="auto"/>
                <w:right w:val="none" w:sz="0" w:space="0" w:color="auto"/>
              </w:divBdr>
            </w:div>
            <w:div w:id="1514295030">
              <w:marLeft w:val="0"/>
              <w:marRight w:val="0"/>
              <w:marTop w:val="0"/>
              <w:marBottom w:val="0"/>
              <w:divBdr>
                <w:top w:val="none" w:sz="0" w:space="0" w:color="auto"/>
                <w:left w:val="none" w:sz="0" w:space="0" w:color="auto"/>
                <w:bottom w:val="none" w:sz="0" w:space="0" w:color="auto"/>
                <w:right w:val="none" w:sz="0" w:space="0" w:color="auto"/>
              </w:divBdr>
            </w:div>
            <w:div w:id="1132359118">
              <w:marLeft w:val="0"/>
              <w:marRight w:val="0"/>
              <w:marTop w:val="0"/>
              <w:marBottom w:val="0"/>
              <w:divBdr>
                <w:top w:val="none" w:sz="0" w:space="0" w:color="auto"/>
                <w:left w:val="none" w:sz="0" w:space="0" w:color="auto"/>
                <w:bottom w:val="none" w:sz="0" w:space="0" w:color="auto"/>
                <w:right w:val="none" w:sz="0" w:space="0" w:color="auto"/>
              </w:divBdr>
            </w:div>
            <w:div w:id="350881082">
              <w:marLeft w:val="0"/>
              <w:marRight w:val="0"/>
              <w:marTop w:val="0"/>
              <w:marBottom w:val="0"/>
              <w:divBdr>
                <w:top w:val="none" w:sz="0" w:space="0" w:color="auto"/>
                <w:left w:val="none" w:sz="0" w:space="0" w:color="auto"/>
                <w:bottom w:val="none" w:sz="0" w:space="0" w:color="auto"/>
                <w:right w:val="none" w:sz="0" w:space="0" w:color="auto"/>
              </w:divBdr>
            </w:div>
            <w:div w:id="243533436">
              <w:marLeft w:val="0"/>
              <w:marRight w:val="0"/>
              <w:marTop w:val="0"/>
              <w:marBottom w:val="0"/>
              <w:divBdr>
                <w:top w:val="none" w:sz="0" w:space="0" w:color="auto"/>
                <w:left w:val="none" w:sz="0" w:space="0" w:color="auto"/>
                <w:bottom w:val="none" w:sz="0" w:space="0" w:color="auto"/>
                <w:right w:val="none" w:sz="0" w:space="0" w:color="auto"/>
              </w:divBdr>
            </w:div>
          </w:divsChild>
        </w:div>
        <w:div w:id="1948271270">
          <w:marLeft w:val="0"/>
          <w:marRight w:val="0"/>
          <w:marTop w:val="0"/>
          <w:marBottom w:val="0"/>
          <w:divBdr>
            <w:top w:val="none" w:sz="0" w:space="0" w:color="auto"/>
            <w:left w:val="none" w:sz="0" w:space="0" w:color="auto"/>
            <w:bottom w:val="none" w:sz="0" w:space="0" w:color="auto"/>
            <w:right w:val="none" w:sz="0" w:space="0" w:color="auto"/>
          </w:divBdr>
          <w:divsChild>
            <w:div w:id="86267149">
              <w:marLeft w:val="0"/>
              <w:marRight w:val="0"/>
              <w:marTop w:val="0"/>
              <w:marBottom w:val="0"/>
              <w:divBdr>
                <w:top w:val="none" w:sz="0" w:space="0" w:color="auto"/>
                <w:left w:val="none" w:sz="0" w:space="0" w:color="auto"/>
                <w:bottom w:val="none" w:sz="0" w:space="0" w:color="auto"/>
                <w:right w:val="none" w:sz="0" w:space="0" w:color="auto"/>
              </w:divBdr>
            </w:div>
            <w:div w:id="2100827645">
              <w:marLeft w:val="0"/>
              <w:marRight w:val="0"/>
              <w:marTop w:val="0"/>
              <w:marBottom w:val="0"/>
              <w:divBdr>
                <w:top w:val="none" w:sz="0" w:space="0" w:color="auto"/>
                <w:left w:val="none" w:sz="0" w:space="0" w:color="auto"/>
                <w:bottom w:val="none" w:sz="0" w:space="0" w:color="auto"/>
                <w:right w:val="none" w:sz="0" w:space="0" w:color="auto"/>
              </w:divBdr>
            </w:div>
            <w:div w:id="688945723">
              <w:marLeft w:val="0"/>
              <w:marRight w:val="0"/>
              <w:marTop w:val="0"/>
              <w:marBottom w:val="0"/>
              <w:divBdr>
                <w:top w:val="none" w:sz="0" w:space="0" w:color="auto"/>
                <w:left w:val="none" w:sz="0" w:space="0" w:color="auto"/>
                <w:bottom w:val="none" w:sz="0" w:space="0" w:color="auto"/>
                <w:right w:val="none" w:sz="0" w:space="0" w:color="auto"/>
              </w:divBdr>
            </w:div>
            <w:div w:id="1313832859">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sChild>
        </w:div>
        <w:div w:id="2003926518">
          <w:marLeft w:val="0"/>
          <w:marRight w:val="0"/>
          <w:marTop w:val="0"/>
          <w:marBottom w:val="0"/>
          <w:divBdr>
            <w:top w:val="none" w:sz="0" w:space="0" w:color="auto"/>
            <w:left w:val="none" w:sz="0" w:space="0" w:color="auto"/>
            <w:bottom w:val="none" w:sz="0" w:space="0" w:color="auto"/>
            <w:right w:val="none" w:sz="0" w:space="0" w:color="auto"/>
          </w:divBdr>
        </w:div>
        <w:div w:id="2035382648">
          <w:marLeft w:val="0"/>
          <w:marRight w:val="0"/>
          <w:marTop w:val="0"/>
          <w:marBottom w:val="0"/>
          <w:divBdr>
            <w:top w:val="none" w:sz="0" w:space="0" w:color="auto"/>
            <w:left w:val="none" w:sz="0" w:space="0" w:color="auto"/>
            <w:bottom w:val="none" w:sz="0" w:space="0" w:color="auto"/>
            <w:right w:val="none" w:sz="0" w:space="0" w:color="auto"/>
          </w:divBdr>
        </w:div>
        <w:div w:id="726077424">
          <w:marLeft w:val="0"/>
          <w:marRight w:val="0"/>
          <w:marTop w:val="0"/>
          <w:marBottom w:val="0"/>
          <w:divBdr>
            <w:top w:val="none" w:sz="0" w:space="0" w:color="auto"/>
            <w:left w:val="none" w:sz="0" w:space="0" w:color="auto"/>
            <w:bottom w:val="none" w:sz="0" w:space="0" w:color="auto"/>
            <w:right w:val="none" w:sz="0" w:space="0" w:color="auto"/>
          </w:divBdr>
        </w:div>
        <w:div w:id="1752236503">
          <w:marLeft w:val="0"/>
          <w:marRight w:val="0"/>
          <w:marTop w:val="0"/>
          <w:marBottom w:val="0"/>
          <w:divBdr>
            <w:top w:val="none" w:sz="0" w:space="0" w:color="auto"/>
            <w:left w:val="none" w:sz="0" w:space="0" w:color="auto"/>
            <w:bottom w:val="none" w:sz="0" w:space="0" w:color="auto"/>
            <w:right w:val="none" w:sz="0" w:space="0" w:color="auto"/>
          </w:divBdr>
        </w:div>
        <w:div w:id="568199052">
          <w:marLeft w:val="0"/>
          <w:marRight w:val="0"/>
          <w:marTop w:val="0"/>
          <w:marBottom w:val="0"/>
          <w:divBdr>
            <w:top w:val="none" w:sz="0" w:space="0" w:color="auto"/>
            <w:left w:val="none" w:sz="0" w:space="0" w:color="auto"/>
            <w:bottom w:val="none" w:sz="0" w:space="0" w:color="auto"/>
            <w:right w:val="none" w:sz="0" w:space="0" w:color="auto"/>
          </w:divBdr>
        </w:div>
        <w:div w:id="2066294066">
          <w:marLeft w:val="0"/>
          <w:marRight w:val="0"/>
          <w:marTop w:val="0"/>
          <w:marBottom w:val="0"/>
          <w:divBdr>
            <w:top w:val="none" w:sz="0" w:space="0" w:color="auto"/>
            <w:left w:val="none" w:sz="0" w:space="0" w:color="auto"/>
            <w:bottom w:val="none" w:sz="0" w:space="0" w:color="auto"/>
            <w:right w:val="none" w:sz="0" w:space="0" w:color="auto"/>
          </w:divBdr>
          <w:divsChild>
            <w:div w:id="70125815">
              <w:marLeft w:val="0"/>
              <w:marRight w:val="0"/>
              <w:marTop w:val="0"/>
              <w:marBottom w:val="0"/>
              <w:divBdr>
                <w:top w:val="none" w:sz="0" w:space="0" w:color="auto"/>
                <w:left w:val="none" w:sz="0" w:space="0" w:color="auto"/>
                <w:bottom w:val="none" w:sz="0" w:space="0" w:color="auto"/>
                <w:right w:val="none" w:sz="0" w:space="0" w:color="auto"/>
              </w:divBdr>
            </w:div>
            <w:div w:id="445807014">
              <w:marLeft w:val="0"/>
              <w:marRight w:val="0"/>
              <w:marTop w:val="0"/>
              <w:marBottom w:val="0"/>
              <w:divBdr>
                <w:top w:val="none" w:sz="0" w:space="0" w:color="auto"/>
                <w:left w:val="none" w:sz="0" w:space="0" w:color="auto"/>
                <w:bottom w:val="none" w:sz="0" w:space="0" w:color="auto"/>
                <w:right w:val="none" w:sz="0" w:space="0" w:color="auto"/>
              </w:divBdr>
            </w:div>
            <w:div w:id="184053411">
              <w:marLeft w:val="0"/>
              <w:marRight w:val="0"/>
              <w:marTop w:val="0"/>
              <w:marBottom w:val="0"/>
              <w:divBdr>
                <w:top w:val="none" w:sz="0" w:space="0" w:color="auto"/>
                <w:left w:val="none" w:sz="0" w:space="0" w:color="auto"/>
                <w:bottom w:val="none" w:sz="0" w:space="0" w:color="auto"/>
                <w:right w:val="none" w:sz="0" w:space="0" w:color="auto"/>
              </w:divBdr>
            </w:div>
            <w:div w:id="418329931">
              <w:marLeft w:val="0"/>
              <w:marRight w:val="0"/>
              <w:marTop w:val="0"/>
              <w:marBottom w:val="0"/>
              <w:divBdr>
                <w:top w:val="none" w:sz="0" w:space="0" w:color="auto"/>
                <w:left w:val="none" w:sz="0" w:space="0" w:color="auto"/>
                <w:bottom w:val="none" w:sz="0" w:space="0" w:color="auto"/>
                <w:right w:val="none" w:sz="0" w:space="0" w:color="auto"/>
              </w:divBdr>
            </w:div>
            <w:div w:id="157229318">
              <w:marLeft w:val="0"/>
              <w:marRight w:val="0"/>
              <w:marTop w:val="0"/>
              <w:marBottom w:val="0"/>
              <w:divBdr>
                <w:top w:val="none" w:sz="0" w:space="0" w:color="auto"/>
                <w:left w:val="none" w:sz="0" w:space="0" w:color="auto"/>
                <w:bottom w:val="none" w:sz="0" w:space="0" w:color="auto"/>
                <w:right w:val="none" w:sz="0" w:space="0" w:color="auto"/>
              </w:divBdr>
            </w:div>
          </w:divsChild>
        </w:div>
        <w:div w:id="1999455259">
          <w:marLeft w:val="0"/>
          <w:marRight w:val="0"/>
          <w:marTop w:val="0"/>
          <w:marBottom w:val="0"/>
          <w:divBdr>
            <w:top w:val="none" w:sz="0" w:space="0" w:color="auto"/>
            <w:left w:val="none" w:sz="0" w:space="0" w:color="auto"/>
            <w:bottom w:val="none" w:sz="0" w:space="0" w:color="auto"/>
            <w:right w:val="none" w:sz="0" w:space="0" w:color="auto"/>
          </w:divBdr>
          <w:divsChild>
            <w:div w:id="286854671">
              <w:marLeft w:val="0"/>
              <w:marRight w:val="0"/>
              <w:marTop w:val="0"/>
              <w:marBottom w:val="0"/>
              <w:divBdr>
                <w:top w:val="none" w:sz="0" w:space="0" w:color="auto"/>
                <w:left w:val="none" w:sz="0" w:space="0" w:color="auto"/>
                <w:bottom w:val="none" w:sz="0" w:space="0" w:color="auto"/>
                <w:right w:val="none" w:sz="0" w:space="0" w:color="auto"/>
              </w:divBdr>
            </w:div>
            <w:div w:id="873739006">
              <w:marLeft w:val="0"/>
              <w:marRight w:val="0"/>
              <w:marTop w:val="0"/>
              <w:marBottom w:val="0"/>
              <w:divBdr>
                <w:top w:val="none" w:sz="0" w:space="0" w:color="auto"/>
                <w:left w:val="none" w:sz="0" w:space="0" w:color="auto"/>
                <w:bottom w:val="none" w:sz="0" w:space="0" w:color="auto"/>
                <w:right w:val="none" w:sz="0" w:space="0" w:color="auto"/>
              </w:divBdr>
            </w:div>
            <w:div w:id="1262294770">
              <w:marLeft w:val="0"/>
              <w:marRight w:val="0"/>
              <w:marTop w:val="0"/>
              <w:marBottom w:val="0"/>
              <w:divBdr>
                <w:top w:val="none" w:sz="0" w:space="0" w:color="auto"/>
                <w:left w:val="none" w:sz="0" w:space="0" w:color="auto"/>
                <w:bottom w:val="none" w:sz="0" w:space="0" w:color="auto"/>
                <w:right w:val="none" w:sz="0" w:space="0" w:color="auto"/>
              </w:divBdr>
            </w:div>
            <w:div w:id="1249003451">
              <w:marLeft w:val="0"/>
              <w:marRight w:val="0"/>
              <w:marTop w:val="0"/>
              <w:marBottom w:val="0"/>
              <w:divBdr>
                <w:top w:val="none" w:sz="0" w:space="0" w:color="auto"/>
                <w:left w:val="none" w:sz="0" w:space="0" w:color="auto"/>
                <w:bottom w:val="none" w:sz="0" w:space="0" w:color="auto"/>
                <w:right w:val="none" w:sz="0" w:space="0" w:color="auto"/>
              </w:divBdr>
            </w:div>
            <w:div w:id="1906061692">
              <w:marLeft w:val="0"/>
              <w:marRight w:val="0"/>
              <w:marTop w:val="0"/>
              <w:marBottom w:val="0"/>
              <w:divBdr>
                <w:top w:val="none" w:sz="0" w:space="0" w:color="auto"/>
                <w:left w:val="none" w:sz="0" w:space="0" w:color="auto"/>
                <w:bottom w:val="none" w:sz="0" w:space="0" w:color="auto"/>
                <w:right w:val="none" w:sz="0" w:space="0" w:color="auto"/>
              </w:divBdr>
            </w:div>
          </w:divsChild>
        </w:div>
        <w:div w:id="1203398571">
          <w:marLeft w:val="0"/>
          <w:marRight w:val="0"/>
          <w:marTop w:val="0"/>
          <w:marBottom w:val="0"/>
          <w:divBdr>
            <w:top w:val="none" w:sz="0" w:space="0" w:color="auto"/>
            <w:left w:val="none" w:sz="0" w:space="0" w:color="auto"/>
            <w:bottom w:val="none" w:sz="0" w:space="0" w:color="auto"/>
            <w:right w:val="none" w:sz="0" w:space="0" w:color="auto"/>
          </w:divBdr>
          <w:divsChild>
            <w:div w:id="1000232711">
              <w:marLeft w:val="0"/>
              <w:marRight w:val="0"/>
              <w:marTop w:val="0"/>
              <w:marBottom w:val="0"/>
              <w:divBdr>
                <w:top w:val="none" w:sz="0" w:space="0" w:color="auto"/>
                <w:left w:val="none" w:sz="0" w:space="0" w:color="auto"/>
                <w:bottom w:val="none" w:sz="0" w:space="0" w:color="auto"/>
                <w:right w:val="none" w:sz="0" w:space="0" w:color="auto"/>
              </w:divBdr>
            </w:div>
            <w:div w:id="1495949996">
              <w:marLeft w:val="0"/>
              <w:marRight w:val="0"/>
              <w:marTop w:val="0"/>
              <w:marBottom w:val="0"/>
              <w:divBdr>
                <w:top w:val="none" w:sz="0" w:space="0" w:color="auto"/>
                <w:left w:val="none" w:sz="0" w:space="0" w:color="auto"/>
                <w:bottom w:val="none" w:sz="0" w:space="0" w:color="auto"/>
                <w:right w:val="none" w:sz="0" w:space="0" w:color="auto"/>
              </w:divBdr>
            </w:div>
            <w:div w:id="703869243">
              <w:marLeft w:val="0"/>
              <w:marRight w:val="0"/>
              <w:marTop w:val="0"/>
              <w:marBottom w:val="0"/>
              <w:divBdr>
                <w:top w:val="none" w:sz="0" w:space="0" w:color="auto"/>
                <w:left w:val="none" w:sz="0" w:space="0" w:color="auto"/>
                <w:bottom w:val="none" w:sz="0" w:space="0" w:color="auto"/>
                <w:right w:val="none" w:sz="0" w:space="0" w:color="auto"/>
              </w:divBdr>
            </w:div>
            <w:div w:id="776023848">
              <w:marLeft w:val="0"/>
              <w:marRight w:val="0"/>
              <w:marTop w:val="0"/>
              <w:marBottom w:val="0"/>
              <w:divBdr>
                <w:top w:val="none" w:sz="0" w:space="0" w:color="auto"/>
                <w:left w:val="none" w:sz="0" w:space="0" w:color="auto"/>
                <w:bottom w:val="none" w:sz="0" w:space="0" w:color="auto"/>
                <w:right w:val="none" w:sz="0" w:space="0" w:color="auto"/>
              </w:divBdr>
            </w:div>
            <w:div w:id="1032610264">
              <w:marLeft w:val="0"/>
              <w:marRight w:val="0"/>
              <w:marTop w:val="0"/>
              <w:marBottom w:val="0"/>
              <w:divBdr>
                <w:top w:val="none" w:sz="0" w:space="0" w:color="auto"/>
                <w:left w:val="none" w:sz="0" w:space="0" w:color="auto"/>
                <w:bottom w:val="none" w:sz="0" w:space="0" w:color="auto"/>
                <w:right w:val="none" w:sz="0" w:space="0" w:color="auto"/>
              </w:divBdr>
            </w:div>
          </w:divsChild>
        </w:div>
        <w:div w:id="1329167975">
          <w:marLeft w:val="0"/>
          <w:marRight w:val="0"/>
          <w:marTop w:val="0"/>
          <w:marBottom w:val="0"/>
          <w:divBdr>
            <w:top w:val="none" w:sz="0" w:space="0" w:color="auto"/>
            <w:left w:val="none" w:sz="0" w:space="0" w:color="auto"/>
            <w:bottom w:val="none" w:sz="0" w:space="0" w:color="auto"/>
            <w:right w:val="none" w:sz="0" w:space="0" w:color="auto"/>
          </w:divBdr>
          <w:divsChild>
            <w:div w:id="525676261">
              <w:marLeft w:val="0"/>
              <w:marRight w:val="0"/>
              <w:marTop w:val="0"/>
              <w:marBottom w:val="0"/>
              <w:divBdr>
                <w:top w:val="none" w:sz="0" w:space="0" w:color="auto"/>
                <w:left w:val="none" w:sz="0" w:space="0" w:color="auto"/>
                <w:bottom w:val="none" w:sz="0" w:space="0" w:color="auto"/>
                <w:right w:val="none" w:sz="0" w:space="0" w:color="auto"/>
              </w:divBdr>
            </w:div>
            <w:div w:id="1080561262">
              <w:marLeft w:val="0"/>
              <w:marRight w:val="0"/>
              <w:marTop w:val="0"/>
              <w:marBottom w:val="0"/>
              <w:divBdr>
                <w:top w:val="none" w:sz="0" w:space="0" w:color="auto"/>
                <w:left w:val="none" w:sz="0" w:space="0" w:color="auto"/>
                <w:bottom w:val="none" w:sz="0" w:space="0" w:color="auto"/>
                <w:right w:val="none" w:sz="0" w:space="0" w:color="auto"/>
              </w:divBdr>
            </w:div>
            <w:div w:id="218788543">
              <w:marLeft w:val="0"/>
              <w:marRight w:val="0"/>
              <w:marTop w:val="0"/>
              <w:marBottom w:val="0"/>
              <w:divBdr>
                <w:top w:val="none" w:sz="0" w:space="0" w:color="auto"/>
                <w:left w:val="none" w:sz="0" w:space="0" w:color="auto"/>
                <w:bottom w:val="none" w:sz="0" w:space="0" w:color="auto"/>
                <w:right w:val="none" w:sz="0" w:space="0" w:color="auto"/>
              </w:divBdr>
            </w:div>
            <w:div w:id="686709921">
              <w:marLeft w:val="0"/>
              <w:marRight w:val="0"/>
              <w:marTop w:val="0"/>
              <w:marBottom w:val="0"/>
              <w:divBdr>
                <w:top w:val="none" w:sz="0" w:space="0" w:color="auto"/>
                <w:left w:val="none" w:sz="0" w:space="0" w:color="auto"/>
                <w:bottom w:val="none" w:sz="0" w:space="0" w:color="auto"/>
                <w:right w:val="none" w:sz="0" w:space="0" w:color="auto"/>
              </w:divBdr>
            </w:div>
            <w:div w:id="659777265">
              <w:marLeft w:val="0"/>
              <w:marRight w:val="0"/>
              <w:marTop w:val="0"/>
              <w:marBottom w:val="0"/>
              <w:divBdr>
                <w:top w:val="none" w:sz="0" w:space="0" w:color="auto"/>
                <w:left w:val="none" w:sz="0" w:space="0" w:color="auto"/>
                <w:bottom w:val="none" w:sz="0" w:space="0" w:color="auto"/>
                <w:right w:val="none" w:sz="0" w:space="0" w:color="auto"/>
              </w:divBdr>
            </w:div>
          </w:divsChild>
        </w:div>
        <w:div w:id="1841462456">
          <w:marLeft w:val="0"/>
          <w:marRight w:val="0"/>
          <w:marTop w:val="0"/>
          <w:marBottom w:val="0"/>
          <w:divBdr>
            <w:top w:val="none" w:sz="0" w:space="0" w:color="auto"/>
            <w:left w:val="none" w:sz="0" w:space="0" w:color="auto"/>
            <w:bottom w:val="none" w:sz="0" w:space="0" w:color="auto"/>
            <w:right w:val="none" w:sz="0" w:space="0" w:color="auto"/>
          </w:divBdr>
          <w:divsChild>
            <w:div w:id="1525366024">
              <w:marLeft w:val="0"/>
              <w:marRight w:val="0"/>
              <w:marTop w:val="0"/>
              <w:marBottom w:val="0"/>
              <w:divBdr>
                <w:top w:val="none" w:sz="0" w:space="0" w:color="auto"/>
                <w:left w:val="none" w:sz="0" w:space="0" w:color="auto"/>
                <w:bottom w:val="none" w:sz="0" w:space="0" w:color="auto"/>
                <w:right w:val="none" w:sz="0" w:space="0" w:color="auto"/>
              </w:divBdr>
            </w:div>
            <w:div w:id="107968151">
              <w:marLeft w:val="0"/>
              <w:marRight w:val="0"/>
              <w:marTop w:val="0"/>
              <w:marBottom w:val="0"/>
              <w:divBdr>
                <w:top w:val="none" w:sz="0" w:space="0" w:color="auto"/>
                <w:left w:val="none" w:sz="0" w:space="0" w:color="auto"/>
                <w:bottom w:val="none" w:sz="0" w:space="0" w:color="auto"/>
                <w:right w:val="none" w:sz="0" w:space="0" w:color="auto"/>
              </w:divBdr>
            </w:div>
            <w:div w:id="1344362872">
              <w:marLeft w:val="0"/>
              <w:marRight w:val="0"/>
              <w:marTop w:val="0"/>
              <w:marBottom w:val="0"/>
              <w:divBdr>
                <w:top w:val="none" w:sz="0" w:space="0" w:color="auto"/>
                <w:left w:val="none" w:sz="0" w:space="0" w:color="auto"/>
                <w:bottom w:val="none" w:sz="0" w:space="0" w:color="auto"/>
                <w:right w:val="none" w:sz="0" w:space="0" w:color="auto"/>
              </w:divBdr>
            </w:div>
            <w:div w:id="1964382604">
              <w:marLeft w:val="0"/>
              <w:marRight w:val="0"/>
              <w:marTop w:val="0"/>
              <w:marBottom w:val="0"/>
              <w:divBdr>
                <w:top w:val="none" w:sz="0" w:space="0" w:color="auto"/>
                <w:left w:val="none" w:sz="0" w:space="0" w:color="auto"/>
                <w:bottom w:val="none" w:sz="0" w:space="0" w:color="auto"/>
                <w:right w:val="none" w:sz="0" w:space="0" w:color="auto"/>
              </w:divBdr>
            </w:div>
            <w:div w:id="417410244">
              <w:marLeft w:val="0"/>
              <w:marRight w:val="0"/>
              <w:marTop w:val="0"/>
              <w:marBottom w:val="0"/>
              <w:divBdr>
                <w:top w:val="none" w:sz="0" w:space="0" w:color="auto"/>
                <w:left w:val="none" w:sz="0" w:space="0" w:color="auto"/>
                <w:bottom w:val="none" w:sz="0" w:space="0" w:color="auto"/>
                <w:right w:val="none" w:sz="0" w:space="0" w:color="auto"/>
              </w:divBdr>
            </w:div>
          </w:divsChild>
        </w:div>
        <w:div w:id="1975986280">
          <w:marLeft w:val="0"/>
          <w:marRight w:val="0"/>
          <w:marTop w:val="0"/>
          <w:marBottom w:val="0"/>
          <w:divBdr>
            <w:top w:val="none" w:sz="0" w:space="0" w:color="auto"/>
            <w:left w:val="none" w:sz="0" w:space="0" w:color="auto"/>
            <w:bottom w:val="none" w:sz="0" w:space="0" w:color="auto"/>
            <w:right w:val="none" w:sz="0" w:space="0" w:color="auto"/>
          </w:divBdr>
          <w:divsChild>
            <w:div w:id="1270236348">
              <w:marLeft w:val="0"/>
              <w:marRight w:val="0"/>
              <w:marTop w:val="0"/>
              <w:marBottom w:val="0"/>
              <w:divBdr>
                <w:top w:val="none" w:sz="0" w:space="0" w:color="auto"/>
                <w:left w:val="none" w:sz="0" w:space="0" w:color="auto"/>
                <w:bottom w:val="none" w:sz="0" w:space="0" w:color="auto"/>
                <w:right w:val="none" w:sz="0" w:space="0" w:color="auto"/>
              </w:divBdr>
            </w:div>
            <w:div w:id="1878470271">
              <w:marLeft w:val="0"/>
              <w:marRight w:val="0"/>
              <w:marTop w:val="0"/>
              <w:marBottom w:val="0"/>
              <w:divBdr>
                <w:top w:val="none" w:sz="0" w:space="0" w:color="auto"/>
                <w:left w:val="none" w:sz="0" w:space="0" w:color="auto"/>
                <w:bottom w:val="none" w:sz="0" w:space="0" w:color="auto"/>
                <w:right w:val="none" w:sz="0" w:space="0" w:color="auto"/>
              </w:divBdr>
            </w:div>
            <w:div w:id="1210923596">
              <w:marLeft w:val="0"/>
              <w:marRight w:val="0"/>
              <w:marTop w:val="0"/>
              <w:marBottom w:val="0"/>
              <w:divBdr>
                <w:top w:val="none" w:sz="0" w:space="0" w:color="auto"/>
                <w:left w:val="none" w:sz="0" w:space="0" w:color="auto"/>
                <w:bottom w:val="none" w:sz="0" w:space="0" w:color="auto"/>
                <w:right w:val="none" w:sz="0" w:space="0" w:color="auto"/>
              </w:divBdr>
            </w:div>
            <w:div w:id="372966892">
              <w:marLeft w:val="0"/>
              <w:marRight w:val="0"/>
              <w:marTop w:val="0"/>
              <w:marBottom w:val="0"/>
              <w:divBdr>
                <w:top w:val="none" w:sz="0" w:space="0" w:color="auto"/>
                <w:left w:val="none" w:sz="0" w:space="0" w:color="auto"/>
                <w:bottom w:val="none" w:sz="0" w:space="0" w:color="auto"/>
                <w:right w:val="none" w:sz="0" w:space="0" w:color="auto"/>
              </w:divBdr>
            </w:div>
            <w:div w:id="683825768">
              <w:marLeft w:val="0"/>
              <w:marRight w:val="0"/>
              <w:marTop w:val="0"/>
              <w:marBottom w:val="0"/>
              <w:divBdr>
                <w:top w:val="none" w:sz="0" w:space="0" w:color="auto"/>
                <w:left w:val="none" w:sz="0" w:space="0" w:color="auto"/>
                <w:bottom w:val="none" w:sz="0" w:space="0" w:color="auto"/>
                <w:right w:val="none" w:sz="0" w:space="0" w:color="auto"/>
              </w:divBdr>
            </w:div>
          </w:divsChild>
        </w:div>
        <w:div w:id="904072614">
          <w:marLeft w:val="0"/>
          <w:marRight w:val="0"/>
          <w:marTop w:val="0"/>
          <w:marBottom w:val="0"/>
          <w:divBdr>
            <w:top w:val="none" w:sz="0" w:space="0" w:color="auto"/>
            <w:left w:val="none" w:sz="0" w:space="0" w:color="auto"/>
            <w:bottom w:val="none" w:sz="0" w:space="0" w:color="auto"/>
            <w:right w:val="none" w:sz="0" w:space="0" w:color="auto"/>
          </w:divBdr>
        </w:div>
        <w:div w:id="545527153">
          <w:marLeft w:val="0"/>
          <w:marRight w:val="0"/>
          <w:marTop w:val="0"/>
          <w:marBottom w:val="0"/>
          <w:divBdr>
            <w:top w:val="none" w:sz="0" w:space="0" w:color="auto"/>
            <w:left w:val="none" w:sz="0" w:space="0" w:color="auto"/>
            <w:bottom w:val="none" w:sz="0" w:space="0" w:color="auto"/>
            <w:right w:val="none" w:sz="0" w:space="0" w:color="auto"/>
          </w:divBdr>
        </w:div>
        <w:div w:id="313534225">
          <w:marLeft w:val="0"/>
          <w:marRight w:val="0"/>
          <w:marTop w:val="0"/>
          <w:marBottom w:val="0"/>
          <w:divBdr>
            <w:top w:val="none" w:sz="0" w:space="0" w:color="auto"/>
            <w:left w:val="none" w:sz="0" w:space="0" w:color="auto"/>
            <w:bottom w:val="none" w:sz="0" w:space="0" w:color="auto"/>
            <w:right w:val="none" w:sz="0" w:space="0" w:color="auto"/>
          </w:divBdr>
        </w:div>
        <w:div w:id="1090128065">
          <w:marLeft w:val="0"/>
          <w:marRight w:val="0"/>
          <w:marTop w:val="0"/>
          <w:marBottom w:val="0"/>
          <w:divBdr>
            <w:top w:val="none" w:sz="0" w:space="0" w:color="auto"/>
            <w:left w:val="none" w:sz="0" w:space="0" w:color="auto"/>
            <w:bottom w:val="none" w:sz="0" w:space="0" w:color="auto"/>
            <w:right w:val="none" w:sz="0" w:space="0" w:color="auto"/>
          </w:divBdr>
        </w:div>
        <w:div w:id="1793548091">
          <w:marLeft w:val="0"/>
          <w:marRight w:val="0"/>
          <w:marTop w:val="0"/>
          <w:marBottom w:val="0"/>
          <w:divBdr>
            <w:top w:val="none" w:sz="0" w:space="0" w:color="auto"/>
            <w:left w:val="none" w:sz="0" w:space="0" w:color="auto"/>
            <w:bottom w:val="none" w:sz="0" w:space="0" w:color="auto"/>
            <w:right w:val="none" w:sz="0" w:space="0" w:color="auto"/>
          </w:divBdr>
        </w:div>
        <w:div w:id="932276317">
          <w:marLeft w:val="0"/>
          <w:marRight w:val="0"/>
          <w:marTop w:val="0"/>
          <w:marBottom w:val="0"/>
          <w:divBdr>
            <w:top w:val="none" w:sz="0" w:space="0" w:color="auto"/>
            <w:left w:val="none" w:sz="0" w:space="0" w:color="auto"/>
            <w:bottom w:val="none" w:sz="0" w:space="0" w:color="auto"/>
            <w:right w:val="none" w:sz="0" w:space="0" w:color="auto"/>
          </w:divBdr>
          <w:divsChild>
            <w:div w:id="172571765">
              <w:marLeft w:val="0"/>
              <w:marRight w:val="0"/>
              <w:marTop w:val="0"/>
              <w:marBottom w:val="0"/>
              <w:divBdr>
                <w:top w:val="none" w:sz="0" w:space="0" w:color="auto"/>
                <w:left w:val="none" w:sz="0" w:space="0" w:color="auto"/>
                <w:bottom w:val="none" w:sz="0" w:space="0" w:color="auto"/>
                <w:right w:val="none" w:sz="0" w:space="0" w:color="auto"/>
              </w:divBdr>
            </w:div>
            <w:div w:id="1883131075">
              <w:marLeft w:val="0"/>
              <w:marRight w:val="0"/>
              <w:marTop w:val="0"/>
              <w:marBottom w:val="0"/>
              <w:divBdr>
                <w:top w:val="none" w:sz="0" w:space="0" w:color="auto"/>
                <w:left w:val="none" w:sz="0" w:space="0" w:color="auto"/>
                <w:bottom w:val="none" w:sz="0" w:space="0" w:color="auto"/>
                <w:right w:val="none" w:sz="0" w:space="0" w:color="auto"/>
              </w:divBdr>
            </w:div>
            <w:div w:id="1944603288">
              <w:marLeft w:val="0"/>
              <w:marRight w:val="0"/>
              <w:marTop w:val="0"/>
              <w:marBottom w:val="0"/>
              <w:divBdr>
                <w:top w:val="none" w:sz="0" w:space="0" w:color="auto"/>
                <w:left w:val="none" w:sz="0" w:space="0" w:color="auto"/>
                <w:bottom w:val="none" w:sz="0" w:space="0" w:color="auto"/>
                <w:right w:val="none" w:sz="0" w:space="0" w:color="auto"/>
              </w:divBdr>
            </w:div>
            <w:div w:id="1247152284">
              <w:marLeft w:val="0"/>
              <w:marRight w:val="0"/>
              <w:marTop w:val="0"/>
              <w:marBottom w:val="0"/>
              <w:divBdr>
                <w:top w:val="none" w:sz="0" w:space="0" w:color="auto"/>
                <w:left w:val="none" w:sz="0" w:space="0" w:color="auto"/>
                <w:bottom w:val="none" w:sz="0" w:space="0" w:color="auto"/>
                <w:right w:val="none" w:sz="0" w:space="0" w:color="auto"/>
              </w:divBdr>
            </w:div>
            <w:div w:id="1264142532">
              <w:marLeft w:val="0"/>
              <w:marRight w:val="0"/>
              <w:marTop w:val="0"/>
              <w:marBottom w:val="0"/>
              <w:divBdr>
                <w:top w:val="none" w:sz="0" w:space="0" w:color="auto"/>
                <w:left w:val="none" w:sz="0" w:space="0" w:color="auto"/>
                <w:bottom w:val="none" w:sz="0" w:space="0" w:color="auto"/>
                <w:right w:val="none" w:sz="0" w:space="0" w:color="auto"/>
              </w:divBdr>
            </w:div>
          </w:divsChild>
        </w:div>
        <w:div w:id="1995840777">
          <w:marLeft w:val="0"/>
          <w:marRight w:val="0"/>
          <w:marTop w:val="0"/>
          <w:marBottom w:val="0"/>
          <w:divBdr>
            <w:top w:val="none" w:sz="0" w:space="0" w:color="auto"/>
            <w:left w:val="none" w:sz="0" w:space="0" w:color="auto"/>
            <w:bottom w:val="none" w:sz="0" w:space="0" w:color="auto"/>
            <w:right w:val="none" w:sz="0" w:space="0" w:color="auto"/>
          </w:divBdr>
          <w:divsChild>
            <w:div w:id="1562792038">
              <w:marLeft w:val="0"/>
              <w:marRight w:val="0"/>
              <w:marTop w:val="0"/>
              <w:marBottom w:val="0"/>
              <w:divBdr>
                <w:top w:val="none" w:sz="0" w:space="0" w:color="auto"/>
                <w:left w:val="none" w:sz="0" w:space="0" w:color="auto"/>
                <w:bottom w:val="none" w:sz="0" w:space="0" w:color="auto"/>
                <w:right w:val="none" w:sz="0" w:space="0" w:color="auto"/>
              </w:divBdr>
            </w:div>
            <w:div w:id="1852183488">
              <w:marLeft w:val="0"/>
              <w:marRight w:val="0"/>
              <w:marTop w:val="0"/>
              <w:marBottom w:val="0"/>
              <w:divBdr>
                <w:top w:val="none" w:sz="0" w:space="0" w:color="auto"/>
                <w:left w:val="none" w:sz="0" w:space="0" w:color="auto"/>
                <w:bottom w:val="none" w:sz="0" w:space="0" w:color="auto"/>
                <w:right w:val="none" w:sz="0" w:space="0" w:color="auto"/>
              </w:divBdr>
            </w:div>
            <w:div w:id="1171485571">
              <w:marLeft w:val="0"/>
              <w:marRight w:val="0"/>
              <w:marTop w:val="0"/>
              <w:marBottom w:val="0"/>
              <w:divBdr>
                <w:top w:val="none" w:sz="0" w:space="0" w:color="auto"/>
                <w:left w:val="none" w:sz="0" w:space="0" w:color="auto"/>
                <w:bottom w:val="none" w:sz="0" w:space="0" w:color="auto"/>
                <w:right w:val="none" w:sz="0" w:space="0" w:color="auto"/>
              </w:divBdr>
            </w:div>
            <w:div w:id="1160537020">
              <w:marLeft w:val="0"/>
              <w:marRight w:val="0"/>
              <w:marTop w:val="0"/>
              <w:marBottom w:val="0"/>
              <w:divBdr>
                <w:top w:val="none" w:sz="0" w:space="0" w:color="auto"/>
                <w:left w:val="none" w:sz="0" w:space="0" w:color="auto"/>
                <w:bottom w:val="none" w:sz="0" w:space="0" w:color="auto"/>
                <w:right w:val="none" w:sz="0" w:space="0" w:color="auto"/>
              </w:divBdr>
            </w:div>
            <w:div w:id="1074426581">
              <w:marLeft w:val="0"/>
              <w:marRight w:val="0"/>
              <w:marTop w:val="0"/>
              <w:marBottom w:val="0"/>
              <w:divBdr>
                <w:top w:val="none" w:sz="0" w:space="0" w:color="auto"/>
                <w:left w:val="none" w:sz="0" w:space="0" w:color="auto"/>
                <w:bottom w:val="none" w:sz="0" w:space="0" w:color="auto"/>
                <w:right w:val="none" w:sz="0" w:space="0" w:color="auto"/>
              </w:divBdr>
            </w:div>
          </w:divsChild>
        </w:div>
        <w:div w:id="1903372323">
          <w:marLeft w:val="0"/>
          <w:marRight w:val="0"/>
          <w:marTop w:val="0"/>
          <w:marBottom w:val="0"/>
          <w:divBdr>
            <w:top w:val="none" w:sz="0" w:space="0" w:color="auto"/>
            <w:left w:val="none" w:sz="0" w:space="0" w:color="auto"/>
            <w:bottom w:val="none" w:sz="0" w:space="0" w:color="auto"/>
            <w:right w:val="none" w:sz="0" w:space="0" w:color="auto"/>
          </w:divBdr>
          <w:divsChild>
            <w:div w:id="1666087820">
              <w:marLeft w:val="0"/>
              <w:marRight w:val="0"/>
              <w:marTop w:val="0"/>
              <w:marBottom w:val="0"/>
              <w:divBdr>
                <w:top w:val="none" w:sz="0" w:space="0" w:color="auto"/>
                <w:left w:val="none" w:sz="0" w:space="0" w:color="auto"/>
                <w:bottom w:val="none" w:sz="0" w:space="0" w:color="auto"/>
                <w:right w:val="none" w:sz="0" w:space="0" w:color="auto"/>
              </w:divBdr>
            </w:div>
            <w:div w:id="1748108328">
              <w:marLeft w:val="0"/>
              <w:marRight w:val="0"/>
              <w:marTop w:val="0"/>
              <w:marBottom w:val="0"/>
              <w:divBdr>
                <w:top w:val="none" w:sz="0" w:space="0" w:color="auto"/>
                <w:left w:val="none" w:sz="0" w:space="0" w:color="auto"/>
                <w:bottom w:val="none" w:sz="0" w:space="0" w:color="auto"/>
                <w:right w:val="none" w:sz="0" w:space="0" w:color="auto"/>
              </w:divBdr>
            </w:div>
            <w:div w:id="1516725366">
              <w:marLeft w:val="0"/>
              <w:marRight w:val="0"/>
              <w:marTop w:val="0"/>
              <w:marBottom w:val="0"/>
              <w:divBdr>
                <w:top w:val="none" w:sz="0" w:space="0" w:color="auto"/>
                <w:left w:val="none" w:sz="0" w:space="0" w:color="auto"/>
                <w:bottom w:val="none" w:sz="0" w:space="0" w:color="auto"/>
                <w:right w:val="none" w:sz="0" w:space="0" w:color="auto"/>
              </w:divBdr>
            </w:div>
            <w:div w:id="849493600">
              <w:marLeft w:val="0"/>
              <w:marRight w:val="0"/>
              <w:marTop w:val="0"/>
              <w:marBottom w:val="0"/>
              <w:divBdr>
                <w:top w:val="none" w:sz="0" w:space="0" w:color="auto"/>
                <w:left w:val="none" w:sz="0" w:space="0" w:color="auto"/>
                <w:bottom w:val="none" w:sz="0" w:space="0" w:color="auto"/>
                <w:right w:val="none" w:sz="0" w:space="0" w:color="auto"/>
              </w:divBdr>
            </w:div>
            <w:div w:id="1429428997">
              <w:marLeft w:val="0"/>
              <w:marRight w:val="0"/>
              <w:marTop w:val="0"/>
              <w:marBottom w:val="0"/>
              <w:divBdr>
                <w:top w:val="none" w:sz="0" w:space="0" w:color="auto"/>
                <w:left w:val="none" w:sz="0" w:space="0" w:color="auto"/>
                <w:bottom w:val="none" w:sz="0" w:space="0" w:color="auto"/>
                <w:right w:val="none" w:sz="0" w:space="0" w:color="auto"/>
              </w:divBdr>
            </w:div>
          </w:divsChild>
        </w:div>
        <w:div w:id="853494275">
          <w:marLeft w:val="0"/>
          <w:marRight w:val="0"/>
          <w:marTop w:val="0"/>
          <w:marBottom w:val="0"/>
          <w:divBdr>
            <w:top w:val="none" w:sz="0" w:space="0" w:color="auto"/>
            <w:left w:val="none" w:sz="0" w:space="0" w:color="auto"/>
            <w:bottom w:val="none" w:sz="0" w:space="0" w:color="auto"/>
            <w:right w:val="none" w:sz="0" w:space="0" w:color="auto"/>
          </w:divBdr>
          <w:divsChild>
            <w:div w:id="1403799427">
              <w:marLeft w:val="0"/>
              <w:marRight w:val="0"/>
              <w:marTop w:val="0"/>
              <w:marBottom w:val="0"/>
              <w:divBdr>
                <w:top w:val="none" w:sz="0" w:space="0" w:color="auto"/>
                <w:left w:val="none" w:sz="0" w:space="0" w:color="auto"/>
                <w:bottom w:val="none" w:sz="0" w:space="0" w:color="auto"/>
                <w:right w:val="none" w:sz="0" w:space="0" w:color="auto"/>
              </w:divBdr>
            </w:div>
            <w:div w:id="1668364653">
              <w:marLeft w:val="0"/>
              <w:marRight w:val="0"/>
              <w:marTop w:val="0"/>
              <w:marBottom w:val="0"/>
              <w:divBdr>
                <w:top w:val="none" w:sz="0" w:space="0" w:color="auto"/>
                <w:left w:val="none" w:sz="0" w:space="0" w:color="auto"/>
                <w:bottom w:val="none" w:sz="0" w:space="0" w:color="auto"/>
                <w:right w:val="none" w:sz="0" w:space="0" w:color="auto"/>
              </w:divBdr>
            </w:div>
            <w:div w:id="683825867">
              <w:marLeft w:val="0"/>
              <w:marRight w:val="0"/>
              <w:marTop w:val="0"/>
              <w:marBottom w:val="0"/>
              <w:divBdr>
                <w:top w:val="none" w:sz="0" w:space="0" w:color="auto"/>
                <w:left w:val="none" w:sz="0" w:space="0" w:color="auto"/>
                <w:bottom w:val="none" w:sz="0" w:space="0" w:color="auto"/>
                <w:right w:val="none" w:sz="0" w:space="0" w:color="auto"/>
              </w:divBdr>
            </w:div>
            <w:div w:id="820275608">
              <w:marLeft w:val="0"/>
              <w:marRight w:val="0"/>
              <w:marTop w:val="0"/>
              <w:marBottom w:val="0"/>
              <w:divBdr>
                <w:top w:val="none" w:sz="0" w:space="0" w:color="auto"/>
                <w:left w:val="none" w:sz="0" w:space="0" w:color="auto"/>
                <w:bottom w:val="none" w:sz="0" w:space="0" w:color="auto"/>
                <w:right w:val="none" w:sz="0" w:space="0" w:color="auto"/>
              </w:divBdr>
            </w:div>
            <w:div w:id="251091155">
              <w:marLeft w:val="0"/>
              <w:marRight w:val="0"/>
              <w:marTop w:val="0"/>
              <w:marBottom w:val="0"/>
              <w:divBdr>
                <w:top w:val="none" w:sz="0" w:space="0" w:color="auto"/>
                <w:left w:val="none" w:sz="0" w:space="0" w:color="auto"/>
                <w:bottom w:val="none" w:sz="0" w:space="0" w:color="auto"/>
                <w:right w:val="none" w:sz="0" w:space="0" w:color="auto"/>
              </w:divBdr>
            </w:div>
          </w:divsChild>
        </w:div>
        <w:div w:id="1732537775">
          <w:marLeft w:val="0"/>
          <w:marRight w:val="0"/>
          <w:marTop w:val="0"/>
          <w:marBottom w:val="0"/>
          <w:divBdr>
            <w:top w:val="none" w:sz="0" w:space="0" w:color="auto"/>
            <w:left w:val="none" w:sz="0" w:space="0" w:color="auto"/>
            <w:bottom w:val="none" w:sz="0" w:space="0" w:color="auto"/>
            <w:right w:val="none" w:sz="0" w:space="0" w:color="auto"/>
          </w:divBdr>
          <w:divsChild>
            <w:div w:id="590283774">
              <w:marLeft w:val="0"/>
              <w:marRight w:val="0"/>
              <w:marTop w:val="0"/>
              <w:marBottom w:val="0"/>
              <w:divBdr>
                <w:top w:val="none" w:sz="0" w:space="0" w:color="auto"/>
                <w:left w:val="none" w:sz="0" w:space="0" w:color="auto"/>
                <w:bottom w:val="none" w:sz="0" w:space="0" w:color="auto"/>
                <w:right w:val="none" w:sz="0" w:space="0" w:color="auto"/>
              </w:divBdr>
            </w:div>
            <w:div w:id="713895766">
              <w:marLeft w:val="0"/>
              <w:marRight w:val="0"/>
              <w:marTop w:val="0"/>
              <w:marBottom w:val="0"/>
              <w:divBdr>
                <w:top w:val="none" w:sz="0" w:space="0" w:color="auto"/>
                <w:left w:val="none" w:sz="0" w:space="0" w:color="auto"/>
                <w:bottom w:val="none" w:sz="0" w:space="0" w:color="auto"/>
                <w:right w:val="none" w:sz="0" w:space="0" w:color="auto"/>
              </w:divBdr>
            </w:div>
            <w:div w:id="1165047912">
              <w:marLeft w:val="0"/>
              <w:marRight w:val="0"/>
              <w:marTop w:val="0"/>
              <w:marBottom w:val="0"/>
              <w:divBdr>
                <w:top w:val="none" w:sz="0" w:space="0" w:color="auto"/>
                <w:left w:val="none" w:sz="0" w:space="0" w:color="auto"/>
                <w:bottom w:val="none" w:sz="0" w:space="0" w:color="auto"/>
                <w:right w:val="none" w:sz="0" w:space="0" w:color="auto"/>
              </w:divBdr>
            </w:div>
            <w:div w:id="108010852">
              <w:marLeft w:val="0"/>
              <w:marRight w:val="0"/>
              <w:marTop w:val="0"/>
              <w:marBottom w:val="0"/>
              <w:divBdr>
                <w:top w:val="none" w:sz="0" w:space="0" w:color="auto"/>
                <w:left w:val="none" w:sz="0" w:space="0" w:color="auto"/>
                <w:bottom w:val="none" w:sz="0" w:space="0" w:color="auto"/>
                <w:right w:val="none" w:sz="0" w:space="0" w:color="auto"/>
              </w:divBdr>
            </w:div>
            <w:div w:id="128480600">
              <w:marLeft w:val="0"/>
              <w:marRight w:val="0"/>
              <w:marTop w:val="0"/>
              <w:marBottom w:val="0"/>
              <w:divBdr>
                <w:top w:val="none" w:sz="0" w:space="0" w:color="auto"/>
                <w:left w:val="none" w:sz="0" w:space="0" w:color="auto"/>
                <w:bottom w:val="none" w:sz="0" w:space="0" w:color="auto"/>
                <w:right w:val="none" w:sz="0" w:space="0" w:color="auto"/>
              </w:divBdr>
            </w:div>
          </w:divsChild>
        </w:div>
        <w:div w:id="1748721358">
          <w:marLeft w:val="0"/>
          <w:marRight w:val="0"/>
          <w:marTop w:val="0"/>
          <w:marBottom w:val="0"/>
          <w:divBdr>
            <w:top w:val="none" w:sz="0" w:space="0" w:color="auto"/>
            <w:left w:val="none" w:sz="0" w:space="0" w:color="auto"/>
            <w:bottom w:val="none" w:sz="0" w:space="0" w:color="auto"/>
            <w:right w:val="none" w:sz="0" w:space="0" w:color="auto"/>
          </w:divBdr>
          <w:divsChild>
            <w:div w:id="141629167">
              <w:marLeft w:val="0"/>
              <w:marRight w:val="0"/>
              <w:marTop w:val="0"/>
              <w:marBottom w:val="0"/>
              <w:divBdr>
                <w:top w:val="none" w:sz="0" w:space="0" w:color="auto"/>
                <w:left w:val="none" w:sz="0" w:space="0" w:color="auto"/>
                <w:bottom w:val="none" w:sz="0" w:space="0" w:color="auto"/>
                <w:right w:val="none" w:sz="0" w:space="0" w:color="auto"/>
              </w:divBdr>
            </w:div>
            <w:div w:id="1914781166">
              <w:marLeft w:val="0"/>
              <w:marRight w:val="0"/>
              <w:marTop w:val="0"/>
              <w:marBottom w:val="0"/>
              <w:divBdr>
                <w:top w:val="none" w:sz="0" w:space="0" w:color="auto"/>
                <w:left w:val="none" w:sz="0" w:space="0" w:color="auto"/>
                <w:bottom w:val="none" w:sz="0" w:space="0" w:color="auto"/>
                <w:right w:val="none" w:sz="0" w:space="0" w:color="auto"/>
              </w:divBdr>
            </w:div>
            <w:div w:id="1986736795">
              <w:marLeft w:val="0"/>
              <w:marRight w:val="0"/>
              <w:marTop w:val="0"/>
              <w:marBottom w:val="0"/>
              <w:divBdr>
                <w:top w:val="none" w:sz="0" w:space="0" w:color="auto"/>
                <w:left w:val="none" w:sz="0" w:space="0" w:color="auto"/>
                <w:bottom w:val="none" w:sz="0" w:space="0" w:color="auto"/>
                <w:right w:val="none" w:sz="0" w:space="0" w:color="auto"/>
              </w:divBdr>
            </w:div>
            <w:div w:id="1909341444">
              <w:marLeft w:val="0"/>
              <w:marRight w:val="0"/>
              <w:marTop w:val="0"/>
              <w:marBottom w:val="0"/>
              <w:divBdr>
                <w:top w:val="none" w:sz="0" w:space="0" w:color="auto"/>
                <w:left w:val="none" w:sz="0" w:space="0" w:color="auto"/>
                <w:bottom w:val="none" w:sz="0" w:space="0" w:color="auto"/>
                <w:right w:val="none" w:sz="0" w:space="0" w:color="auto"/>
              </w:divBdr>
            </w:div>
            <w:div w:id="1768847564">
              <w:marLeft w:val="0"/>
              <w:marRight w:val="0"/>
              <w:marTop w:val="0"/>
              <w:marBottom w:val="0"/>
              <w:divBdr>
                <w:top w:val="none" w:sz="0" w:space="0" w:color="auto"/>
                <w:left w:val="none" w:sz="0" w:space="0" w:color="auto"/>
                <w:bottom w:val="none" w:sz="0" w:space="0" w:color="auto"/>
                <w:right w:val="none" w:sz="0" w:space="0" w:color="auto"/>
              </w:divBdr>
            </w:div>
          </w:divsChild>
        </w:div>
        <w:div w:id="876313158">
          <w:marLeft w:val="0"/>
          <w:marRight w:val="0"/>
          <w:marTop w:val="0"/>
          <w:marBottom w:val="0"/>
          <w:divBdr>
            <w:top w:val="none" w:sz="0" w:space="0" w:color="auto"/>
            <w:left w:val="none" w:sz="0" w:space="0" w:color="auto"/>
            <w:bottom w:val="none" w:sz="0" w:space="0" w:color="auto"/>
            <w:right w:val="none" w:sz="0" w:space="0" w:color="auto"/>
          </w:divBdr>
          <w:divsChild>
            <w:div w:id="691417133">
              <w:marLeft w:val="0"/>
              <w:marRight w:val="0"/>
              <w:marTop w:val="0"/>
              <w:marBottom w:val="0"/>
              <w:divBdr>
                <w:top w:val="none" w:sz="0" w:space="0" w:color="auto"/>
                <w:left w:val="none" w:sz="0" w:space="0" w:color="auto"/>
                <w:bottom w:val="none" w:sz="0" w:space="0" w:color="auto"/>
                <w:right w:val="none" w:sz="0" w:space="0" w:color="auto"/>
              </w:divBdr>
            </w:div>
            <w:div w:id="1299796119">
              <w:marLeft w:val="0"/>
              <w:marRight w:val="0"/>
              <w:marTop w:val="0"/>
              <w:marBottom w:val="0"/>
              <w:divBdr>
                <w:top w:val="none" w:sz="0" w:space="0" w:color="auto"/>
                <w:left w:val="none" w:sz="0" w:space="0" w:color="auto"/>
                <w:bottom w:val="none" w:sz="0" w:space="0" w:color="auto"/>
                <w:right w:val="none" w:sz="0" w:space="0" w:color="auto"/>
              </w:divBdr>
            </w:div>
            <w:div w:id="1225066971">
              <w:marLeft w:val="0"/>
              <w:marRight w:val="0"/>
              <w:marTop w:val="0"/>
              <w:marBottom w:val="0"/>
              <w:divBdr>
                <w:top w:val="none" w:sz="0" w:space="0" w:color="auto"/>
                <w:left w:val="none" w:sz="0" w:space="0" w:color="auto"/>
                <w:bottom w:val="none" w:sz="0" w:space="0" w:color="auto"/>
                <w:right w:val="none" w:sz="0" w:space="0" w:color="auto"/>
              </w:divBdr>
            </w:div>
            <w:div w:id="580874651">
              <w:marLeft w:val="0"/>
              <w:marRight w:val="0"/>
              <w:marTop w:val="0"/>
              <w:marBottom w:val="0"/>
              <w:divBdr>
                <w:top w:val="none" w:sz="0" w:space="0" w:color="auto"/>
                <w:left w:val="none" w:sz="0" w:space="0" w:color="auto"/>
                <w:bottom w:val="none" w:sz="0" w:space="0" w:color="auto"/>
                <w:right w:val="none" w:sz="0" w:space="0" w:color="auto"/>
              </w:divBdr>
            </w:div>
            <w:div w:id="2001884070">
              <w:marLeft w:val="0"/>
              <w:marRight w:val="0"/>
              <w:marTop w:val="0"/>
              <w:marBottom w:val="0"/>
              <w:divBdr>
                <w:top w:val="none" w:sz="0" w:space="0" w:color="auto"/>
                <w:left w:val="none" w:sz="0" w:space="0" w:color="auto"/>
                <w:bottom w:val="none" w:sz="0" w:space="0" w:color="auto"/>
                <w:right w:val="none" w:sz="0" w:space="0" w:color="auto"/>
              </w:divBdr>
            </w:div>
          </w:divsChild>
        </w:div>
        <w:div w:id="1153595794">
          <w:marLeft w:val="0"/>
          <w:marRight w:val="0"/>
          <w:marTop w:val="0"/>
          <w:marBottom w:val="0"/>
          <w:divBdr>
            <w:top w:val="none" w:sz="0" w:space="0" w:color="auto"/>
            <w:left w:val="none" w:sz="0" w:space="0" w:color="auto"/>
            <w:bottom w:val="none" w:sz="0" w:space="0" w:color="auto"/>
            <w:right w:val="none" w:sz="0" w:space="0" w:color="auto"/>
          </w:divBdr>
          <w:divsChild>
            <w:div w:id="1852715243">
              <w:marLeft w:val="0"/>
              <w:marRight w:val="0"/>
              <w:marTop w:val="0"/>
              <w:marBottom w:val="0"/>
              <w:divBdr>
                <w:top w:val="none" w:sz="0" w:space="0" w:color="auto"/>
                <w:left w:val="none" w:sz="0" w:space="0" w:color="auto"/>
                <w:bottom w:val="none" w:sz="0" w:space="0" w:color="auto"/>
                <w:right w:val="none" w:sz="0" w:space="0" w:color="auto"/>
              </w:divBdr>
            </w:div>
            <w:div w:id="1183133886">
              <w:marLeft w:val="0"/>
              <w:marRight w:val="0"/>
              <w:marTop w:val="0"/>
              <w:marBottom w:val="0"/>
              <w:divBdr>
                <w:top w:val="none" w:sz="0" w:space="0" w:color="auto"/>
                <w:left w:val="none" w:sz="0" w:space="0" w:color="auto"/>
                <w:bottom w:val="none" w:sz="0" w:space="0" w:color="auto"/>
                <w:right w:val="none" w:sz="0" w:space="0" w:color="auto"/>
              </w:divBdr>
            </w:div>
            <w:div w:id="2115511166">
              <w:marLeft w:val="0"/>
              <w:marRight w:val="0"/>
              <w:marTop w:val="0"/>
              <w:marBottom w:val="0"/>
              <w:divBdr>
                <w:top w:val="none" w:sz="0" w:space="0" w:color="auto"/>
                <w:left w:val="none" w:sz="0" w:space="0" w:color="auto"/>
                <w:bottom w:val="none" w:sz="0" w:space="0" w:color="auto"/>
                <w:right w:val="none" w:sz="0" w:space="0" w:color="auto"/>
              </w:divBdr>
            </w:div>
            <w:div w:id="569727880">
              <w:marLeft w:val="0"/>
              <w:marRight w:val="0"/>
              <w:marTop w:val="0"/>
              <w:marBottom w:val="0"/>
              <w:divBdr>
                <w:top w:val="none" w:sz="0" w:space="0" w:color="auto"/>
                <w:left w:val="none" w:sz="0" w:space="0" w:color="auto"/>
                <w:bottom w:val="none" w:sz="0" w:space="0" w:color="auto"/>
                <w:right w:val="none" w:sz="0" w:space="0" w:color="auto"/>
              </w:divBdr>
            </w:div>
            <w:div w:id="380981719">
              <w:marLeft w:val="0"/>
              <w:marRight w:val="0"/>
              <w:marTop w:val="0"/>
              <w:marBottom w:val="0"/>
              <w:divBdr>
                <w:top w:val="none" w:sz="0" w:space="0" w:color="auto"/>
                <w:left w:val="none" w:sz="0" w:space="0" w:color="auto"/>
                <w:bottom w:val="none" w:sz="0" w:space="0" w:color="auto"/>
                <w:right w:val="none" w:sz="0" w:space="0" w:color="auto"/>
              </w:divBdr>
            </w:div>
          </w:divsChild>
        </w:div>
        <w:div w:id="444273545">
          <w:marLeft w:val="0"/>
          <w:marRight w:val="0"/>
          <w:marTop w:val="0"/>
          <w:marBottom w:val="0"/>
          <w:divBdr>
            <w:top w:val="none" w:sz="0" w:space="0" w:color="auto"/>
            <w:left w:val="none" w:sz="0" w:space="0" w:color="auto"/>
            <w:bottom w:val="none" w:sz="0" w:space="0" w:color="auto"/>
            <w:right w:val="none" w:sz="0" w:space="0" w:color="auto"/>
          </w:divBdr>
          <w:divsChild>
            <w:div w:id="585959978">
              <w:marLeft w:val="0"/>
              <w:marRight w:val="0"/>
              <w:marTop w:val="0"/>
              <w:marBottom w:val="0"/>
              <w:divBdr>
                <w:top w:val="none" w:sz="0" w:space="0" w:color="auto"/>
                <w:left w:val="none" w:sz="0" w:space="0" w:color="auto"/>
                <w:bottom w:val="none" w:sz="0" w:space="0" w:color="auto"/>
                <w:right w:val="none" w:sz="0" w:space="0" w:color="auto"/>
              </w:divBdr>
            </w:div>
            <w:div w:id="1929122039">
              <w:marLeft w:val="0"/>
              <w:marRight w:val="0"/>
              <w:marTop w:val="0"/>
              <w:marBottom w:val="0"/>
              <w:divBdr>
                <w:top w:val="none" w:sz="0" w:space="0" w:color="auto"/>
                <w:left w:val="none" w:sz="0" w:space="0" w:color="auto"/>
                <w:bottom w:val="none" w:sz="0" w:space="0" w:color="auto"/>
                <w:right w:val="none" w:sz="0" w:space="0" w:color="auto"/>
              </w:divBdr>
            </w:div>
            <w:div w:id="493641004">
              <w:marLeft w:val="0"/>
              <w:marRight w:val="0"/>
              <w:marTop w:val="0"/>
              <w:marBottom w:val="0"/>
              <w:divBdr>
                <w:top w:val="none" w:sz="0" w:space="0" w:color="auto"/>
                <w:left w:val="none" w:sz="0" w:space="0" w:color="auto"/>
                <w:bottom w:val="none" w:sz="0" w:space="0" w:color="auto"/>
                <w:right w:val="none" w:sz="0" w:space="0" w:color="auto"/>
              </w:divBdr>
            </w:div>
            <w:div w:id="97024513">
              <w:marLeft w:val="0"/>
              <w:marRight w:val="0"/>
              <w:marTop w:val="0"/>
              <w:marBottom w:val="0"/>
              <w:divBdr>
                <w:top w:val="none" w:sz="0" w:space="0" w:color="auto"/>
                <w:left w:val="none" w:sz="0" w:space="0" w:color="auto"/>
                <w:bottom w:val="none" w:sz="0" w:space="0" w:color="auto"/>
                <w:right w:val="none" w:sz="0" w:space="0" w:color="auto"/>
              </w:divBdr>
            </w:div>
            <w:div w:id="112335594">
              <w:marLeft w:val="0"/>
              <w:marRight w:val="0"/>
              <w:marTop w:val="0"/>
              <w:marBottom w:val="0"/>
              <w:divBdr>
                <w:top w:val="none" w:sz="0" w:space="0" w:color="auto"/>
                <w:left w:val="none" w:sz="0" w:space="0" w:color="auto"/>
                <w:bottom w:val="none" w:sz="0" w:space="0" w:color="auto"/>
                <w:right w:val="none" w:sz="0" w:space="0" w:color="auto"/>
              </w:divBdr>
            </w:div>
          </w:divsChild>
        </w:div>
        <w:div w:id="875969972">
          <w:marLeft w:val="0"/>
          <w:marRight w:val="0"/>
          <w:marTop w:val="0"/>
          <w:marBottom w:val="0"/>
          <w:divBdr>
            <w:top w:val="none" w:sz="0" w:space="0" w:color="auto"/>
            <w:left w:val="none" w:sz="0" w:space="0" w:color="auto"/>
            <w:bottom w:val="none" w:sz="0" w:space="0" w:color="auto"/>
            <w:right w:val="none" w:sz="0" w:space="0" w:color="auto"/>
          </w:divBdr>
          <w:divsChild>
            <w:div w:id="2105421768">
              <w:marLeft w:val="0"/>
              <w:marRight w:val="0"/>
              <w:marTop w:val="0"/>
              <w:marBottom w:val="0"/>
              <w:divBdr>
                <w:top w:val="none" w:sz="0" w:space="0" w:color="auto"/>
                <w:left w:val="none" w:sz="0" w:space="0" w:color="auto"/>
                <w:bottom w:val="none" w:sz="0" w:space="0" w:color="auto"/>
                <w:right w:val="none" w:sz="0" w:space="0" w:color="auto"/>
              </w:divBdr>
            </w:div>
            <w:div w:id="1727412856">
              <w:marLeft w:val="0"/>
              <w:marRight w:val="0"/>
              <w:marTop w:val="0"/>
              <w:marBottom w:val="0"/>
              <w:divBdr>
                <w:top w:val="none" w:sz="0" w:space="0" w:color="auto"/>
                <w:left w:val="none" w:sz="0" w:space="0" w:color="auto"/>
                <w:bottom w:val="none" w:sz="0" w:space="0" w:color="auto"/>
                <w:right w:val="none" w:sz="0" w:space="0" w:color="auto"/>
              </w:divBdr>
            </w:div>
            <w:div w:id="574895260">
              <w:marLeft w:val="0"/>
              <w:marRight w:val="0"/>
              <w:marTop w:val="0"/>
              <w:marBottom w:val="0"/>
              <w:divBdr>
                <w:top w:val="none" w:sz="0" w:space="0" w:color="auto"/>
                <w:left w:val="none" w:sz="0" w:space="0" w:color="auto"/>
                <w:bottom w:val="none" w:sz="0" w:space="0" w:color="auto"/>
                <w:right w:val="none" w:sz="0" w:space="0" w:color="auto"/>
              </w:divBdr>
            </w:div>
            <w:div w:id="1606574600">
              <w:marLeft w:val="0"/>
              <w:marRight w:val="0"/>
              <w:marTop w:val="0"/>
              <w:marBottom w:val="0"/>
              <w:divBdr>
                <w:top w:val="none" w:sz="0" w:space="0" w:color="auto"/>
                <w:left w:val="none" w:sz="0" w:space="0" w:color="auto"/>
                <w:bottom w:val="none" w:sz="0" w:space="0" w:color="auto"/>
                <w:right w:val="none" w:sz="0" w:space="0" w:color="auto"/>
              </w:divBdr>
            </w:div>
            <w:div w:id="1995988376">
              <w:marLeft w:val="0"/>
              <w:marRight w:val="0"/>
              <w:marTop w:val="0"/>
              <w:marBottom w:val="0"/>
              <w:divBdr>
                <w:top w:val="none" w:sz="0" w:space="0" w:color="auto"/>
                <w:left w:val="none" w:sz="0" w:space="0" w:color="auto"/>
                <w:bottom w:val="none" w:sz="0" w:space="0" w:color="auto"/>
                <w:right w:val="none" w:sz="0" w:space="0" w:color="auto"/>
              </w:divBdr>
            </w:div>
          </w:divsChild>
        </w:div>
        <w:div w:id="1543250968">
          <w:marLeft w:val="0"/>
          <w:marRight w:val="0"/>
          <w:marTop w:val="0"/>
          <w:marBottom w:val="0"/>
          <w:divBdr>
            <w:top w:val="none" w:sz="0" w:space="0" w:color="auto"/>
            <w:left w:val="none" w:sz="0" w:space="0" w:color="auto"/>
            <w:bottom w:val="none" w:sz="0" w:space="0" w:color="auto"/>
            <w:right w:val="none" w:sz="0" w:space="0" w:color="auto"/>
          </w:divBdr>
          <w:divsChild>
            <w:div w:id="623655100">
              <w:marLeft w:val="0"/>
              <w:marRight w:val="0"/>
              <w:marTop w:val="0"/>
              <w:marBottom w:val="0"/>
              <w:divBdr>
                <w:top w:val="none" w:sz="0" w:space="0" w:color="auto"/>
                <w:left w:val="none" w:sz="0" w:space="0" w:color="auto"/>
                <w:bottom w:val="none" w:sz="0" w:space="0" w:color="auto"/>
                <w:right w:val="none" w:sz="0" w:space="0" w:color="auto"/>
              </w:divBdr>
            </w:div>
            <w:div w:id="233592600">
              <w:marLeft w:val="0"/>
              <w:marRight w:val="0"/>
              <w:marTop w:val="0"/>
              <w:marBottom w:val="0"/>
              <w:divBdr>
                <w:top w:val="none" w:sz="0" w:space="0" w:color="auto"/>
                <w:left w:val="none" w:sz="0" w:space="0" w:color="auto"/>
                <w:bottom w:val="none" w:sz="0" w:space="0" w:color="auto"/>
                <w:right w:val="none" w:sz="0" w:space="0" w:color="auto"/>
              </w:divBdr>
            </w:div>
            <w:div w:id="1733121226">
              <w:marLeft w:val="0"/>
              <w:marRight w:val="0"/>
              <w:marTop w:val="0"/>
              <w:marBottom w:val="0"/>
              <w:divBdr>
                <w:top w:val="none" w:sz="0" w:space="0" w:color="auto"/>
                <w:left w:val="none" w:sz="0" w:space="0" w:color="auto"/>
                <w:bottom w:val="none" w:sz="0" w:space="0" w:color="auto"/>
                <w:right w:val="none" w:sz="0" w:space="0" w:color="auto"/>
              </w:divBdr>
            </w:div>
            <w:div w:id="1659309286">
              <w:marLeft w:val="0"/>
              <w:marRight w:val="0"/>
              <w:marTop w:val="0"/>
              <w:marBottom w:val="0"/>
              <w:divBdr>
                <w:top w:val="none" w:sz="0" w:space="0" w:color="auto"/>
                <w:left w:val="none" w:sz="0" w:space="0" w:color="auto"/>
                <w:bottom w:val="none" w:sz="0" w:space="0" w:color="auto"/>
                <w:right w:val="none" w:sz="0" w:space="0" w:color="auto"/>
              </w:divBdr>
            </w:div>
            <w:div w:id="1266497055">
              <w:marLeft w:val="0"/>
              <w:marRight w:val="0"/>
              <w:marTop w:val="0"/>
              <w:marBottom w:val="0"/>
              <w:divBdr>
                <w:top w:val="none" w:sz="0" w:space="0" w:color="auto"/>
                <w:left w:val="none" w:sz="0" w:space="0" w:color="auto"/>
                <w:bottom w:val="none" w:sz="0" w:space="0" w:color="auto"/>
                <w:right w:val="none" w:sz="0" w:space="0" w:color="auto"/>
              </w:divBdr>
            </w:div>
          </w:divsChild>
        </w:div>
        <w:div w:id="1155683408">
          <w:marLeft w:val="0"/>
          <w:marRight w:val="0"/>
          <w:marTop w:val="0"/>
          <w:marBottom w:val="0"/>
          <w:divBdr>
            <w:top w:val="none" w:sz="0" w:space="0" w:color="auto"/>
            <w:left w:val="none" w:sz="0" w:space="0" w:color="auto"/>
            <w:bottom w:val="none" w:sz="0" w:space="0" w:color="auto"/>
            <w:right w:val="none" w:sz="0" w:space="0" w:color="auto"/>
          </w:divBdr>
          <w:divsChild>
            <w:div w:id="1351568651">
              <w:marLeft w:val="0"/>
              <w:marRight w:val="0"/>
              <w:marTop w:val="0"/>
              <w:marBottom w:val="0"/>
              <w:divBdr>
                <w:top w:val="none" w:sz="0" w:space="0" w:color="auto"/>
                <w:left w:val="none" w:sz="0" w:space="0" w:color="auto"/>
                <w:bottom w:val="none" w:sz="0" w:space="0" w:color="auto"/>
                <w:right w:val="none" w:sz="0" w:space="0" w:color="auto"/>
              </w:divBdr>
            </w:div>
            <w:div w:id="2097550873">
              <w:marLeft w:val="0"/>
              <w:marRight w:val="0"/>
              <w:marTop w:val="0"/>
              <w:marBottom w:val="0"/>
              <w:divBdr>
                <w:top w:val="none" w:sz="0" w:space="0" w:color="auto"/>
                <w:left w:val="none" w:sz="0" w:space="0" w:color="auto"/>
                <w:bottom w:val="none" w:sz="0" w:space="0" w:color="auto"/>
                <w:right w:val="none" w:sz="0" w:space="0" w:color="auto"/>
              </w:divBdr>
            </w:div>
            <w:div w:id="1366442831">
              <w:marLeft w:val="0"/>
              <w:marRight w:val="0"/>
              <w:marTop w:val="0"/>
              <w:marBottom w:val="0"/>
              <w:divBdr>
                <w:top w:val="none" w:sz="0" w:space="0" w:color="auto"/>
                <w:left w:val="none" w:sz="0" w:space="0" w:color="auto"/>
                <w:bottom w:val="none" w:sz="0" w:space="0" w:color="auto"/>
                <w:right w:val="none" w:sz="0" w:space="0" w:color="auto"/>
              </w:divBdr>
            </w:div>
            <w:div w:id="873687799">
              <w:marLeft w:val="0"/>
              <w:marRight w:val="0"/>
              <w:marTop w:val="0"/>
              <w:marBottom w:val="0"/>
              <w:divBdr>
                <w:top w:val="none" w:sz="0" w:space="0" w:color="auto"/>
                <w:left w:val="none" w:sz="0" w:space="0" w:color="auto"/>
                <w:bottom w:val="none" w:sz="0" w:space="0" w:color="auto"/>
                <w:right w:val="none" w:sz="0" w:space="0" w:color="auto"/>
              </w:divBdr>
            </w:div>
            <w:div w:id="535968056">
              <w:marLeft w:val="0"/>
              <w:marRight w:val="0"/>
              <w:marTop w:val="0"/>
              <w:marBottom w:val="0"/>
              <w:divBdr>
                <w:top w:val="none" w:sz="0" w:space="0" w:color="auto"/>
                <w:left w:val="none" w:sz="0" w:space="0" w:color="auto"/>
                <w:bottom w:val="none" w:sz="0" w:space="0" w:color="auto"/>
                <w:right w:val="none" w:sz="0" w:space="0" w:color="auto"/>
              </w:divBdr>
            </w:div>
          </w:divsChild>
        </w:div>
        <w:div w:id="782459244">
          <w:marLeft w:val="0"/>
          <w:marRight w:val="0"/>
          <w:marTop w:val="0"/>
          <w:marBottom w:val="0"/>
          <w:divBdr>
            <w:top w:val="none" w:sz="0" w:space="0" w:color="auto"/>
            <w:left w:val="none" w:sz="0" w:space="0" w:color="auto"/>
            <w:bottom w:val="none" w:sz="0" w:space="0" w:color="auto"/>
            <w:right w:val="none" w:sz="0" w:space="0" w:color="auto"/>
          </w:divBdr>
          <w:divsChild>
            <w:div w:id="2060518492">
              <w:marLeft w:val="0"/>
              <w:marRight w:val="0"/>
              <w:marTop w:val="0"/>
              <w:marBottom w:val="0"/>
              <w:divBdr>
                <w:top w:val="none" w:sz="0" w:space="0" w:color="auto"/>
                <w:left w:val="none" w:sz="0" w:space="0" w:color="auto"/>
                <w:bottom w:val="none" w:sz="0" w:space="0" w:color="auto"/>
                <w:right w:val="none" w:sz="0" w:space="0" w:color="auto"/>
              </w:divBdr>
            </w:div>
            <w:div w:id="1492409292">
              <w:marLeft w:val="0"/>
              <w:marRight w:val="0"/>
              <w:marTop w:val="0"/>
              <w:marBottom w:val="0"/>
              <w:divBdr>
                <w:top w:val="none" w:sz="0" w:space="0" w:color="auto"/>
                <w:left w:val="none" w:sz="0" w:space="0" w:color="auto"/>
                <w:bottom w:val="none" w:sz="0" w:space="0" w:color="auto"/>
                <w:right w:val="none" w:sz="0" w:space="0" w:color="auto"/>
              </w:divBdr>
            </w:div>
            <w:div w:id="1196693990">
              <w:marLeft w:val="0"/>
              <w:marRight w:val="0"/>
              <w:marTop w:val="0"/>
              <w:marBottom w:val="0"/>
              <w:divBdr>
                <w:top w:val="none" w:sz="0" w:space="0" w:color="auto"/>
                <w:left w:val="none" w:sz="0" w:space="0" w:color="auto"/>
                <w:bottom w:val="none" w:sz="0" w:space="0" w:color="auto"/>
                <w:right w:val="none" w:sz="0" w:space="0" w:color="auto"/>
              </w:divBdr>
            </w:div>
            <w:div w:id="614605048">
              <w:marLeft w:val="0"/>
              <w:marRight w:val="0"/>
              <w:marTop w:val="0"/>
              <w:marBottom w:val="0"/>
              <w:divBdr>
                <w:top w:val="none" w:sz="0" w:space="0" w:color="auto"/>
                <w:left w:val="none" w:sz="0" w:space="0" w:color="auto"/>
                <w:bottom w:val="none" w:sz="0" w:space="0" w:color="auto"/>
                <w:right w:val="none" w:sz="0" w:space="0" w:color="auto"/>
              </w:divBdr>
            </w:div>
            <w:div w:id="1798402848">
              <w:marLeft w:val="0"/>
              <w:marRight w:val="0"/>
              <w:marTop w:val="0"/>
              <w:marBottom w:val="0"/>
              <w:divBdr>
                <w:top w:val="none" w:sz="0" w:space="0" w:color="auto"/>
                <w:left w:val="none" w:sz="0" w:space="0" w:color="auto"/>
                <w:bottom w:val="none" w:sz="0" w:space="0" w:color="auto"/>
                <w:right w:val="none" w:sz="0" w:space="0" w:color="auto"/>
              </w:divBdr>
            </w:div>
          </w:divsChild>
        </w:div>
        <w:div w:id="1148284240">
          <w:marLeft w:val="0"/>
          <w:marRight w:val="0"/>
          <w:marTop w:val="0"/>
          <w:marBottom w:val="0"/>
          <w:divBdr>
            <w:top w:val="none" w:sz="0" w:space="0" w:color="auto"/>
            <w:left w:val="none" w:sz="0" w:space="0" w:color="auto"/>
            <w:bottom w:val="none" w:sz="0" w:space="0" w:color="auto"/>
            <w:right w:val="none" w:sz="0" w:space="0" w:color="auto"/>
          </w:divBdr>
          <w:divsChild>
            <w:div w:id="1011448095">
              <w:marLeft w:val="0"/>
              <w:marRight w:val="0"/>
              <w:marTop w:val="0"/>
              <w:marBottom w:val="0"/>
              <w:divBdr>
                <w:top w:val="none" w:sz="0" w:space="0" w:color="auto"/>
                <w:left w:val="none" w:sz="0" w:space="0" w:color="auto"/>
                <w:bottom w:val="none" w:sz="0" w:space="0" w:color="auto"/>
                <w:right w:val="none" w:sz="0" w:space="0" w:color="auto"/>
              </w:divBdr>
            </w:div>
            <w:div w:id="999576796">
              <w:marLeft w:val="0"/>
              <w:marRight w:val="0"/>
              <w:marTop w:val="0"/>
              <w:marBottom w:val="0"/>
              <w:divBdr>
                <w:top w:val="none" w:sz="0" w:space="0" w:color="auto"/>
                <w:left w:val="none" w:sz="0" w:space="0" w:color="auto"/>
                <w:bottom w:val="none" w:sz="0" w:space="0" w:color="auto"/>
                <w:right w:val="none" w:sz="0" w:space="0" w:color="auto"/>
              </w:divBdr>
            </w:div>
            <w:div w:id="1544441181">
              <w:marLeft w:val="0"/>
              <w:marRight w:val="0"/>
              <w:marTop w:val="0"/>
              <w:marBottom w:val="0"/>
              <w:divBdr>
                <w:top w:val="none" w:sz="0" w:space="0" w:color="auto"/>
                <w:left w:val="none" w:sz="0" w:space="0" w:color="auto"/>
                <w:bottom w:val="none" w:sz="0" w:space="0" w:color="auto"/>
                <w:right w:val="none" w:sz="0" w:space="0" w:color="auto"/>
              </w:divBdr>
            </w:div>
            <w:div w:id="123082735">
              <w:marLeft w:val="0"/>
              <w:marRight w:val="0"/>
              <w:marTop w:val="0"/>
              <w:marBottom w:val="0"/>
              <w:divBdr>
                <w:top w:val="none" w:sz="0" w:space="0" w:color="auto"/>
                <w:left w:val="none" w:sz="0" w:space="0" w:color="auto"/>
                <w:bottom w:val="none" w:sz="0" w:space="0" w:color="auto"/>
                <w:right w:val="none" w:sz="0" w:space="0" w:color="auto"/>
              </w:divBdr>
            </w:div>
            <w:div w:id="923563852">
              <w:marLeft w:val="0"/>
              <w:marRight w:val="0"/>
              <w:marTop w:val="0"/>
              <w:marBottom w:val="0"/>
              <w:divBdr>
                <w:top w:val="none" w:sz="0" w:space="0" w:color="auto"/>
                <w:left w:val="none" w:sz="0" w:space="0" w:color="auto"/>
                <w:bottom w:val="none" w:sz="0" w:space="0" w:color="auto"/>
                <w:right w:val="none" w:sz="0" w:space="0" w:color="auto"/>
              </w:divBdr>
            </w:div>
          </w:divsChild>
        </w:div>
        <w:div w:id="344015272">
          <w:marLeft w:val="0"/>
          <w:marRight w:val="0"/>
          <w:marTop w:val="0"/>
          <w:marBottom w:val="0"/>
          <w:divBdr>
            <w:top w:val="none" w:sz="0" w:space="0" w:color="auto"/>
            <w:left w:val="none" w:sz="0" w:space="0" w:color="auto"/>
            <w:bottom w:val="none" w:sz="0" w:space="0" w:color="auto"/>
            <w:right w:val="none" w:sz="0" w:space="0" w:color="auto"/>
          </w:divBdr>
          <w:divsChild>
            <w:div w:id="1060326595">
              <w:marLeft w:val="0"/>
              <w:marRight w:val="0"/>
              <w:marTop w:val="0"/>
              <w:marBottom w:val="0"/>
              <w:divBdr>
                <w:top w:val="none" w:sz="0" w:space="0" w:color="auto"/>
                <w:left w:val="none" w:sz="0" w:space="0" w:color="auto"/>
                <w:bottom w:val="none" w:sz="0" w:space="0" w:color="auto"/>
                <w:right w:val="none" w:sz="0" w:space="0" w:color="auto"/>
              </w:divBdr>
            </w:div>
            <w:div w:id="143589440">
              <w:marLeft w:val="0"/>
              <w:marRight w:val="0"/>
              <w:marTop w:val="0"/>
              <w:marBottom w:val="0"/>
              <w:divBdr>
                <w:top w:val="none" w:sz="0" w:space="0" w:color="auto"/>
                <w:left w:val="none" w:sz="0" w:space="0" w:color="auto"/>
                <w:bottom w:val="none" w:sz="0" w:space="0" w:color="auto"/>
                <w:right w:val="none" w:sz="0" w:space="0" w:color="auto"/>
              </w:divBdr>
            </w:div>
            <w:div w:id="723452376">
              <w:marLeft w:val="0"/>
              <w:marRight w:val="0"/>
              <w:marTop w:val="0"/>
              <w:marBottom w:val="0"/>
              <w:divBdr>
                <w:top w:val="none" w:sz="0" w:space="0" w:color="auto"/>
                <w:left w:val="none" w:sz="0" w:space="0" w:color="auto"/>
                <w:bottom w:val="none" w:sz="0" w:space="0" w:color="auto"/>
                <w:right w:val="none" w:sz="0" w:space="0" w:color="auto"/>
              </w:divBdr>
            </w:div>
            <w:div w:id="358815881">
              <w:marLeft w:val="0"/>
              <w:marRight w:val="0"/>
              <w:marTop w:val="0"/>
              <w:marBottom w:val="0"/>
              <w:divBdr>
                <w:top w:val="none" w:sz="0" w:space="0" w:color="auto"/>
                <w:left w:val="none" w:sz="0" w:space="0" w:color="auto"/>
                <w:bottom w:val="none" w:sz="0" w:space="0" w:color="auto"/>
                <w:right w:val="none" w:sz="0" w:space="0" w:color="auto"/>
              </w:divBdr>
            </w:div>
            <w:div w:id="1110664717">
              <w:marLeft w:val="0"/>
              <w:marRight w:val="0"/>
              <w:marTop w:val="0"/>
              <w:marBottom w:val="0"/>
              <w:divBdr>
                <w:top w:val="none" w:sz="0" w:space="0" w:color="auto"/>
                <w:left w:val="none" w:sz="0" w:space="0" w:color="auto"/>
                <w:bottom w:val="none" w:sz="0" w:space="0" w:color="auto"/>
                <w:right w:val="none" w:sz="0" w:space="0" w:color="auto"/>
              </w:divBdr>
            </w:div>
          </w:divsChild>
        </w:div>
        <w:div w:id="1183279924">
          <w:marLeft w:val="0"/>
          <w:marRight w:val="0"/>
          <w:marTop w:val="0"/>
          <w:marBottom w:val="0"/>
          <w:divBdr>
            <w:top w:val="none" w:sz="0" w:space="0" w:color="auto"/>
            <w:left w:val="none" w:sz="0" w:space="0" w:color="auto"/>
            <w:bottom w:val="none" w:sz="0" w:space="0" w:color="auto"/>
            <w:right w:val="none" w:sz="0" w:space="0" w:color="auto"/>
          </w:divBdr>
          <w:divsChild>
            <w:div w:id="610557018">
              <w:marLeft w:val="0"/>
              <w:marRight w:val="0"/>
              <w:marTop w:val="0"/>
              <w:marBottom w:val="0"/>
              <w:divBdr>
                <w:top w:val="none" w:sz="0" w:space="0" w:color="auto"/>
                <w:left w:val="none" w:sz="0" w:space="0" w:color="auto"/>
                <w:bottom w:val="none" w:sz="0" w:space="0" w:color="auto"/>
                <w:right w:val="none" w:sz="0" w:space="0" w:color="auto"/>
              </w:divBdr>
            </w:div>
            <w:div w:id="71703614">
              <w:marLeft w:val="0"/>
              <w:marRight w:val="0"/>
              <w:marTop w:val="0"/>
              <w:marBottom w:val="0"/>
              <w:divBdr>
                <w:top w:val="none" w:sz="0" w:space="0" w:color="auto"/>
                <w:left w:val="none" w:sz="0" w:space="0" w:color="auto"/>
                <w:bottom w:val="none" w:sz="0" w:space="0" w:color="auto"/>
                <w:right w:val="none" w:sz="0" w:space="0" w:color="auto"/>
              </w:divBdr>
            </w:div>
            <w:div w:id="1268392186">
              <w:marLeft w:val="0"/>
              <w:marRight w:val="0"/>
              <w:marTop w:val="0"/>
              <w:marBottom w:val="0"/>
              <w:divBdr>
                <w:top w:val="none" w:sz="0" w:space="0" w:color="auto"/>
                <w:left w:val="none" w:sz="0" w:space="0" w:color="auto"/>
                <w:bottom w:val="none" w:sz="0" w:space="0" w:color="auto"/>
                <w:right w:val="none" w:sz="0" w:space="0" w:color="auto"/>
              </w:divBdr>
            </w:div>
            <w:div w:id="391461697">
              <w:marLeft w:val="0"/>
              <w:marRight w:val="0"/>
              <w:marTop w:val="0"/>
              <w:marBottom w:val="0"/>
              <w:divBdr>
                <w:top w:val="none" w:sz="0" w:space="0" w:color="auto"/>
                <w:left w:val="none" w:sz="0" w:space="0" w:color="auto"/>
                <w:bottom w:val="none" w:sz="0" w:space="0" w:color="auto"/>
                <w:right w:val="none" w:sz="0" w:space="0" w:color="auto"/>
              </w:divBdr>
            </w:div>
            <w:div w:id="303896189">
              <w:marLeft w:val="0"/>
              <w:marRight w:val="0"/>
              <w:marTop w:val="0"/>
              <w:marBottom w:val="0"/>
              <w:divBdr>
                <w:top w:val="none" w:sz="0" w:space="0" w:color="auto"/>
                <w:left w:val="none" w:sz="0" w:space="0" w:color="auto"/>
                <w:bottom w:val="none" w:sz="0" w:space="0" w:color="auto"/>
                <w:right w:val="none" w:sz="0" w:space="0" w:color="auto"/>
              </w:divBdr>
            </w:div>
          </w:divsChild>
        </w:div>
        <w:div w:id="1821540001">
          <w:marLeft w:val="0"/>
          <w:marRight w:val="0"/>
          <w:marTop w:val="0"/>
          <w:marBottom w:val="0"/>
          <w:divBdr>
            <w:top w:val="none" w:sz="0" w:space="0" w:color="auto"/>
            <w:left w:val="none" w:sz="0" w:space="0" w:color="auto"/>
            <w:bottom w:val="none" w:sz="0" w:space="0" w:color="auto"/>
            <w:right w:val="none" w:sz="0" w:space="0" w:color="auto"/>
          </w:divBdr>
          <w:divsChild>
            <w:div w:id="1223256055">
              <w:marLeft w:val="0"/>
              <w:marRight w:val="0"/>
              <w:marTop w:val="0"/>
              <w:marBottom w:val="0"/>
              <w:divBdr>
                <w:top w:val="none" w:sz="0" w:space="0" w:color="auto"/>
                <w:left w:val="none" w:sz="0" w:space="0" w:color="auto"/>
                <w:bottom w:val="none" w:sz="0" w:space="0" w:color="auto"/>
                <w:right w:val="none" w:sz="0" w:space="0" w:color="auto"/>
              </w:divBdr>
            </w:div>
            <w:div w:id="1545406400">
              <w:marLeft w:val="0"/>
              <w:marRight w:val="0"/>
              <w:marTop w:val="0"/>
              <w:marBottom w:val="0"/>
              <w:divBdr>
                <w:top w:val="none" w:sz="0" w:space="0" w:color="auto"/>
                <w:left w:val="none" w:sz="0" w:space="0" w:color="auto"/>
                <w:bottom w:val="none" w:sz="0" w:space="0" w:color="auto"/>
                <w:right w:val="none" w:sz="0" w:space="0" w:color="auto"/>
              </w:divBdr>
            </w:div>
            <w:div w:id="1688294074">
              <w:marLeft w:val="0"/>
              <w:marRight w:val="0"/>
              <w:marTop w:val="0"/>
              <w:marBottom w:val="0"/>
              <w:divBdr>
                <w:top w:val="none" w:sz="0" w:space="0" w:color="auto"/>
                <w:left w:val="none" w:sz="0" w:space="0" w:color="auto"/>
                <w:bottom w:val="none" w:sz="0" w:space="0" w:color="auto"/>
                <w:right w:val="none" w:sz="0" w:space="0" w:color="auto"/>
              </w:divBdr>
            </w:div>
            <w:div w:id="463545788">
              <w:marLeft w:val="0"/>
              <w:marRight w:val="0"/>
              <w:marTop w:val="0"/>
              <w:marBottom w:val="0"/>
              <w:divBdr>
                <w:top w:val="none" w:sz="0" w:space="0" w:color="auto"/>
                <w:left w:val="none" w:sz="0" w:space="0" w:color="auto"/>
                <w:bottom w:val="none" w:sz="0" w:space="0" w:color="auto"/>
                <w:right w:val="none" w:sz="0" w:space="0" w:color="auto"/>
              </w:divBdr>
            </w:div>
            <w:div w:id="608316282">
              <w:marLeft w:val="0"/>
              <w:marRight w:val="0"/>
              <w:marTop w:val="0"/>
              <w:marBottom w:val="0"/>
              <w:divBdr>
                <w:top w:val="none" w:sz="0" w:space="0" w:color="auto"/>
                <w:left w:val="none" w:sz="0" w:space="0" w:color="auto"/>
                <w:bottom w:val="none" w:sz="0" w:space="0" w:color="auto"/>
                <w:right w:val="none" w:sz="0" w:space="0" w:color="auto"/>
              </w:divBdr>
            </w:div>
          </w:divsChild>
        </w:div>
        <w:div w:id="255214128">
          <w:marLeft w:val="0"/>
          <w:marRight w:val="0"/>
          <w:marTop w:val="0"/>
          <w:marBottom w:val="0"/>
          <w:divBdr>
            <w:top w:val="none" w:sz="0" w:space="0" w:color="auto"/>
            <w:left w:val="none" w:sz="0" w:space="0" w:color="auto"/>
            <w:bottom w:val="none" w:sz="0" w:space="0" w:color="auto"/>
            <w:right w:val="none" w:sz="0" w:space="0" w:color="auto"/>
          </w:divBdr>
          <w:divsChild>
            <w:div w:id="86388288">
              <w:marLeft w:val="0"/>
              <w:marRight w:val="0"/>
              <w:marTop w:val="0"/>
              <w:marBottom w:val="0"/>
              <w:divBdr>
                <w:top w:val="none" w:sz="0" w:space="0" w:color="auto"/>
                <w:left w:val="none" w:sz="0" w:space="0" w:color="auto"/>
                <w:bottom w:val="none" w:sz="0" w:space="0" w:color="auto"/>
                <w:right w:val="none" w:sz="0" w:space="0" w:color="auto"/>
              </w:divBdr>
            </w:div>
            <w:div w:id="1464038710">
              <w:marLeft w:val="0"/>
              <w:marRight w:val="0"/>
              <w:marTop w:val="0"/>
              <w:marBottom w:val="0"/>
              <w:divBdr>
                <w:top w:val="none" w:sz="0" w:space="0" w:color="auto"/>
                <w:left w:val="none" w:sz="0" w:space="0" w:color="auto"/>
                <w:bottom w:val="none" w:sz="0" w:space="0" w:color="auto"/>
                <w:right w:val="none" w:sz="0" w:space="0" w:color="auto"/>
              </w:divBdr>
            </w:div>
            <w:div w:id="1818066214">
              <w:marLeft w:val="0"/>
              <w:marRight w:val="0"/>
              <w:marTop w:val="0"/>
              <w:marBottom w:val="0"/>
              <w:divBdr>
                <w:top w:val="none" w:sz="0" w:space="0" w:color="auto"/>
                <w:left w:val="none" w:sz="0" w:space="0" w:color="auto"/>
                <w:bottom w:val="none" w:sz="0" w:space="0" w:color="auto"/>
                <w:right w:val="none" w:sz="0" w:space="0" w:color="auto"/>
              </w:divBdr>
            </w:div>
            <w:div w:id="1122654058">
              <w:marLeft w:val="0"/>
              <w:marRight w:val="0"/>
              <w:marTop w:val="0"/>
              <w:marBottom w:val="0"/>
              <w:divBdr>
                <w:top w:val="none" w:sz="0" w:space="0" w:color="auto"/>
                <w:left w:val="none" w:sz="0" w:space="0" w:color="auto"/>
                <w:bottom w:val="none" w:sz="0" w:space="0" w:color="auto"/>
                <w:right w:val="none" w:sz="0" w:space="0" w:color="auto"/>
              </w:divBdr>
            </w:div>
            <w:div w:id="663163862">
              <w:marLeft w:val="0"/>
              <w:marRight w:val="0"/>
              <w:marTop w:val="0"/>
              <w:marBottom w:val="0"/>
              <w:divBdr>
                <w:top w:val="none" w:sz="0" w:space="0" w:color="auto"/>
                <w:left w:val="none" w:sz="0" w:space="0" w:color="auto"/>
                <w:bottom w:val="none" w:sz="0" w:space="0" w:color="auto"/>
                <w:right w:val="none" w:sz="0" w:space="0" w:color="auto"/>
              </w:divBdr>
            </w:div>
          </w:divsChild>
        </w:div>
        <w:div w:id="512036326">
          <w:marLeft w:val="0"/>
          <w:marRight w:val="0"/>
          <w:marTop w:val="0"/>
          <w:marBottom w:val="0"/>
          <w:divBdr>
            <w:top w:val="none" w:sz="0" w:space="0" w:color="auto"/>
            <w:left w:val="none" w:sz="0" w:space="0" w:color="auto"/>
            <w:bottom w:val="none" w:sz="0" w:space="0" w:color="auto"/>
            <w:right w:val="none" w:sz="0" w:space="0" w:color="auto"/>
          </w:divBdr>
          <w:divsChild>
            <w:div w:id="1372611725">
              <w:marLeft w:val="0"/>
              <w:marRight w:val="0"/>
              <w:marTop w:val="0"/>
              <w:marBottom w:val="0"/>
              <w:divBdr>
                <w:top w:val="none" w:sz="0" w:space="0" w:color="auto"/>
                <w:left w:val="none" w:sz="0" w:space="0" w:color="auto"/>
                <w:bottom w:val="none" w:sz="0" w:space="0" w:color="auto"/>
                <w:right w:val="none" w:sz="0" w:space="0" w:color="auto"/>
              </w:divBdr>
            </w:div>
            <w:div w:id="612396590">
              <w:marLeft w:val="0"/>
              <w:marRight w:val="0"/>
              <w:marTop w:val="0"/>
              <w:marBottom w:val="0"/>
              <w:divBdr>
                <w:top w:val="none" w:sz="0" w:space="0" w:color="auto"/>
                <w:left w:val="none" w:sz="0" w:space="0" w:color="auto"/>
                <w:bottom w:val="none" w:sz="0" w:space="0" w:color="auto"/>
                <w:right w:val="none" w:sz="0" w:space="0" w:color="auto"/>
              </w:divBdr>
            </w:div>
            <w:div w:id="12266694">
              <w:marLeft w:val="0"/>
              <w:marRight w:val="0"/>
              <w:marTop w:val="0"/>
              <w:marBottom w:val="0"/>
              <w:divBdr>
                <w:top w:val="none" w:sz="0" w:space="0" w:color="auto"/>
                <w:left w:val="none" w:sz="0" w:space="0" w:color="auto"/>
                <w:bottom w:val="none" w:sz="0" w:space="0" w:color="auto"/>
                <w:right w:val="none" w:sz="0" w:space="0" w:color="auto"/>
              </w:divBdr>
            </w:div>
            <w:div w:id="1035277703">
              <w:marLeft w:val="0"/>
              <w:marRight w:val="0"/>
              <w:marTop w:val="0"/>
              <w:marBottom w:val="0"/>
              <w:divBdr>
                <w:top w:val="none" w:sz="0" w:space="0" w:color="auto"/>
                <w:left w:val="none" w:sz="0" w:space="0" w:color="auto"/>
                <w:bottom w:val="none" w:sz="0" w:space="0" w:color="auto"/>
                <w:right w:val="none" w:sz="0" w:space="0" w:color="auto"/>
              </w:divBdr>
            </w:div>
            <w:div w:id="832843076">
              <w:marLeft w:val="0"/>
              <w:marRight w:val="0"/>
              <w:marTop w:val="0"/>
              <w:marBottom w:val="0"/>
              <w:divBdr>
                <w:top w:val="none" w:sz="0" w:space="0" w:color="auto"/>
                <w:left w:val="none" w:sz="0" w:space="0" w:color="auto"/>
                <w:bottom w:val="none" w:sz="0" w:space="0" w:color="auto"/>
                <w:right w:val="none" w:sz="0" w:space="0" w:color="auto"/>
              </w:divBdr>
            </w:div>
          </w:divsChild>
        </w:div>
        <w:div w:id="500393385">
          <w:marLeft w:val="0"/>
          <w:marRight w:val="0"/>
          <w:marTop w:val="0"/>
          <w:marBottom w:val="0"/>
          <w:divBdr>
            <w:top w:val="none" w:sz="0" w:space="0" w:color="auto"/>
            <w:left w:val="none" w:sz="0" w:space="0" w:color="auto"/>
            <w:bottom w:val="none" w:sz="0" w:space="0" w:color="auto"/>
            <w:right w:val="none" w:sz="0" w:space="0" w:color="auto"/>
          </w:divBdr>
          <w:divsChild>
            <w:div w:id="739325813">
              <w:marLeft w:val="0"/>
              <w:marRight w:val="0"/>
              <w:marTop w:val="0"/>
              <w:marBottom w:val="0"/>
              <w:divBdr>
                <w:top w:val="none" w:sz="0" w:space="0" w:color="auto"/>
                <w:left w:val="none" w:sz="0" w:space="0" w:color="auto"/>
                <w:bottom w:val="none" w:sz="0" w:space="0" w:color="auto"/>
                <w:right w:val="none" w:sz="0" w:space="0" w:color="auto"/>
              </w:divBdr>
            </w:div>
            <w:div w:id="607155461">
              <w:marLeft w:val="0"/>
              <w:marRight w:val="0"/>
              <w:marTop w:val="0"/>
              <w:marBottom w:val="0"/>
              <w:divBdr>
                <w:top w:val="none" w:sz="0" w:space="0" w:color="auto"/>
                <w:left w:val="none" w:sz="0" w:space="0" w:color="auto"/>
                <w:bottom w:val="none" w:sz="0" w:space="0" w:color="auto"/>
                <w:right w:val="none" w:sz="0" w:space="0" w:color="auto"/>
              </w:divBdr>
            </w:div>
            <w:div w:id="1550651811">
              <w:marLeft w:val="0"/>
              <w:marRight w:val="0"/>
              <w:marTop w:val="0"/>
              <w:marBottom w:val="0"/>
              <w:divBdr>
                <w:top w:val="none" w:sz="0" w:space="0" w:color="auto"/>
                <w:left w:val="none" w:sz="0" w:space="0" w:color="auto"/>
                <w:bottom w:val="none" w:sz="0" w:space="0" w:color="auto"/>
                <w:right w:val="none" w:sz="0" w:space="0" w:color="auto"/>
              </w:divBdr>
            </w:div>
            <w:div w:id="1539316356">
              <w:marLeft w:val="0"/>
              <w:marRight w:val="0"/>
              <w:marTop w:val="0"/>
              <w:marBottom w:val="0"/>
              <w:divBdr>
                <w:top w:val="none" w:sz="0" w:space="0" w:color="auto"/>
                <w:left w:val="none" w:sz="0" w:space="0" w:color="auto"/>
                <w:bottom w:val="none" w:sz="0" w:space="0" w:color="auto"/>
                <w:right w:val="none" w:sz="0" w:space="0" w:color="auto"/>
              </w:divBdr>
            </w:div>
            <w:div w:id="1182088457">
              <w:marLeft w:val="0"/>
              <w:marRight w:val="0"/>
              <w:marTop w:val="0"/>
              <w:marBottom w:val="0"/>
              <w:divBdr>
                <w:top w:val="none" w:sz="0" w:space="0" w:color="auto"/>
                <w:left w:val="none" w:sz="0" w:space="0" w:color="auto"/>
                <w:bottom w:val="none" w:sz="0" w:space="0" w:color="auto"/>
                <w:right w:val="none" w:sz="0" w:space="0" w:color="auto"/>
              </w:divBdr>
            </w:div>
          </w:divsChild>
        </w:div>
        <w:div w:id="1142894285">
          <w:marLeft w:val="0"/>
          <w:marRight w:val="0"/>
          <w:marTop w:val="0"/>
          <w:marBottom w:val="0"/>
          <w:divBdr>
            <w:top w:val="none" w:sz="0" w:space="0" w:color="auto"/>
            <w:left w:val="none" w:sz="0" w:space="0" w:color="auto"/>
            <w:bottom w:val="none" w:sz="0" w:space="0" w:color="auto"/>
            <w:right w:val="none" w:sz="0" w:space="0" w:color="auto"/>
          </w:divBdr>
          <w:divsChild>
            <w:div w:id="914583262">
              <w:marLeft w:val="0"/>
              <w:marRight w:val="0"/>
              <w:marTop w:val="0"/>
              <w:marBottom w:val="0"/>
              <w:divBdr>
                <w:top w:val="none" w:sz="0" w:space="0" w:color="auto"/>
                <w:left w:val="none" w:sz="0" w:space="0" w:color="auto"/>
                <w:bottom w:val="none" w:sz="0" w:space="0" w:color="auto"/>
                <w:right w:val="none" w:sz="0" w:space="0" w:color="auto"/>
              </w:divBdr>
            </w:div>
            <w:div w:id="1523279374">
              <w:marLeft w:val="0"/>
              <w:marRight w:val="0"/>
              <w:marTop w:val="0"/>
              <w:marBottom w:val="0"/>
              <w:divBdr>
                <w:top w:val="none" w:sz="0" w:space="0" w:color="auto"/>
                <w:left w:val="none" w:sz="0" w:space="0" w:color="auto"/>
                <w:bottom w:val="none" w:sz="0" w:space="0" w:color="auto"/>
                <w:right w:val="none" w:sz="0" w:space="0" w:color="auto"/>
              </w:divBdr>
            </w:div>
            <w:div w:id="1679427881">
              <w:marLeft w:val="0"/>
              <w:marRight w:val="0"/>
              <w:marTop w:val="0"/>
              <w:marBottom w:val="0"/>
              <w:divBdr>
                <w:top w:val="none" w:sz="0" w:space="0" w:color="auto"/>
                <w:left w:val="none" w:sz="0" w:space="0" w:color="auto"/>
                <w:bottom w:val="none" w:sz="0" w:space="0" w:color="auto"/>
                <w:right w:val="none" w:sz="0" w:space="0" w:color="auto"/>
              </w:divBdr>
            </w:div>
            <w:div w:id="122307136">
              <w:marLeft w:val="0"/>
              <w:marRight w:val="0"/>
              <w:marTop w:val="0"/>
              <w:marBottom w:val="0"/>
              <w:divBdr>
                <w:top w:val="none" w:sz="0" w:space="0" w:color="auto"/>
                <w:left w:val="none" w:sz="0" w:space="0" w:color="auto"/>
                <w:bottom w:val="none" w:sz="0" w:space="0" w:color="auto"/>
                <w:right w:val="none" w:sz="0" w:space="0" w:color="auto"/>
              </w:divBdr>
            </w:div>
            <w:div w:id="679818736">
              <w:marLeft w:val="0"/>
              <w:marRight w:val="0"/>
              <w:marTop w:val="0"/>
              <w:marBottom w:val="0"/>
              <w:divBdr>
                <w:top w:val="none" w:sz="0" w:space="0" w:color="auto"/>
                <w:left w:val="none" w:sz="0" w:space="0" w:color="auto"/>
                <w:bottom w:val="none" w:sz="0" w:space="0" w:color="auto"/>
                <w:right w:val="none" w:sz="0" w:space="0" w:color="auto"/>
              </w:divBdr>
            </w:div>
          </w:divsChild>
        </w:div>
        <w:div w:id="1040058925">
          <w:marLeft w:val="0"/>
          <w:marRight w:val="0"/>
          <w:marTop w:val="0"/>
          <w:marBottom w:val="0"/>
          <w:divBdr>
            <w:top w:val="none" w:sz="0" w:space="0" w:color="auto"/>
            <w:left w:val="none" w:sz="0" w:space="0" w:color="auto"/>
            <w:bottom w:val="none" w:sz="0" w:space="0" w:color="auto"/>
            <w:right w:val="none" w:sz="0" w:space="0" w:color="auto"/>
          </w:divBdr>
          <w:divsChild>
            <w:div w:id="445539496">
              <w:marLeft w:val="0"/>
              <w:marRight w:val="0"/>
              <w:marTop w:val="0"/>
              <w:marBottom w:val="0"/>
              <w:divBdr>
                <w:top w:val="none" w:sz="0" w:space="0" w:color="auto"/>
                <w:left w:val="none" w:sz="0" w:space="0" w:color="auto"/>
                <w:bottom w:val="none" w:sz="0" w:space="0" w:color="auto"/>
                <w:right w:val="none" w:sz="0" w:space="0" w:color="auto"/>
              </w:divBdr>
            </w:div>
            <w:div w:id="643585953">
              <w:marLeft w:val="0"/>
              <w:marRight w:val="0"/>
              <w:marTop w:val="0"/>
              <w:marBottom w:val="0"/>
              <w:divBdr>
                <w:top w:val="none" w:sz="0" w:space="0" w:color="auto"/>
                <w:left w:val="none" w:sz="0" w:space="0" w:color="auto"/>
                <w:bottom w:val="none" w:sz="0" w:space="0" w:color="auto"/>
                <w:right w:val="none" w:sz="0" w:space="0" w:color="auto"/>
              </w:divBdr>
            </w:div>
            <w:div w:id="1514539485">
              <w:marLeft w:val="0"/>
              <w:marRight w:val="0"/>
              <w:marTop w:val="0"/>
              <w:marBottom w:val="0"/>
              <w:divBdr>
                <w:top w:val="none" w:sz="0" w:space="0" w:color="auto"/>
                <w:left w:val="none" w:sz="0" w:space="0" w:color="auto"/>
                <w:bottom w:val="none" w:sz="0" w:space="0" w:color="auto"/>
                <w:right w:val="none" w:sz="0" w:space="0" w:color="auto"/>
              </w:divBdr>
            </w:div>
            <w:div w:id="1932665580">
              <w:marLeft w:val="0"/>
              <w:marRight w:val="0"/>
              <w:marTop w:val="0"/>
              <w:marBottom w:val="0"/>
              <w:divBdr>
                <w:top w:val="none" w:sz="0" w:space="0" w:color="auto"/>
                <w:left w:val="none" w:sz="0" w:space="0" w:color="auto"/>
                <w:bottom w:val="none" w:sz="0" w:space="0" w:color="auto"/>
                <w:right w:val="none" w:sz="0" w:space="0" w:color="auto"/>
              </w:divBdr>
            </w:div>
            <w:div w:id="1324702561">
              <w:marLeft w:val="0"/>
              <w:marRight w:val="0"/>
              <w:marTop w:val="0"/>
              <w:marBottom w:val="0"/>
              <w:divBdr>
                <w:top w:val="none" w:sz="0" w:space="0" w:color="auto"/>
                <w:left w:val="none" w:sz="0" w:space="0" w:color="auto"/>
                <w:bottom w:val="none" w:sz="0" w:space="0" w:color="auto"/>
                <w:right w:val="none" w:sz="0" w:space="0" w:color="auto"/>
              </w:divBdr>
            </w:div>
          </w:divsChild>
        </w:div>
        <w:div w:id="1326189">
          <w:marLeft w:val="0"/>
          <w:marRight w:val="0"/>
          <w:marTop w:val="0"/>
          <w:marBottom w:val="0"/>
          <w:divBdr>
            <w:top w:val="none" w:sz="0" w:space="0" w:color="auto"/>
            <w:left w:val="none" w:sz="0" w:space="0" w:color="auto"/>
            <w:bottom w:val="none" w:sz="0" w:space="0" w:color="auto"/>
            <w:right w:val="none" w:sz="0" w:space="0" w:color="auto"/>
          </w:divBdr>
          <w:divsChild>
            <w:div w:id="1563713496">
              <w:marLeft w:val="0"/>
              <w:marRight w:val="0"/>
              <w:marTop w:val="0"/>
              <w:marBottom w:val="0"/>
              <w:divBdr>
                <w:top w:val="none" w:sz="0" w:space="0" w:color="auto"/>
                <w:left w:val="none" w:sz="0" w:space="0" w:color="auto"/>
                <w:bottom w:val="none" w:sz="0" w:space="0" w:color="auto"/>
                <w:right w:val="none" w:sz="0" w:space="0" w:color="auto"/>
              </w:divBdr>
            </w:div>
            <w:div w:id="1540706298">
              <w:marLeft w:val="0"/>
              <w:marRight w:val="0"/>
              <w:marTop w:val="0"/>
              <w:marBottom w:val="0"/>
              <w:divBdr>
                <w:top w:val="none" w:sz="0" w:space="0" w:color="auto"/>
                <w:left w:val="none" w:sz="0" w:space="0" w:color="auto"/>
                <w:bottom w:val="none" w:sz="0" w:space="0" w:color="auto"/>
                <w:right w:val="none" w:sz="0" w:space="0" w:color="auto"/>
              </w:divBdr>
            </w:div>
            <w:div w:id="1006328041">
              <w:marLeft w:val="0"/>
              <w:marRight w:val="0"/>
              <w:marTop w:val="0"/>
              <w:marBottom w:val="0"/>
              <w:divBdr>
                <w:top w:val="none" w:sz="0" w:space="0" w:color="auto"/>
                <w:left w:val="none" w:sz="0" w:space="0" w:color="auto"/>
                <w:bottom w:val="none" w:sz="0" w:space="0" w:color="auto"/>
                <w:right w:val="none" w:sz="0" w:space="0" w:color="auto"/>
              </w:divBdr>
            </w:div>
            <w:div w:id="2023972338">
              <w:marLeft w:val="0"/>
              <w:marRight w:val="0"/>
              <w:marTop w:val="0"/>
              <w:marBottom w:val="0"/>
              <w:divBdr>
                <w:top w:val="none" w:sz="0" w:space="0" w:color="auto"/>
                <w:left w:val="none" w:sz="0" w:space="0" w:color="auto"/>
                <w:bottom w:val="none" w:sz="0" w:space="0" w:color="auto"/>
                <w:right w:val="none" w:sz="0" w:space="0" w:color="auto"/>
              </w:divBdr>
            </w:div>
            <w:div w:id="591201283">
              <w:marLeft w:val="0"/>
              <w:marRight w:val="0"/>
              <w:marTop w:val="0"/>
              <w:marBottom w:val="0"/>
              <w:divBdr>
                <w:top w:val="none" w:sz="0" w:space="0" w:color="auto"/>
                <w:left w:val="none" w:sz="0" w:space="0" w:color="auto"/>
                <w:bottom w:val="none" w:sz="0" w:space="0" w:color="auto"/>
                <w:right w:val="none" w:sz="0" w:space="0" w:color="auto"/>
              </w:divBdr>
            </w:div>
          </w:divsChild>
        </w:div>
        <w:div w:id="922177107">
          <w:marLeft w:val="0"/>
          <w:marRight w:val="0"/>
          <w:marTop w:val="0"/>
          <w:marBottom w:val="0"/>
          <w:divBdr>
            <w:top w:val="none" w:sz="0" w:space="0" w:color="auto"/>
            <w:left w:val="none" w:sz="0" w:space="0" w:color="auto"/>
            <w:bottom w:val="none" w:sz="0" w:space="0" w:color="auto"/>
            <w:right w:val="none" w:sz="0" w:space="0" w:color="auto"/>
          </w:divBdr>
          <w:divsChild>
            <w:div w:id="794713813">
              <w:marLeft w:val="0"/>
              <w:marRight w:val="0"/>
              <w:marTop w:val="0"/>
              <w:marBottom w:val="0"/>
              <w:divBdr>
                <w:top w:val="none" w:sz="0" w:space="0" w:color="auto"/>
                <w:left w:val="none" w:sz="0" w:space="0" w:color="auto"/>
                <w:bottom w:val="none" w:sz="0" w:space="0" w:color="auto"/>
                <w:right w:val="none" w:sz="0" w:space="0" w:color="auto"/>
              </w:divBdr>
            </w:div>
            <w:div w:id="447939197">
              <w:marLeft w:val="0"/>
              <w:marRight w:val="0"/>
              <w:marTop w:val="0"/>
              <w:marBottom w:val="0"/>
              <w:divBdr>
                <w:top w:val="none" w:sz="0" w:space="0" w:color="auto"/>
                <w:left w:val="none" w:sz="0" w:space="0" w:color="auto"/>
                <w:bottom w:val="none" w:sz="0" w:space="0" w:color="auto"/>
                <w:right w:val="none" w:sz="0" w:space="0" w:color="auto"/>
              </w:divBdr>
            </w:div>
            <w:div w:id="39017343">
              <w:marLeft w:val="0"/>
              <w:marRight w:val="0"/>
              <w:marTop w:val="0"/>
              <w:marBottom w:val="0"/>
              <w:divBdr>
                <w:top w:val="none" w:sz="0" w:space="0" w:color="auto"/>
                <w:left w:val="none" w:sz="0" w:space="0" w:color="auto"/>
                <w:bottom w:val="none" w:sz="0" w:space="0" w:color="auto"/>
                <w:right w:val="none" w:sz="0" w:space="0" w:color="auto"/>
              </w:divBdr>
            </w:div>
            <w:div w:id="672689340">
              <w:marLeft w:val="0"/>
              <w:marRight w:val="0"/>
              <w:marTop w:val="0"/>
              <w:marBottom w:val="0"/>
              <w:divBdr>
                <w:top w:val="none" w:sz="0" w:space="0" w:color="auto"/>
                <w:left w:val="none" w:sz="0" w:space="0" w:color="auto"/>
                <w:bottom w:val="none" w:sz="0" w:space="0" w:color="auto"/>
                <w:right w:val="none" w:sz="0" w:space="0" w:color="auto"/>
              </w:divBdr>
            </w:div>
            <w:div w:id="266621856">
              <w:marLeft w:val="0"/>
              <w:marRight w:val="0"/>
              <w:marTop w:val="0"/>
              <w:marBottom w:val="0"/>
              <w:divBdr>
                <w:top w:val="none" w:sz="0" w:space="0" w:color="auto"/>
                <w:left w:val="none" w:sz="0" w:space="0" w:color="auto"/>
                <w:bottom w:val="none" w:sz="0" w:space="0" w:color="auto"/>
                <w:right w:val="none" w:sz="0" w:space="0" w:color="auto"/>
              </w:divBdr>
            </w:div>
          </w:divsChild>
        </w:div>
        <w:div w:id="1905068495">
          <w:marLeft w:val="0"/>
          <w:marRight w:val="0"/>
          <w:marTop w:val="0"/>
          <w:marBottom w:val="0"/>
          <w:divBdr>
            <w:top w:val="none" w:sz="0" w:space="0" w:color="auto"/>
            <w:left w:val="none" w:sz="0" w:space="0" w:color="auto"/>
            <w:bottom w:val="none" w:sz="0" w:space="0" w:color="auto"/>
            <w:right w:val="none" w:sz="0" w:space="0" w:color="auto"/>
          </w:divBdr>
        </w:div>
        <w:div w:id="1244334107">
          <w:marLeft w:val="0"/>
          <w:marRight w:val="0"/>
          <w:marTop w:val="0"/>
          <w:marBottom w:val="0"/>
          <w:divBdr>
            <w:top w:val="none" w:sz="0" w:space="0" w:color="auto"/>
            <w:left w:val="none" w:sz="0" w:space="0" w:color="auto"/>
            <w:bottom w:val="none" w:sz="0" w:space="0" w:color="auto"/>
            <w:right w:val="none" w:sz="0" w:space="0" w:color="auto"/>
          </w:divBdr>
        </w:div>
        <w:div w:id="1942487319">
          <w:marLeft w:val="0"/>
          <w:marRight w:val="0"/>
          <w:marTop w:val="0"/>
          <w:marBottom w:val="0"/>
          <w:divBdr>
            <w:top w:val="none" w:sz="0" w:space="0" w:color="auto"/>
            <w:left w:val="none" w:sz="0" w:space="0" w:color="auto"/>
            <w:bottom w:val="none" w:sz="0" w:space="0" w:color="auto"/>
            <w:right w:val="none" w:sz="0" w:space="0" w:color="auto"/>
          </w:divBdr>
        </w:div>
        <w:div w:id="1614942579">
          <w:marLeft w:val="0"/>
          <w:marRight w:val="0"/>
          <w:marTop w:val="0"/>
          <w:marBottom w:val="0"/>
          <w:divBdr>
            <w:top w:val="none" w:sz="0" w:space="0" w:color="auto"/>
            <w:left w:val="none" w:sz="0" w:space="0" w:color="auto"/>
            <w:bottom w:val="none" w:sz="0" w:space="0" w:color="auto"/>
            <w:right w:val="none" w:sz="0" w:space="0" w:color="auto"/>
          </w:divBdr>
        </w:div>
        <w:div w:id="1877154333">
          <w:marLeft w:val="0"/>
          <w:marRight w:val="0"/>
          <w:marTop w:val="0"/>
          <w:marBottom w:val="0"/>
          <w:divBdr>
            <w:top w:val="none" w:sz="0" w:space="0" w:color="auto"/>
            <w:left w:val="none" w:sz="0" w:space="0" w:color="auto"/>
            <w:bottom w:val="none" w:sz="0" w:space="0" w:color="auto"/>
            <w:right w:val="none" w:sz="0" w:space="0" w:color="auto"/>
          </w:divBdr>
        </w:div>
        <w:div w:id="1487017125">
          <w:marLeft w:val="0"/>
          <w:marRight w:val="0"/>
          <w:marTop w:val="0"/>
          <w:marBottom w:val="0"/>
          <w:divBdr>
            <w:top w:val="none" w:sz="0" w:space="0" w:color="auto"/>
            <w:left w:val="none" w:sz="0" w:space="0" w:color="auto"/>
            <w:bottom w:val="none" w:sz="0" w:space="0" w:color="auto"/>
            <w:right w:val="none" w:sz="0" w:space="0" w:color="auto"/>
          </w:divBdr>
        </w:div>
        <w:div w:id="175077212">
          <w:marLeft w:val="0"/>
          <w:marRight w:val="0"/>
          <w:marTop w:val="0"/>
          <w:marBottom w:val="0"/>
          <w:divBdr>
            <w:top w:val="none" w:sz="0" w:space="0" w:color="auto"/>
            <w:left w:val="none" w:sz="0" w:space="0" w:color="auto"/>
            <w:bottom w:val="none" w:sz="0" w:space="0" w:color="auto"/>
            <w:right w:val="none" w:sz="0" w:space="0" w:color="auto"/>
          </w:divBdr>
        </w:div>
        <w:div w:id="732853910">
          <w:marLeft w:val="0"/>
          <w:marRight w:val="0"/>
          <w:marTop w:val="0"/>
          <w:marBottom w:val="0"/>
          <w:divBdr>
            <w:top w:val="none" w:sz="0" w:space="0" w:color="auto"/>
            <w:left w:val="none" w:sz="0" w:space="0" w:color="auto"/>
            <w:bottom w:val="none" w:sz="0" w:space="0" w:color="auto"/>
            <w:right w:val="none" w:sz="0" w:space="0" w:color="auto"/>
          </w:divBdr>
        </w:div>
        <w:div w:id="285620002">
          <w:marLeft w:val="0"/>
          <w:marRight w:val="0"/>
          <w:marTop w:val="0"/>
          <w:marBottom w:val="0"/>
          <w:divBdr>
            <w:top w:val="none" w:sz="0" w:space="0" w:color="auto"/>
            <w:left w:val="none" w:sz="0" w:space="0" w:color="auto"/>
            <w:bottom w:val="none" w:sz="0" w:space="0" w:color="auto"/>
            <w:right w:val="none" w:sz="0" w:space="0" w:color="auto"/>
          </w:divBdr>
        </w:div>
        <w:div w:id="778915746">
          <w:marLeft w:val="0"/>
          <w:marRight w:val="0"/>
          <w:marTop w:val="0"/>
          <w:marBottom w:val="0"/>
          <w:divBdr>
            <w:top w:val="none" w:sz="0" w:space="0" w:color="auto"/>
            <w:left w:val="none" w:sz="0" w:space="0" w:color="auto"/>
            <w:bottom w:val="none" w:sz="0" w:space="0" w:color="auto"/>
            <w:right w:val="none" w:sz="0" w:space="0" w:color="auto"/>
          </w:divBdr>
        </w:div>
        <w:div w:id="1105879120">
          <w:marLeft w:val="0"/>
          <w:marRight w:val="0"/>
          <w:marTop w:val="0"/>
          <w:marBottom w:val="0"/>
          <w:divBdr>
            <w:top w:val="none" w:sz="0" w:space="0" w:color="auto"/>
            <w:left w:val="none" w:sz="0" w:space="0" w:color="auto"/>
            <w:bottom w:val="none" w:sz="0" w:space="0" w:color="auto"/>
            <w:right w:val="none" w:sz="0" w:space="0" w:color="auto"/>
          </w:divBdr>
          <w:divsChild>
            <w:div w:id="375089254">
              <w:marLeft w:val="0"/>
              <w:marRight w:val="0"/>
              <w:marTop w:val="0"/>
              <w:marBottom w:val="0"/>
              <w:divBdr>
                <w:top w:val="none" w:sz="0" w:space="0" w:color="auto"/>
                <w:left w:val="none" w:sz="0" w:space="0" w:color="auto"/>
                <w:bottom w:val="none" w:sz="0" w:space="0" w:color="auto"/>
                <w:right w:val="none" w:sz="0" w:space="0" w:color="auto"/>
              </w:divBdr>
            </w:div>
            <w:div w:id="1938828875">
              <w:marLeft w:val="0"/>
              <w:marRight w:val="0"/>
              <w:marTop w:val="0"/>
              <w:marBottom w:val="0"/>
              <w:divBdr>
                <w:top w:val="none" w:sz="0" w:space="0" w:color="auto"/>
                <w:left w:val="none" w:sz="0" w:space="0" w:color="auto"/>
                <w:bottom w:val="none" w:sz="0" w:space="0" w:color="auto"/>
                <w:right w:val="none" w:sz="0" w:space="0" w:color="auto"/>
              </w:divBdr>
            </w:div>
            <w:div w:id="322928630">
              <w:marLeft w:val="0"/>
              <w:marRight w:val="0"/>
              <w:marTop w:val="0"/>
              <w:marBottom w:val="0"/>
              <w:divBdr>
                <w:top w:val="none" w:sz="0" w:space="0" w:color="auto"/>
                <w:left w:val="none" w:sz="0" w:space="0" w:color="auto"/>
                <w:bottom w:val="none" w:sz="0" w:space="0" w:color="auto"/>
                <w:right w:val="none" w:sz="0" w:space="0" w:color="auto"/>
              </w:divBdr>
            </w:div>
            <w:div w:id="743651197">
              <w:marLeft w:val="0"/>
              <w:marRight w:val="0"/>
              <w:marTop w:val="0"/>
              <w:marBottom w:val="0"/>
              <w:divBdr>
                <w:top w:val="none" w:sz="0" w:space="0" w:color="auto"/>
                <w:left w:val="none" w:sz="0" w:space="0" w:color="auto"/>
                <w:bottom w:val="none" w:sz="0" w:space="0" w:color="auto"/>
                <w:right w:val="none" w:sz="0" w:space="0" w:color="auto"/>
              </w:divBdr>
            </w:div>
            <w:div w:id="1580946026">
              <w:marLeft w:val="0"/>
              <w:marRight w:val="0"/>
              <w:marTop w:val="0"/>
              <w:marBottom w:val="0"/>
              <w:divBdr>
                <w:top w:val="none" w:sz="0" w:space="0" w:color="auto"/>
                <w:left w:val="none" w:sz="0" w:space="0" w:color="auto"/>
                <w:bottom w:val="none" w:sz="0" w:space="0" w:color="auto"/>
                <w:right w:val="none" w:sz="0" w:space="0" w:color="auto"/>
              </w:divBdr>
            </w:div>
          </w:divsChild>
        </w:div>
        <w:div w:id="192545938">
          <w:marLeft w:val="0"/>
          <w:marRight w:val="0"/>
          <w:marTop w:val="0"/>
          <w:marBottom w:val="0"/>
          <w:divBdr>
            <w:top w:val="none" w:sz="0" w:space="0" w:color="auto"/>
            <w:left w:val="none" w:sz="0" w:space="0" w:color="auto"/>
            <w:bottom w:val="none" w:sz="0" w:space="0" w:color="auto"/>
            <w:right w:val="none" w:sz="0" w:space="0" w:color="auto"/>
          </w:divBdr>
        </w:div>
        <w:div w:id="1842159958">
          <w:marLeft w:val="0"/>
          <w:marRight w:val="0"/>
          <w:marTop w:val="0"/>
          <w:marBottom w:val="0"/>
          <w:divBdr>
            <w:top w:val="none" w:sz="0" w:space="0" w:color="auto"/>
            <w:left w:val="none" w:sz="0" w:space="0" w:color="auto"/>
            <w:bottom w:val="none" w:sz="0" w:space="0" w:color="auto"/>
            <w:right w:val="none" w:sz="0" w:space="0" w:color="auto"/>
          </w:divBdr>
        </w:div>
        <w:div w:id="2097437202">
          <w:marLeft w:val="0"/>
          <w:marRight w:val="0"/>
          <w:marTop w:val="0"/>
          <w:marBottom w:val="0"/>
          <w:divBdr>
            <w:top w:val="none" w:sz="0" w:space="0" w:color="auto"/>
            <w:left w:val="none" w:sz="0" w:space="0" w:color="auto"/>
            <w:bottom w:val="none" w:sz="0" w:space="0" w:color="auto"/>
            <w:right w:val="none" w:sz="0" w:space="0" w:color="auto"/>
          </w:divBdr>
        </w:div>
        <w:div w:id="1962952819">
          <w:marLeft w:val="0"/>
          <w:marRight w:val="0"/>
          <w:marTop w:val="0"/>
          <w:marBottom w:val="0"/>
          <w:divBdr>
            <w:top w:val="none" w:sz="0" w:space="0" w:color="auto"/>
            <w:left w:val="none" w:sz="0" w:space="0" w:color="auto"/>
            <w:bottom w:val="none" w:sz="0" w:space="0" w:color="auto"/>
            <w:right w:val="none" w:sz="0" w:space="0" w:color="auto"/>
          </w:divBdr>
        </w:div>
        <w:div w:id="166096323">
          <w:marLeft w:val="0"/>
          <w:marRight w:val="0"/>
          <w:marTop w:val="0"/>
          <w:marBottom w:val="0"/>
          <w:divBdr>
            <w:top w:val="none" w:sz="0" w:space="0" w:color="auto"/>
            <w:left w:val="none" w:sz="0" w:space="0" w:color="auto"/>
            <w:bottom w:val="none" w:sz="0" w:space="0" w:color="auto"/>
            <w:right w:val="none" w:sz="0" w:space="0" w:color="auto"/>
          </w:divBdr>
        </w:div>
        <w:div w:id="80102260">
          <w:marLeft w:val="0"/>
          <w:marRight w:val="0"/>
          <w:marTop w:val="0"/>
          <w:marBottom w:val="0"/>
          <w:divBdr>
            <w:top w:val="none" w:sz="0" w:space="0" w:color="auto"/>
            <w:left w:val="none" w:sz="0" w:space="0" w:color="auto"/>
            <w:bottom w:val="none" w:sz="0" w:space="0" w:color="auto"/>
            <w:right w:val="none" w:sz="0" w:space="0" w:color="auto"/>
          </w:divBdr>
          <w:divsChild>
            <w:div w:id="1920360375">
              <w:marLeft w:val="0"/>
              <w:marRight w:val="0"/>
              <w:marTop w:val="0"/>
              <w:marBottom w:val="0"/>
              <w:divBdr>
                <w:top w:val="none" w:sz="0" w:space="0" w:color="auto"/>
                <w:left w:val="none" w:sz="0" w:space="0" w:color="auto"/>
                <w:bottom w:val="none" w:sz="0" w:space="0" w:color="auto"/>
                <w:right w:val="none" w:sz="0" w:space="0" w:color="auto"/>
              </w:divBdr>
            </w:div>
            <w:div w:id="256063162">
              <w:marLeft w:val="0"/>
              <w:marRight w:val="0"/>
              <w:marTop w:val="0"/>
              <w:marBottom w:val="0"/>
              <w:divBdr>
                <w:top w:val="none" w:sz="0" w:space="0" w:color="auto"/>
                <w:left w:val="none" w:sz="0" w:space="0" w:color="auto"/>
                <w:bottom w:val="none" w:sz="0" w:space="0" w:color="auto"/>
                <w:right w:val="none" w:sz="0" w:space="0" w:color="auto"/>
              </w:divBdr>
            </w:div>
            <w:div w:id="295792918">
              <w:marLeft w:val="0"/>
              <w:marRight w:val="0"/>
              <w:marTop w:val="0"/>
              <w:marBottom w:val="0"/>
              <w:divBdr>
                <w:top w:val="none" w:sz="0" w:space="0" w:color="auto"/>
                <w:left w:val="none" w:sz="0" w:space="0" w:color="auto"/>
                <w:bottom w:val="none" w:sz="0" w:space="0" w:color="auto"/>
                <w:right w:val="none" w:sz="0" w:space="0" w:color="auto"/>
              </w:divBdr>
            </w:div>
            <w:div w:id="647513729">
              <w:marLeft w:val="0"/>
              <w:marRight w:val="0"/>
              <w:marTop w:val="0"/>
              <w:marBottom w:val="0"/>
              <w:divBdr>
                <w:top w:val="none" w:sz="0" w:space="0" w:color="auto"/>
                <w:left w:val="none" w:sz="0" w:space="0" w:color="auto"/>
                <w:bottom w:val="none" w:sz="0" w:space="0" w:color="auto"/>
                <w:right w:val="none" w:sz="0" w:space="0" w:color="auto"/>
              </w:divBdr>
            </w:div>
            <w:div w:id="1370492972">
              <w:marLeft w:val="0"/>
              <w:marRight w:val="0"/>
              <w:marTop w:val="0"/>
              <w:marBottom w:val="0"/>
              <w:divBdr>
                <w:top w:val="none" w:sz="0" w:space="0" w:color="auto"/>
                <w:left w:val="none" w:sz="0" w:space="0" w:color="auto"/>
                <w:bottom w:val="none" w:sz="0" w:space="0" w:color="auto"/>
                <w:right w:val="none" w:sz="0" w:space="0" w:color="auto"/>
              </w:divBdr>
            </w:div>
          </w:divsChild>
        </w:div>
        <w:div w:id="1555004478">
          <w:marLeft w:val="0"/>
          <w:marRight w:val="0"/>
          <w:marTop w:val="0"/>
          <w:marBottom w:val="0"/>
          <w:divBdr>
            <w:top w:val="none" w:sz="0" w:space="0" w:color="auto"/>
            <w:left w:val="none" w:sz="0" w:space="0" w:color="auto"/>
            <w:bottom w:val="none" w:sz="0" w:space="0" w:color="auto"/>
            <w:right w:val="none" w:sz="0" w:space="0" w:color="auto"/>
          </w:divBdr>
          <w:divsChild>
            <w:div w:id="1276521236">
              <w:marLeft w:val="0"/>
              <w:marRight w:val="0"/>
              <w:marTop w:val="0"/>
              <w:marBottom w:val="0"/>
              <w:divBdr>
                <w:top w:val="none" w:sz="0" w:space="0" w:color="auto"/>
                <w:left w:val="none" w:sz="0" w:space="0" w:color="auto"/>
                <w:bottom w:val="none" w:sz="0" w:space="0" w:color="auto"/>
                <w:right w:val="none" w:sz="0" w:space="0" w:color="auto"/>
              </w:divBdr>
            </w:div>
            <w:div w:id="721487860">
              <w:marLeft w:val="0"/>
              <w:marRight w:val="0"/>
              <w:marTop w:val="0"/>
              <w:marBottom w:val="0"/>
              <w:divBdr>
                <w:top w:val="none" w:sz="0" w:space="0" w:color="auto"/>
                <w:left w:val="none" w:sz="0" w:space="0" w:color="auto"/>
                <w:bottom w:val="none" w:sz="0" w:space="0" w:color="auto"/>
                <w:right w:val="none" w:sz="0" w:space="0" w:color="auto"/>
              </w:divBdr>
            </w:div>
            <w:div w:id="921261734">
              <w:marLeft w:val="0"/>
              <w:marRight w:val="0"/>
              <w:marTop w:val="0"/>
              <w:marBottom w:val="0"/>
              <w:divBdr>
                <w:top w:val="none" w:sz="0" w:space="0" w:color="auto"/>
                <w:left w:val="none" w:sz="0" w:space="0" w:color="auto"/>
                <w:bottom w:val="none" w:sz="0" w:space="0" w:color="auto"/>
                <w:right w:val="none" w:sz="0" w:space="0" w:color="auto"/>
              </w:divBdr>
            </w:div>
            <w:div w:id="90662641">
              <w:marLeft w:val="0"/>
              <w:marRight w:val="0"/>
              <w:marTop w:val="0"/>
              <w:marBottom w:val="0"/>
              <w:divBdr>
                <w:top w:val="none" w:sz="0" w:space="0" w:color="auto"/>
                <w:left w:val="none" w:sz="0" w:space="0" w:color="auto"/>
                <w:bottom w:val="none" w:sz="0" w:space="0" w:color="auto"/>
                <w:right w:val="none" w:sz="0" w:space="0" w:color="auto"/>
              </w:divBdr>
            </w:div>
            <w:div w:id="1692536925">
              <w:marLeft w:val="0"/>
              <w:marRight w:val="0"/>
              <w:marTop w:val="0"/>
              <w:marBottom w:val="0"/>
              <w:divBdr>
                <w:top w:val="none" w:sz="0" w:space="0" w:color="auto"/>
                <w:left w:val="none" w:sz="0" w:space="0" w:color="auto"/>
                <w:bottom w:val="none" w:sz="0" w:space="0" w:color="auto"/>
                <w:right w:val="none" w:sz="0" w:space="0" w:color="auto"/>
              </w:divBdr>
            </w:div>
          </w:divsChild>
        </w:div>
        <w:div w:id="182595979">
          <w:marLeft w:val="0"/>
          <w:marRight w:val="0"/>
          <w:marTop w:val="0"/>
          <w:marBottom w:val="0"/>
          <w:divBdr>
            <w:top w:val="none" w:sz="0" w:space="0" w:color="auto"/>
            <w:left w:val="none" w:sz="0" w:space="0" w:color="auto"/>
            <w:bottom w:val="none" w:sz="0" w:space="0" w:color="auto"/>
            <w:right w:val="none" w:sz="0" w:space="0" w:color="auto"/>
          </w:divBdr>
        </w:div>
        <w:div w:id="859315830">
          <w:marLeft w:val="0"/>
          <w:marRight w:val="0"/>
          <w:marTop w:val="0"/>
          <w:marBottom w:val="0"/>
          <w:divBdr>
            <w:top w:val="none" w:sz="0" w:space="0" w:color="auto"/>
            <w:left w:val="none" w:sz="0" w:space="0" w:color="auto"/>
            <w:bottom w:val="none" w:sz="0" w:space="0" w:color="auto"/>
            <w:right w:val="none" w:sz="0" w:space="0" w:color="auto"/>
          </w:divBdr>
        </w:div>
        <w:div w:id="695736877">
          <w:marLeft w:val="0"/>
          <w:marRight w:val="0"/>
          <w:marTop w:val="0"/>
          <w:marBottom w:val="0"/>
          <w:divBdr>
            <w:top w:val="none" w:sz="0" w:space="0" w:color="auto"/>
            <w:left w:val="none" w:sz="0" w:space="0" w:color="auto"/>
            <w:bottom w:val="none" w:sz="0" w:space="0" w:color="auto"/>
            <w:right w:val="none" w:sz="0" w:space="0" w:color="auto"/>
          </w:divBdr>
        </w:div>
        <w:div w:id="771052452">
          <w:marLeft w:val="0"/>
          <w:marRight w:val="0"/>
          <w:marTop w:val="0"/>
          <w:marBottom w:val="0"/>
          <w:divBdr>
            <w:top w:val="none" w:sz="0" w:space="0" w:color="auto"/>
            <w:left w:val="none" w:sz="0" w:space="0" w:color="auto"/>
            <w:bottom w:val="none" w:sz="0" w:space="0" w:color="auto"/>
            <w:right w:val="none" w:sz="0" w:space="0" w:color="auto"/>
          </w:divBdr>
        </w:div>
        <w:div w:id="1268348553">
          <w:marLeft w:val="0"/>
          <w:marRight w:val="0"/>
          <w:marTop w:val="0"/>
          <w:marBottom w:val="0"/>
          <w:divBdr>
            <w:top w:val="none" w:sz="0" w:space="0" w:color="auto"/>
            <w:left w:val="none" w:sz="0" w:space="0" w:color="auto"/>
            <w:bottom w:val="none" w:sz="0" w:space="0" w:color="auto"/>
            <w:right w:val="none" w:sz="0" w:space="0" w:color="auto"/>
          </w:divBdr>
        </w:div>
        <w:div w:id="1088388407">
          <w:marLeft w:val="0"/>
          <w:marRight w:val="0"/>
          <w:marTop w:val="0"/>
          <w:marBottom w:val="0"/>
          <w:divBdr>
            <w:top w:val="none" w:sz="0" w:space="0" w:color="auto"/>
            <w:left w:val="none" w:sz="0" w:space="0" w:color="auto"/>
            <w:bottom w:val="none" w:sz="0" w:space="0" w:color="auto"/>
            <w:right w:val="none" w:sz="0" w:space="0" w:color="auto"/>
          </w:divBdr>
          <w:divsChild>
            <w:div w:id="1582714038">
              <w:marLeft w:val="0"/>
              <w:marRight w:val="0"/>
              <w:marTop w:val="0"/>
              <w:marBottom w:val="0"/>
              <w:divBdr>
                <w:top w:val="none" w:sz="0" w:space="0" w:color="auto"/>
                <w:left w:val="none" w:sz="0" w:space="0" w:color="auto"/>
                <w:bottom w:val="none" w:sz="0" w:space="0" w:color="auto"/>
                <w:right w:val="none" w:sz="0" w:space="0" w:color="auto"/>
              </w:divBdr>
            </w:div>
            <w:div w:id="72244688">
              <w:marLeft w:val="0"/>
              <w:marRight w:val="0"/>
              <w:marTop w:val="0"/>
              <w:marBottom w:val="0"/>
              <w:divBdr>
                <w:top w:val="none" w:sz="0" w:space="0" w:color="auto"/>
                <w:left w:val="none" w:sz="0" w:space="0" w:color="auto"/>
                <w:bottom w:val="none" w:sz="0" w:space="0" w:color="auto"/>
                <w:right w:val="none" w:sz="0" w:space="0" w:color="auto"/>
              </w:divBdr>
            </w:div>
            <w:div w:id="1185945172">
              <w:marLeft w:val="0"/>
              <w:marRight w:val="0"/>
              <w:marTop w:val="0"/>
              <w:marBottom w:val="0"/>
              <w:divBdr>
                <w:top w:val="none" w:sz="0" w:space="0" w:color="auto"/>
                <w:left w:val="none" w:sz="0" w:space="0" w:color="auto"/>
                <w:bottom w:val="none" w:sz="0" w:space="0" w:color="auto"/>
                <w:right w:val="none" w:sz="0" w:space="0" w:color="auto"/>
              </w:divBdr>
            </w:div>
            <w:div w:id="762265561">
              <w:marLeft w:val="0"/>
              <w:marRight w:val="0"/>
              <w:marTop w:val="0"/>
              <w:marBottom w:val="0"/>
              <w:divBdr>
                <w:top w:val="none" w:sz="0" w:space="0" w:color="auto"/>
                <w:left w:val="none" w:sz="0" w:space="0" w:color="auto"/>
                <w:bottom w:val="none" w:sz="0" w:space="0" w:color="auto"/>
                <w:right w:val="none" w:sz="0" w:space="0" w:color="auto"/>
              </w:divBdr>
            </w:div>
            <w:div w:id="2044792765">
              <w:marLeft w:val="0"/>
              <w:marRight w:val="0"/>
              <w:marTop w:val="0"/>
              <w:marBottom w:val="0"/>
              <w:divBdr>
                <w:top w:val="none" w:sz="0" w:space="0" w:color="auto"/>
                <w:left w:val="none" w:sz="0" w:space="0" w:color="auto"/>
                <w:bottom w:val="none" w:sz="0" w:space="0" w:color="auto"/>
                <w:right w:val="none" w:sz="0" w:space="0" w:color="auto"/>
              </w:divBdr>
            </w:div>
          </w:divsChild>
        </w:div>
        <w:div w:id="636112217">
          <w:marLeft w:val="0"/>
          <w:marRight w:val="0"/>
          <w:marTop w:val="0"/>
          <w:marBottom w:val="0"/>
          <w:divBdr>
            <w:top w:val="none" w:sz="0" w:space="0" w:color="auto"/>
            <w:left w:val="none" w:sz="0" w:space="0" w:color="auto"/>
            <w:bottom w:val="none" w:sz="0" w:space="0" w:color="auto"/>
            <w:right w:val="none" w:sz="0" w:space="0" w:color="auto"/>
          </w:divBdr>
          <w:divsChild>
            <w:div w:id="2030133420">
              <w:marLeft w:val="0"/>
              <w:marRight w:val="0"/>
              <w:marTop w:val="0"/>
              <w:marBottom w:val="0"/>
              <w:divBdr>
                <w:top w:val="none" w:sz="0" w:space="0" w:color="auto"/>
                <w:left w:val="none" w:sz="0" w:space="0" w:color="auto"/>
                <w:bottom w:val="none" w:sz="0" w:space="0" w:color="auto"/>
                <w:right w:val="none" w:sz="0" w:space="0" w:color="auto"/>
              </w:divBdr>
            </w:div>
            <w:div w:id="1090395640">
              <w:marLeft w:val="0"/>
              <w:marRight w:val="0"/>
              <w:marTop w:val="0"/>
              <w:marBottom w:val="0"/>
              <w:divBdr>
                <w:top w:val="none" w:sz="0" w:space="0" w:color="auto"/>
                <w:left w:val="none" w:sz="0" w:space="0" w:color="auto"/>
                <w:bottom w:val="none" w:sz="0" w:space="0" w:color="auto"/>
                <w:right w:val="none" w:sz="0" w:space="0" w:color="auto"/>
              </w:divBdr>
            </w:div>
            <w:div w:id="826900274">
              <w:marLeft w:val="0"/>
              <w:marRight w:val="0"/>
              <w:marTop w:val="0"/>
              <w:marBottom w:val="0"/>
              <w:divBdr>
                <w:top w:val="none" w:sz="0" w:space="0" w:color="auto"/>
                <w:left w:val="none" w:sz="0" w:space="0" w:color="auto"/>
                <w:bottom w:val="none" w:sz="0" w:space="0" w:color="auto"/>
                <w:right w:val="none" w:sz="0" w:space="0" w:color="auto"/>
              </w:divBdr>
            </w:div>
            <w:div w:id="1189444466">
              <w:marLeft w:val="0"/>
              <w:marRight w:val="0"/>
              <w:marTop w:val="0"/>
              <w:marBottom w:val="0"/>
              <w:divBdr>
                <w:top w:val="none" w:sz="0" w:space="0" w:color="auto"/>
                <w:left w:val="none" w:sz="0" w:space="0" w:color="auto"/>
                <w:bottom w:val="none" w:sz="0" w:space="0" w:color="auto"/>
                <w:right w:val="none" w:sz="0" w:space="0" w:color="auto"/>
              </w:divBdr>
            </w:div>
            <w:div w:id="1807701436">
              <w:marLeft w:val="0"/>
              <w:marRight w:val="0"/>
              <w:marTop w:val="0"/>
              <w:marBottom w:val="0"/>
              <w:divBdr>
                <w:top w:val="none" w:sz="0" w:space="0" w:color="auto"/>
                <w:left w:val="none" w:sz="0" w:space="0" w:color="auto"/>
                <w:bottom w:val="none" w:sz="0" w:space="0" w:color="auto"/>
                <w:right w:val="none" w:sz="0" w:space="0" w:color="auto"/>
              </w:divBdr>
            </w:div>
          </w:divsChild>
        </w:div>
        <w:div w:id="1936208986">
          <w:marLeft w:val="0"/>
          <w:marRight w:val="0"/>
          <w:marTop w:val="0"/>
          <w:marBottom w:val="0"/>
          <w:divBdr>
            <w:top w:val="none" w:sz="0" w:space="0" w:color="auto"/>
            <w:left w:val="none" w:sz="0" w:space="0" w:color="auto"/>
            <w:bottom w:val="none" w:sz="0" w:space="0" w:color="auto"/>
            <w:right w:val="none" w:sz="0" w:space="0" w:color="auto"/>
          </w:divBdr>
        </w:div>
        <w:div w:id="2134517789">
          <w:marLeft w:val="0"/>
          <w:marRight w:val="0"/>
          <w:marTop w:val="0"/>
          <w:marBottom w:val="0"/>
          <w:divBdr>
            <w:top w:val="none" w:sz="0" w:space="0" w:color="auto"/>
            <w:left w:val="none" w:sz="0" w:space="0" w:color="auto"/>
            <w:bottom w:val="none" w:sz="0" w:space="0" w:color="auto"/>
            <w:right w:val="none" w:sz="0" w:space="0" w:color="auto"/>
          </w:divBdr>
        </w:div>
        <w:div w:id="46225889">
          <w:marLeft w:val="0"/>
          <w:marRight w:val="0"/>
          <w:marTop w:val="0"/>
          <w:marBottom w:val="0"/>
          <w:divBdr>
            <w:top w:val="none" w:sz="0" w:space="0" w:color="auto"/>
            <w:left w:val="none" w:sz="0" w:space="0" w:color="auto"/>
            <w:bottom w:val="none" w:sz="0" w:space="0" w:color="auto"/>
            <w:right w:val="none" w:sz="0" w:space="0" w:color="auto"/>
          </w:divBdr>
        </w:div>
        <w:div w:id="538514798">
          <w:marLeft w:val="0"/>
          <w:marRight w:val="0"/>
          <w:marTop w:val="0"/>
          <w:marBottom w:val="0"/>
          <w:divBdr>
            <w:top w:val="none" w:sz="0" w:space="0" w:color="auto"/>
            <w:left w:val="none" w:sz="0" w:space="0" w:color="auto"/>
            <w:bottom w:val="none" w:sz="0" w:space="0" w:color="auto"/>
            <w:right w:val="none" w:sz="0" w:space="0" w:color="auto"/>
          </w:divBdr>
        </w:div>
        <w:div w:id="430971009">
          <w:marLeft w:val="0"/>
          <w:marRight w:val="0"/>
          <w:marTop w:val="0"/>
          <w:marBottom w:val="0"/>
          <w:divBdr>
            <w:top w:val="none" w:sz="0" w:space="0" w:color="auto"/>
            <w:left w:val="none" w:sz="0" w:space="0" w:color="auto"/>
            <w:bottom w:val="none" w:sz="0" w:space="0" w:color="auto"/>
            <w:right w:val="none" w:sz="0" w:space="0" w:color="auto"/>
          </w:divBdr>
        </w:div>
        <w:div w:id="2058819465">
          <w:marLeft w:val="0"/>
          <w:marRight w:val="0"/>
          <w:marTop w:val="0"/>
          <w:marBottom w:val="0"/>
          <w:divBdr>
            <w:top w:val="none" w:sz="0" w:space="0" w:color="auto"/>
            <w:left w:val="none" w:sz="0" w:space="0" w:color="auto"/>
            <w:bottom w:val="none" w:sz="0" w:space="0" w:color="auto"/>
            <w:right w:val="none" w:sz="0" w:space="0" w:color="auto"/>
          </w:divBdr>
          <w:divsChild>
            <w:div w:id="790782239">
              <w:marLeft w:val="0"/>
              <w:marRight w:val="0"/>
              <w:marTop w:val="0"/>
              <w:marBottom w:val="0"/>
              <w:divBdr>
                <w:top w:val="none" w:sz="0" w:space="0" w:color="auto"/>
                <w:left w:val="none" w:sz="0" w:space="0" w:color="auto"/>
                <w:bottom w:val="none" w:sz="0" w:space="0" w:color="auto"/>
                <w:right w:val="none" w:sz="0" w:space="0" w:color="auto"/>
              </w:divBdr>
            </w:div>
            <w:div w:id="138424292">
              <w:marLeft w:val="0"/>
              <w:marRight w:val="0"/>
              <w:marTop w:val="0"/>
              <w:marBottom w:val="0"/>
              <w:divBdr>
                <w:top w:val="none" w:sz="0" w:space="0" w:color="auto"/>
                <w:left w:val="none" w:sz="0" w:space="0" w:color="auto"/>
                <w:bottom w:val="none" w:sz="0" w:space="0" w:color="auto"/>
                <w:right w:val="none" w:sz="0" w:space="0" w:color="auto"/>
              </w:divBdr>
            </w:div>
            <w:div w:id="1317109653">
              <w:marLeft w:val="0"/>
              <w:marRight w:val="0"/>
              <w:marTop w:val="0"/>
              <w:marBottom w:val="0"/>
              <w:divBdr>
                <w:top w:val="none" w:sz="0" w:space="0" w:color="auto"/>
                <w:left w:val="none" w:sz="0" w:space="0" w:color="auto"/>
                <w:bottom w:val="none" w:sz="0" w:space="0" w:color="auto"/>
                <w:right w:val="none" w:sz="0" w:space="0" w:color="auto"/>
              </w:divBdr>
            </w:div>
            <w:div w:id="875700782">
              <w:marLeft w:val="0"/>
              <w:marRight w:val="0"/>
              <w:marTop w:val="0"/>
              <w:marBottom w:val="0"/>
              <w:divBdr>
                <w:top w:val="none" w:sz="0" w:space="0" w:color="auto"/>
                <w:left w:val="none" w:sz="0" w:space="0" w:color="auto"/>
                <w:bottom w:val="none" w:sz="0" w:space="0" w:color="auto"/>
                <w:right w:val="none" w:sz="0" w:space="0" w:color="auto"/>
              </w:divBdr>
            </w:div>
            <w:div w:id="1660420750">
              <w:marLeft w:val="0"/>
              <w:marRight w:val="0"/>
              <w:marTop w:val="0"/>
              <w:marBottom w:val="0"/>
              <w:divBdr>
                <w:top w:val="none" w:sz="0" w:space="0" w:color="auto"/>
                <w:left w:val="none" w:sz="0" w:space="0" w:color="auto"/>
                <w:bottom w:val="none" w:sz="0" w:space="0" w:color="auto"/>
                <w:right w:val="none" w:sz="0" w:space="0" w:color="auto"/>
              </w:divBdr>
            </w:div>
          </w:divsChild>
        </w:div>
        <w:div w:id="2053117938">
          <w:marLeft w:val="0"/>
          <w:marRight w:val="0"/>
          <w:marTop w:val="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
            <w:div w:id="2120643073">
              <w:marLeft w:val="0"/>
              <w:marRight w:val="0"/>
              <w:marTop w:val="0"/>
              <w:marBottom w:val="0"/>
              <w:divBdr>
                <w:top w:val="none" w:sz="0" w:space="0" w:color="auto"/>
                <w:left w:val="none" w:sz="0" w:space="0" w:color="auto"/>
                <w:bottom w:val="none" w:sz="0" w:space="0" w:color="auto"/>
                <w:right w:val="none" w:sz="0" w:space="0" w:color="auto"/>
              </w:divBdr>
            </w:div>
            <w:div w:id="1113355019">
              <w:marLeft w:val="0"/>
              <w:marRight w:val="0"/>
              <w:marTop w:val="0"/>
              <w:marBottom w:val="0"/>
              <w:divBdr>
                <w:top w:val="none" w:sz="0" w:space="0" w:color="auto"/>
                <w:left w:val="none" w:sz="0" w:space="0" w:color="auto"/>
                <w:bottom w:val="none" w:sz="0" w:space="0" w:color="auto"/>
                <w:right w:val="none" w:sz="0" w:space="0" w:color="auto"/>
              </w:divBdr>
            </w:div>
            <w:div w:id="579825564">
              <w:marLeft w:val="0"/>
              <w:marRight w:val="0"/>
              <w:marTop w:val="0"/>
              <w:marBottom w:val="0"/>
              <w:divBdr>
                <w:top w:val="none" w:sz="0" w:space="0" w:color="auto"/>
                <w:left w:val="none" w:sz="0" w:space="0" w:color="auto"/>
                <w:bottom w:val="none" w:sz="0" w:space="0" w:color="auto"/>
                <w:right w:val="none" w:sz="0" w:space="0" w:color="auto"/>
              </w:divBdr>
            </w:div>
            <w:div w:id="1231497429">
              <w:marLeft w:val="0"/>
              <w:marRight w:val="0"/>
              <w:marTop w:val="0"/>
              <w:marBottom w:val="0"/>
              <w:divBdr>
                <w:top w:val="none" w:sz="0" w:space="0" w:color="auto"/>
                <w:left w:val="none" w:sz="0" w:space="0" w:color="auto"/>
                <w:bottom w:val="none" w:sz="0" w:space="0" w:color="auto"/>
                <w:right w:val="none" w:sz="0" w:space="0" w:color="auto"/>
              </w:divBdr>
            </w:div>
          </w:divsChild>
        </w:div>
        <w:div w:id="156463991">
          <w:marLeft w:val="0"/>
          <w:marRight w:val="0"/>
          <w:marTop w:val="0"/>
          <w:marBottom w:val="0"/>
          <w:divBdr>
            <w:top w:val="none" w:sz="0" w:space="0" w:color="auto"/>
            <w:left w:val="none" w:sz="0" w:space="0" w:color="auto"/>
            <w:bottom w:val="none" w:sz="0" w:space="0" w:color="auto"/>
            <w:right w:val="none" w:sz="0" w:space="0" w:color="auto"/>
          </w:divBdr>
          <w:divsChild>
            <w:div w:id="655577174">
              <w:marLeft w:val="0"/>
              <w:marRight w:val="0"/>
              <w:marTop w:val="0"/>
              <w:marBottom w:val="0"/>
              <w:divBdr>
                <w:top w:val="none" w:sz="0" w:space="0" w:color="auto"/>
                <w:left w:val="none" w:sz="0" w:space="0" w:color="auto"/>
                <w:bottom w:val="none" w:sz="0" w:space="0" w:color="auto"/>
                <w:right w:val="none" w:sz="0" w:space="0" w:color="auto"/>
              </w:divBdr>
            </w:div>
            <w:div w:id="113915502">
              <w:marLeft w:val="0"/>
              <w:marRight w:val="0"/>
              <w:marTop w:val="0"/>
              <w:marBottom w:val="0"/>
              <w:divBdr>
                <w:top w:val="none" w:sz="0" w:space="0" w:color="auto"/>
                <w:left w:val="none" w:sz="0" w:space="0" w:color="auto"/>
                <w:bottom w:val="none" w:sz="0" w:space="0" w:color="auto"/>
                <w:right w:val="none" w:sz="0" w:space="0" w:color="auto"/>
              </w:divBdr>
            </w:div>
            <w:div w:id="696582922">
              <w:marLeft w:val="0"/>
              <w:marRight w:val="0"/>
              <w:marTop w:val="0"/>
              <w:marBottom w:val="0"/>
              <w:divBdr>
                <w:top w:val="none" w:sz="0" w:space="0" w:color="auto"/>
                <w:left w:val="none" w:sz="0" w:space="0" w:color="auto"/>
                <w:bottom w:val="none" w:sz="0" w:space="0" w:color="auto"/>
                <w:right w:val="none" w:sz="0" w:space="0" w:color="auto"/>
              </w:divBdr>
            </w:div>
            <w:div w:id="942877409">
              <w:marLeft w:val="0"/>
              <w:marRight w:val="0"/>
              <w:marTop w:val="0"/>
              <w:marBottom w:val="0"/>
              <w:divBdr>
                <w:top w:val="none" w:sz="0" w:space="0" w:color="auto"/>
                <w:left w:val="none" w:sz="0" w:space="0" w:color="auto"/>
                <w:bottom w:val="none" w:sz="0" w:space="0" w:color="auto"/>
                <w:right w:val="none" w:sz="0" w:space="0" w:color="auto"/>
              </w:divBdr>
            </w:div>
            <w:div w:id="324356578">
              <w:marLeft w:val="0"/>
              <w:marRight w:val="0"/>
              <w:marTop w:val="0"/>
              <w:marBottom w:val="0"/>
              <w:divBdr>
                <w:top w:val="none" w:sz="0" w:space="0" w:color="auto"/>
                <w:left w:val="none" w:sz="0" w:space="0" w:color="auto"/>
                <w:bottom w:val="none" w:sz="0" w:space="0" w:color="auto"/>
                <w:right w:val="none" w:sz="0" w:space="0" w:color="auto"/>
              </w:divBdr>
            </w:div>
          </w:divsChild>
        </w:div>
        <w:div w:id="1771899287">
          <w:marLeft w:val="0"/>
          <w:marRight w:val="0"/>
          <w:marTop w:val="0"/>
          <w:marBottom w:val="0"/>
          <w:divBdr>
            <w:top w:val="none" w:sz="0" w:space="0" w:color="auto"/>
            <w:left w:val="none" w:sz="0" w:space="0" w:color="auto"/>
            <w:bottom w:val="none" w:sz="0" w:space="0" w:color="auto"/>
            <w:right w:val="none" w:sz="0" w:space="0" w:color="auto"/>
          </w:divBdr>
          <w:divsChild>
            <w:div w:id="1445342702">
              <w:marLeft w:val="0"/>
              <w:marRight w:val="0"/>
              <w:marTop w:val="0"/>
              <w:marBottom w:val="0"/>
              <w:divBdr>
                <w:top w:val="none" w:sz="0" w:space="0" w:color="auto"/>
                <w:left w:val="none" w:sz="0" w:space="0" w:color="auto"/>
                <w:bottom w:val="none" w:sz="0" w:space="0" w:color="auto"/>
                <w:right w:val="none" w:sz="0" w:space="0" w:color="auto"/>
              </w:divBdr>
            </w:div>
            <w:div w:id="572932899">
              <w:marLeft w:val="0"/>
              <w:marRight w:val="0"/>
              <w:marTop w:val="0"/>
              <w:marBottom w:val="0"/>
              <w:divBdr>
                <w:top w:val="none" w:sz="0" w:space="0" w:color="auto"/>
                <w:left w:val="none" w:sz="0" w:space="0" w:color="auto"/>
                <w:bottom w:val="none" w:sz="0" w:space="0" w:color="auto"/>
                <w:right w:val="none" w:sz="0" w:space="0" w:color="auto"/>
              </w:divBdr>
            </w:div>
            <w:div w:id="859202001">
              <w:marLeft w:val="0"/>
              <w:marRight w:val="0"/>
              <w:marTop w:val="0"/>
              <w:marBottom w:val="0"/>
              <w:divBdr>
                <w:top w:val="none" w:sz="0" w:space="0" w:color="auto"/>
                <w:left w:val="none" w:sz="0" w:space="0" w:color="auto"/>
                <w:bottom w:val="none" w:sz="0" w:space="0" w:color="auto"/>
                <w:right w:val="none" w:sz="0" w:space="0" w:color="auto"/>
              </w:divBdr>
            </w:div>
            <w:div w:id="1611351239">
              <w:marLeft w:val="0"/>
              <w:marRight w:val="0"/>
              <w:marTop w:val="0"/>
              <w:marBottom w:val="0"/>
              <w:divBdr>
                <w:top w:val="none" w:sz="0" w:space="0" w:color="auto"/>
                <w:left w:val="none" w:sz="0" w:space="0" w:color="auto"/>
                <w:bottom w:val="none" w:sz="0" w:space="0" w:color="auto"/>
                <w:right w:val="none" w:sz="0" w:space="0" w:color="auto"/>
              </w:divBdr>
            </w:div>
            <w:div w:id="440346933">
              <w:marLeft w:val="0"/>
              <w:marRight w:val="0"/>
              <w:marTop w:val="0"/>
              <w:marBottom w:val="0"/>
              <w:divBdr>
                <w:top w:val="none" w:sz="0" w:space="0" w:color="auto"/>
                <w:left w:val="none" w:sz="0" w:space="0" w:color="auto"/>
                <w:bottom w:val="none" w:sz="0" w:space="0" w:color="auto"/>
                <w:right w:val="none" w:sz="0" w:space="0" w:color="auto"/>
              </w:divBdr>
            </w:div>
          </w:divsChild>
        </w:div>
        <w:div w:id="935987459">
          <w:marLeft w:val="0"/>
          <w:marRight w:val="0"/>
          <w:marTop w:val="0"/>
          <w:marBottom w:val="0"/>
          <w:divBdr>
            <w:top w:val="none" w:sz="0" w:space="0" w:color="auto"/>
            <w:left w:val="none" w:sz="0" w:space="0" w:color="auto"/>
            <w:bottom w:val="none" w:sz="0" w:space="0" w:color="auto"/>
            <w:right w:val="none" w:sz="0" w:space="0" w:color="auto"/>
          </w:divBdr>
          <w:divsChild>
            <w:div w:id="2069718681">
              <w:marLeft w:val="0"/>
              <w:marRight w:val="0"/>
              <w:marTop w:val="0"/>
              <w:marBottom w:val="0"/>
              <w:divBdr>
                <w:top w:val="none" w:sz="0" w:space="0" w:color="auto"/>
                <w:left w:val="none" w:sz="0" w:space="0" w:color="auto"/>
                <w:bottom w:val="none" w:sz="0" w:space="0" w:color="auto"/>
                <w:right w:val="none" w:sz="0" w:space="0" w:color="auto"/>
              </w:divBdr>
            </w:div>
            <w:div w:id="563955687">
              <w:marLeft w:val="0"/>
              <w:marRight w:val="0"/>
              <w:marTop w:val="0"/>
              <w:marBottom w:val="0"/>
              <w:divBdr>
                <w:top w:val="none" w:sz="0" w:space="0" w:color="auto"/>
                <w:left w:val="none" w:sz="0" w:space="0" w:color="auto"/>
                <w:bottom w:val="none" w:sz="0" w:space="0" w:color="auto"/>
                <w:right w:val="none" w:sz="0" w:space="0" w:color="auto"/>
              </w:divBdr>
            </w:div>
            <w:div w:id="783498426">
              <w:marLeft w:val="0"/>
              <w:marRight w:val="0"/>
              <w:marTop w:val="0"/>
              <w:marBottom w:val="0"/>
              <w:divBdr>
                <w:top w:val="none" w:sz="0" w:space="0" w:color="auto"/>
                <w:left w:val="none" w:sz="0" w:space="0" w:color="auto"/>
                <w:bottom w:val="none" w:sz="0" w:space="0" w:color="auto"/>
                <w:right w:val="none" w:sz="0" w:space="0" w:color="auto"/>
              </w:divBdr>
            </w:div>
            <w:div w:id="1338801827">
              <w:marLeft w:val="0"/>
              <w:marRight w:val="0"/>
              <w:marTop w:val="0"/>
              <w:marBottom w:val="0"/>
              <w:divBdr>
                <w:top w:val="none" w:sz="0" w:space="0" w:color="auto"/>
                <w:left w:val="none" w:sz="0" w:space="0" w:color="auto"/>
                <w:bottom w:val="none" w:sz="0" w:space="0" w:color="auto"/>
                <w:right w:val="none" w:sz="0" w:space="0" w:color="auto"/>
              </w:divBdr>
            </w:div>
            <w:div w:id="31856076">
              <w:marLeft w:val="0"/>
              <w:marRight w:val="0"/>
              <w:marTop w:val="0"/>
              <w:marBottom w:val="0"/>
              <w:divBdr>
                <w:top w:val="none" w:sz="0" w:space="0" w:color="auto"/>
                <w:left w:val="none" w:sz="0" w:space="0" w:color="auto"/>
                <w:bottom w:val="none" w:sz="0" w:space="0" w:color="auto"/>
                <w:right w:val="none" w:sz="0" w:space="0" w:color="auto"/>
              </w:divBdr>
            </w:div>
          </w:divsChild>
        </w:div>
        <w:div w:id="678123573">
          <w:marLeft w:val="0"/>
          <w:marRight w:val="0"/>
          <w:marTop w:val="0"/>
          <w:marBottom w:val="0"/>
          <w:divBdr>
            <w:top w:val="none" w:sz="0" w:space="0" w:color="auto"/>
            <w:left w:val="none" w:sz="0" w:space="0" w:color="auto"/>
            <w:bottom w:val="none" w:sz="0" w:space="0" w:color="auto"/>
            <w:right w:val="none" w:sz="0" w:space="0" w:color="auto"/>
          </w:divBdr>
          <w:divsChild>
            <w:div w:id="865411358">
              <w:marLeft w:val="0"/>
              <w:marRight w:val="0"/>
              <w:marTop w:val="0"/>
              <w:marBottom w:val="0"/>
              <w:divBdr>
                <w:top w:val="none" w:sz="0" w:space="0" w:color="auto"/>
                <w:left w:val="none" w:sz="0" w:space="0" w:color="auto"/>
                <w:bottom w:val="none" w:sz="0" w:space="0" w:color="auto"/>
                <w:right w:val="none" w:sz="0" w:space="0" w:color="auto"/>
              </w:divBdr>
            </w:div>
            <w:div w:id="670914741">
              <w:marLeft w:val="0"/>
              <w:marRight w:val="0"/>
              <w:marTop w:val="0"/>
              <w:marBottom w:val="0"/>
              <w:divBdr>
                <w:top w:val="none" w:sz="0" w:space="0" w:color="auto"/>
                <w:left w:val="none" w:sz="0" w:space="0" w:color="auto"/>
                <w:bottom w:val="none" w:sz="0" w:space="0" w:color="auto"/>
                <w:right w:val="none" w:sz="0" w:space="0" w:color="auto"/>
              </w:divBdr>
            </w:div>
            <w:div w:id="1052462121">
              <w:marLeft w:val="0"/>
              <w:marRight w:val="0"/>
              <w:marTop w:val="0"/>
              <w:marBottom w:val="0"/>
              <w:divBdr>
                <w:top w:val="none" w:sz="0" w:space="0" w:color="auto"/>
                <w:left w:val="none" w:sz="0" w:space="0" w:color="auto"/>
                <w:bottom w:val="none" w:sz="0" w:space="0" w:color="auto"/>
                <w:right w:val="none" w:sz="0" w:space="0" w:color="auto"/>
              </w:divBdr>
            </w:div>
            <w:div w:id="1297491672">
              <w:marLeft w:val="0"/>
              <w:marRight w:val="0"/>
              <w:marTop w:val="0"/>
              <w:marBottom w:val="0"/>
              <w:divBdr>
                <w:top w:val="none" w:sz="0" w:space="0" w:color="auto"/>
                <w:left w:val="none" w:sz="0" w:space="0" w:color="auto"/>
                <w:bottom w:val="none" w:sz="0" w:space="0" w:color="auto"/>
                <w:right w:val="none" w:sz="0" w:space="0" w:color="auto"/>
              </w:divBdr>
            </w:div>
            <w:div w:id="1010450828">
              <w:marLeft w:val="0"/>
              <w:marRight w:val="0"/>
              <w:marTop w:val="0"/>
              <w:marBottom w:val="0"/>
              <w:divBdr>
                <w:top w:val="none" w:sz="0" w:space="0" w:color="auto"/>
                <w:left w:val="none" w:sz="0" w:space="0" w:color="auto"/>
                <w:bottom w:val="none" w:sz="0" w:space="0" w:color="auto"/>
                <w:right w:val="none" w:sz="0" w:space="0" w:color="auto"/>
              </w:divBdr>
            </w:div>
          </w:divsChild>
        </w:div>
        <w:div w:id="769274209">
          <w:marLeft w:val="0"/>
          <w:marRight w:val="0"/>
          <w:marTop w:val="0"/>
          <w:marBottom w:val="0"/>
          <w:divBdr>
            <w:top w:val="none" w:sz="0" w:space="0" w:color="auto"/>
            <w:left w:val="none" w:sz="0" w:space="0" w:color="auto"/>
            <w:bottom w:val="none" w:sz="0" w:space="0" w:color="auto"/>
            <w:right w:val="none" w:sz="0" w:space="0" w:color="auto"/>
          </w:divBdr>
          <w:divsChild>
            <w:div w:id="1751077735">
              <w:marLeft w:val="0"/>
              <w:marRight w:val="0"/>
              <w:marTop w:val="0"/>
              <w:marBottom w:val="0"/>
              <w:divBdr>
                <w:top w:val="none" w:sz="0" w:space="0" w:color="auto"/>
                <w:left w:val="none" w:sz="0" w:space="0" w:color="auto"/>
                <w:bottom w:val="none" w:sz="0" w:space="0" w:color="auto"/>
                <w:right w:val="none" w:sz="0" w:space="0" w:color="auto"/>
              </w:divBdr>
            </w:div>
            <w:div w:id="1019281432">
              <w:marLeft w:val="0"/>
              <w:marRight w:val="0"/>
              <w:marTop w:val="0"/>
              <w:marBottom w:val="0"/>
              <w:divBdr>
                <w:top w:val="none" w:sz="0" w:space="0" w:color="auto"/>
                <w:left w:val="none" w:sz="0" w:space="0" w:color="auto"/>
                <w:bottom w:val="none" w:sz="0" w:space="0" w:color="auto"/>
                <w:right w:val="none" w:sz="0" w:space="0" w:color="auto"/>
              </w:divBdr>
            </w:div>
            <w:div w:id="589236507">
              <w:marLeft w:val="0"/>
              <w:marRight w:val="0"/>
              <w:marTop w:val="0"/>
              <w:marBottom w:val="0"/>
              <w:divBdr>
                <w:top w:val="none" w:sz="0" w:space="0" w:color="auto"/>
                <w:left w:val="none" w:sz="0" w:space="0" w:color="auto"/>
                <w:bottom w:val="none" w:sz="0" w:space="0" w:color="auto"/>
                <w:right w:val="none" w:sz="0" w:space="0" w:color="auto"/>
              </w:divBdr>
            </w:div>
            <w:div w:id="1249273303">
              <w:marLeft w:val="0"/>
              <w:marRight w:val="0"/>
              <w:marTop w:val="0"/>
              <w:marBottom w:val="0"/>
              <w:divBdr>
                <w:top w:val="none" w:sz="0" w:space="0" w:color="auto"/>
                <w:left w:val="none" w:sz="0" w:space="0" w:color="auto"/>
                <w:bottom w:val="none" w:sz="0" w:space="0" w:color="auto"/>
                <w:right w:val="none" w:sz="0" w:space="0" w:color="auto"/>
              </w:divBdr>
            </w:div>
            <w:div w:id="611592029">
              <w:marLeft w:val="0"/>
              <w:marRight w:val="0"/>
              <w:marTop w:val="0"/>
              <w:marBottom w:val="0"/>
              <w:divBdr>
                <w:top w:val="none" w:sz="0" w:space="0" w:color="auto"/>
                <w:left w:val="none" w:sz="0" w:space="0" w:color="auto"/>
                <w:bottom w:val="none" w:sz="0" w:space="0" w:color="auto"/>
                <w:right w:val="none" w:sz="0" w:space="0" w:color="auto"/>
              </w:divBdr>
            </w:div>
          </w:divsChild>
        </w:div>
        <w:div w:id="376928521">
          <w:marLeft w:val="0"/>
          <w:marRight w:val="0"/>
          <w:marTop w:val="0"/>
          <w:marBottom w:val="0"/>
          <w:divBdr>
            <w:top w:val="none" w:sz="0" w:space="0" w:color="auto"/>
            <w:left w:val="none" w:sz="0" w:space="0" w:color="auto"/>
            <w:bottom w:val="none" w:sz="0" w:space="0" w:color="auto"/>
            <w:right w:val="none" w:sz="0" w:space="0" w:color="auto"/>
          </w:divBdr>
          <w:divsChild>
            <w:div w:id="1647393720">
              <w:marLeft w:val="0"/>
              <w:marRight w:val="0"/>
              <w:marTop w:val="0"/>
              <w:marBottom w:val="0"/>
              <w:divBdr>
                <w:top w:val="none" w:sz="0" w:space="0" w:color="auto"/>
                <w:left w:val="none" w:sz="0" w:space="0" w:color="auto"/>
                <w:bottom w:val="none" w:sz="0" w:space="0" w:color="auto"/>
                <w:right w:val="none" w:sz="0" w:space="0" w:color="auto"/>
              </w:divBdr>
            </w:div>
            <w:div w:id="549847475">
              <w:marLeft w:val="0"/>
              <w:marRight w:val="0"/>
              <w:marTop w:val="0"/>
              <w:marBottom w:val="0"/>
              <w:divBdr>
                <w:top w:val="none" w:sz="0" w:space="0" w:color="auto"/>
                <w:left w:val="none" w:sz="0" w:space="0" w:color="auto"/>
                <w:bottom w:val="none" w:sz="0" w:space="0" w:color="auto"/>
                <w:right w:val="none" w:sz="0" w:space="0" w:color="auto"/>
              </w:divBdr>
            </w:div>
            <w:div w:id="533619267">
              <w:marLeft w:val="0"/>
              <w:marRight w:val="0"/>
              <w:marTop w:val="0"/>
              <w:marBottom w:val="0"/>
              <w:divBdr>
                <w:top w:val="none" w:sz="0" w:space="0" w:color="auto"/>
                <w:left w:val="none" w:sz="0" w:space="0" w:color="auto"/>
                <w:bottom w:val="none" w:sz="0" w:space="0" w:color="auto"/>
                <w:right w:val="none" w:sz="0" w:space="0" w:color="auto"/>
              </w:divBdr>
            </w:div>
            <w:div w:id="1480490017">
              <w:marLeft w:val="0"/>
              <w:marRight w:val="0"/>
              <w:marTop w:val="0"/>
              <w:marBottom w:val="0"/>
              <w:divBdr>
                <w:top w:val="none" w:sz="0" w:space="0" w:color="auto"/>
                <w:left w:val="none" w:sz="0" w:space="0" w:color="auto"/>
                <w:bottom w:val="none" w:sz="0" w:space="0" w:color="auto"/>
                <w:right w:val="none" w:sz="0" w:space="0" w:color="auto"/>
              </w:divBdr>
            </w:div>
            <w:div w:id="552621222">
              <w:marLeft w:val="0"/>
              <w:marRight w:val="0"/>
              <w:marTop w:val="0"/>
              <w:marBottom w:val="0"/>
              <w:divBdr>
                <w:top w:val="none" w:sz="0" w:space="0" w:color="auto"/>
                <w:left w:val="none" w:sz="0" w:space="0" w:color="auto"/>
                <w:bottom w:val="none" w:sz="0" w:space="0" w:color="auto"/>
                <w:right w:val="none" w:sz="0" w:space="0" w:color="auto"/>
              </w:divBdr>
            </w:div>
          </w:divsChild>
        </w:div>
        <w:div w:id="1662929303">
          <w:marLeft w:val="0"/>
          <w:marRight w:val="0"/>
          <w:marTop w:val="0"/>
          <w:marBottom w:val="0"/>
          <w:divBdr>
            <w:top w:val="none" w:sz="0" w:space="0" w:color="auto"/>
            <w:left w:val="none" w:sz="0" w:space="0" w:color="auto"/>
            <w:bottom w:val="none" w:sz="0" w:space="0" w:color="auto"/>
            <w:right w:val="none" w:sz="0" w:space="0" w:color="auto"/>
          </w:divBdr>
          <w:divsChild>
            <w:div w:id="189609638">
              <w:marLeft w:val="0"/>
              <w:marRight w:val="0"/>
              <w:marTop w:val="0"/>
              <w:marBottom w:val="0"/>
              <w:divBdr>
                <w:top w:val="none" w:sz="0" w:space="0" w:color="auto"/>
                <w:left w:val="none" w:sz="0" w:space="0" w:color="auto"/>
                <w:bottom w:val="none" w:sz="0" w:space="0" w:color="auto"/>
                <w:right w:val="none" w:sz="0" w:space="0" w:color="auto"/>
              </w:divBdr>
            </w:div>
            <w:div w:id="660471842">
              <w:marLeft w:val="0"/>
              <w:marRight w:val="0"/>
              <w:marTop w:val="0"/>
              <w:marBottom w:val="0"/>
              <w:divBdr>
                <w:top w:val="none" w:sz="0" w:space="0" w:color="auto"/>
                <w:left w:val="none" w:sz="0" w:space="0" w:color="auto"/>
                <w:bottom w:val="none" w:sz="0" w:space="0" w:color="auto"/>
                <w:right w:val="none" w:sz="0" w:space="0" w:color="auto"/>
              </w:divBdr>
            </w:div>
            <w:div w:id="846939621">
              <w:marLeft w:val="0"/>
              <w:marRight w:val="0"/>
              <w:marTop w:val="0"/>
              <w:marBottom w:val="0"/>
              <w:divBdr>
                <w:top w:val="none" w:sz="0" w:space="0" w:color="auto"/>
                <w:left w:val="none" w:sz="0" w:space="0" w:color="auto"/>
                <w:bottom w:val="none" w:sz="0" w:space="0" w:color="auto"/>
                <w:right w:val="none" w:sz="0" w:space="0" w:color="auto"/>
              </w:divBdr>
            </w:div>
            <w:div w:id="2104837726">
              <w:marLeft w:val="0"/>
              <w:marRight w:val="0"/>
              <w:marTop w:val="0"/>
              <w:marBottom w:val="0"/>
              <w:divBdr>
                <w:top w:val="none" w:sz="0" w:space="0" w:color="auto"/>
                <w:left w:val="none" w:sz="0" w:space="0" w:color="auto"/>
                <w:bottom w:val="none" w:sz="0" w:space="0" w:color="auto"/>
                <w:right w:val="none" w:sz="0" w:space="0" w:color="auto"/>
              </w:divBdr>
            </w:div>
            <w:div w:id="334891795">
              <w:marLeft w:val="0"/>
              <w:marRight w:val="0"/>
              <w:marTop w:val="0"/>
              <w:marBottom w:val="0"/>
              <w:divBdr>
                <w:top w:val="none" w:sz="0" w:space="0" w:color="auto"/>
                <w:left w:val="none" w:sz="0" w:space="0" w:color="auto"/>
                <w:bottom w:val="none" w:sz="0" w:space="0" w:color="auto"/>
                <w:right w:val="none" w:sz="0" w:space="0" w:color="auto"/>
              </w:divBdr>
            </w:div>
          </w:divsChild>
        </w:div>
        <w:div w:id="1805390093">
          <w:marLeft w:val="0"/>
          <w:marRight w:val="0"/>
          <w:marTop w:val="0"/>
          <w:marBottom w:val="0"/>
          <w:divBdr>
            <w:top w:val="none" w:sz="0" w:space="0" w:color="auto"/>
            <w:left w:val="none" w:sz="0" w:space="0" w:color="auto"/>
            <w:bottom w:val="none" w:sz="0" w:space="0" w:color="auto"/>
            <w:right w:val="none" w:sz="0" w:space="0" w:color="auto"/>
          </w:divBdr>
          <w:divsChild>
            <w:div w:id="1249535729">
              <w:marLeft w:val="0"/>
              <w:marRight w:val="0"/>
              <w:marTop w:val="0"/>
              <w:marBottom w:val="0"/>
              <w:divBdr>
                <w:top w:val="none" w:sz="0" w:space="0" w:color="auto"/>
                <w:left w:val="none" w:sz="0" w:space="0" w:color="auto"/>
                <w:bottom w:val="none" w:sz="0" w:space="0" w:color="auto"/>
                <w:right w:val="none" w:sz="0" w:space="0" w:color="auto"/>
              </w:divBdr>
            </w:div>
            <w:div w:id="109709910">
              <w:marLeft w:val="0"/>
              <w:marRight w:val="0"/>
              <w:marTop w:val="0"/>
              <w:marBottom w:val="0"/>
              <w:divBdr>
                <w:top w:val="none" w:sz="0" w:space="0" w:color="auto"/>
                <w:left w:val="none" w:sz="0" w:space="0" w:color="auto"/>
                <w:bottom w:val="none" w:sz="0" w:space="0" w:color="auto"/>
                <w:right w:val="none" w:sz="0" w:space="0" w:color="auto"/>
              </w:divBdr>
            </w:div>
            <w:div w:id="124544424">
              <w:marLeft w:val="0"/>
              <w:marRight w:val="0"/>
              <w:marTop w:val="0"/>
              <w:marBottom w:val="0"/>
              <w:divBdr>
                <w:top w:val="none" w:sz="0" w:space="0" w:color="auto"/>
                <w:left w:val="none" w:sz="0" w:space="0" w:color="auto"/>
                <w:bottom w:val="none" w:sz="0" w:space="0" w:color="auto"/>
                <w:right w:val="none" w:sz="0" w:space="0" w:color="auto"/>
              </w:divBdr>
            </w:div>
            <w:div w:id="2136560896">
              <w:marLeft w:val="0"/>
              <w:marRight w:val="0"/>
              <w:marTop w:val="0"/>
              <w:marBottom w:val="0"/>
              <w:divBdr>
                <w:top w:val="none" w:sz="0" w:space="0" w:color="auto"/>
                <w:left w:val="none" w:sz="0" w:space="0" w:color="auto"/>
                <w:bottom w:val="none" w:sz="0" w:space="0" w:color="auto"/>
                <w:right w:val="none" w:sz="0" w:space="0" w:color="auto"/>
              </w:divBdr>
            </w:div>
            <w:div w:id="1974479708">
              <w:marLeft w:val="0"/>
              <w:marRight w:val="0"/>
              <w:marTop w:val="0"/>
              <w:marBottom w:val="0"/>
              <w:divBdr>
                <w:top w:val="none" w:sz="0" w:space="0" w:color="auto"/>
                <w:left w:val="none" w:sz="0" w:space="0" w:color="auto"/>
                <w:bottom w:val="none" w:sz="0" w:space="0" w:color="auto"/>
                <w:right w:val="none" w:sz="0" w:space="0" w:color="auto"/>
              </w:divBdr>
            </w:div>
          </w:divsChild>
        </w:div>
        <w:div w:id="1540557187">
          <w:marLeft w:val="0"/>
          <w:marRight w:val="0"/>
          <w:marTop w:val="0"/>
          <w:marBottom w:val="0"/>
          <w:divBdr>
            <w:top w:val="none" w:sz="0" w:space="0" w:color="auto"/>
            <w:left w:val="none" w:sz="0" w:space="0" w:color="auto"/>
            <w:bottom w:val="none" w:sz="0" w:space="0" w:color="auto"/>
            <w:right w:val="none" w:sz="0" w:space="0" w:color="auto"/>
          </w:divBdr>
          <w:divsChild>
            <w:div w:id="518853252">
              <w:marLeft w:val="0"/>
              <w:marRight w:val="0"/>
              <w:marTop w:val="0"/>
              <w:marBottom w:val="0"/>
              <w:divBdr>
                <w:top w:val="none" w:sz="0" w:space="0" w:color="auto"/>
                <w:left w:val="none" w:sz="0" w:space="0" w:color="auto"/>
                <w:bottom w:val="none" w:sz="0" w:space="0" w:color="auto"/>
                <w:right w:val="none" w:sz="0" w:space="0" w:color="auto"/>
              </w:divBdr>
            </w:div>
            <w:div w:id="1913732479">
              <w:marLeft w:val="0"/>
              <w:marRight w:val="0"/>
              <w:marTop w:val="0"/>
              <w:marBottom w:val="0"/>
              <w:divBdr>
                <w:top w:val="none" w:sz="0" w:space="0" w:color="auto"/>
                <w:left w:val="none" w:sz="0" w:space="0" w:color="auto"/>
                <w:bottom w:val="none" w:sz="0" w:space="0" w:color="auto"/>
                <w:right w:val="none" w:sz="0" w:space="0" w:color="auto"/>
              </w:divBdr>
            </w:div>
            <w:div w:id="1266110095">
              <w:marLeft w:val="0"/>
              <w:marRight w:val="0"/>
              <w:marTop w:val="0"/>
              <w:marBottom w:val="0"/>
              <w:divBdr>
                <w:top w:val="none" w:sz="0" w:space="0" w:color="auto"/>
                <w:left w:val="none" w:sz="0" w:space="0" w:color="auto"/>
                <w:bottom w:val="none" w:sz="0" w:space="0" w:color="auto"/>
                <w:right w:val="none" w:sz="0" w:space="0" w:color="auto"/>
              </w:divBdr>
            </w:div>
            <w:div w:id="1925066787">
              <w:marLeft w:val="0"/>
              <w:marRight w:val="0"/>
              <w:marTop w:val="0"/>
              <w:marBottom w:val="0"/>
              <w:divBdr>
                <w:top w:val="none" w:sz="0" w:space="0" w:color="auto"/>
                <w:left w:val="none" w:sz="0" w:space="0" w:color="auto"/>
                <w:bottom w:val="none" w:sz="0" w:space="0" w:color="auto"/>
                <w:right w:val="none" w:sz="0" w:space="0" w:color="auto"/>
              </w:divBdr>
            </w:div>
            <w:div w:id="1388644021">
              <w:marLeft w:val="0"/>
              <w:marRight w:val="0"/>
              <w:marTop w:val="0"/>
              <w:marBottom w:val="0"/>
              <w:divBdr>
                <w:top w:val="none" w:sz="0" w:space="0" w:color="auto"/>
                <w:left w:val="none" w:sz="0" w:space="0" w:color="auto"/>
                <w:bottom w:val="none" w:sz="0" w:space="0" w:color="auto"/>
                <w:right w:val="none" w:sz="0" w:space="0" w:color="auto"/>
              </w:divBdr>
            </w:div>
          </w:divsChild>
        </w:div>
        <w:div w:id="1807818521">
          <w:marLeft w:val="0"/>
          <w:marRight w:val="0"/>
          <w:marTop w:val="0"/>
          <w:marBottom w:val="0"/>
          <w:divBdr>
            <w:top w:val="none" w:sz="0" w:space="0" w:color="auto"/>
            <w:left w:val="none" w:sz="0" w:space="0" w:color="auto"/>
            <w:bottom w:val="none" w:sz="0" w:space="0" w:color="auto"/>
            <w:right w:val="none" w:sz="0" w:space="0" w:color="auto"/>
          </w:divBdr>
        </w:div>
        <w:div w:id="362092471">
          <w:marLeft w:val="0"/>
          <w:marRight w:val="0"/>
          <w:marTop w:val="0"/>
          <w:marBottom w:val="0"/>
          <w:divBdr>
            <w:top w:val="none" w:sz="0" w:space="0" w:color="auto"/>
            <w:left w:val="none" w:sz="0" w:space="0" w:color="auto"/>
            <w:bottom w:val="none" w:sz="0" w:space="0" w:color="auto"/>
            <w:right w:val="none" w:sz="0" w:space="0" w:color="auto"/>
          </w:divBdr>
        </w:div>
        <w:div w:id="1732072366">
          <w:marLeft w:val="0"/>
          <w:marRight w:val="0"/>
          <w:marTop w:val="0"/>
          <w:marBottom w:val="0"/>
          <w:divBdr>
            <w:top w:val="none" w:sz="0" w:space="0" w:color="auto"/>
            <w:left w:val="none" w:sz="0" w:space="0" w:color="auto"/>
            <w:bottom w:val="none" w:sz="0" w:space="0" w:color="auto"/>
            <w:right w:val="none" w:sz="0" w:space="0" w:color="auto"/>
          </w:divBdr>
        </w:div>
        <w:div w:id="1541625286">
          <w:marLeft w:val="0"/>
          <w:marRight w:val="0"/>
          <w:marTop w:val="0"/>
          <w:marBottom w:val="0"/>
          <w:divBdr>
            <w:top w:val="none" w:sz="0" w:space="0" w:color="auto"/>
            <w:left w:val="none" w:sz="0" w:space="0" w:color="auto"/>
            <w:bottom w:val="none" w:sz="0" w:space="0" w:color="auto"/>
            <w:right w:val="none" w:sz="0" w:space="0" w:color="auto"/>
          </w:divBdr>
        </w:div>
        <w:div w:id="1030183587">
          <w:marLeft w:val="0"/>
          <w:marRight w:val="0"/>
          <w:marTop w:val="0"/>
          <w:marBottom w:val="0"/>
          <w:divBdr>
            <w:top w:val="none" w:sz="0" w:space="0" w:color="auto"/>
            <w:left w:val="none" w:sz="0" w:space="0" w:color="auto"/>
            <w:bottom w:val="none" w:sz="0" w:space="0" w:color="auto"/>
            <w:right w:val="none" w:sz="0" w:space="0" w:color="auto"/>
          </w:divBdr>
        </w:div>
        <w:div w:id="1582450756">
          <w:marLeft w:val="0"/>
          <w:marRight w:val="0"/>
          <w:marTop w:val="0"/>
          <w:marBottom w:val="0"/>
          <w:divBdr>
            <w:top w:val="none" w:sz="0" w:space="0" w:color="auto"/>
            <w:left w:val="none" w:sz="0" w:space="0" w:color="auto"/>
            <w:bottom w:val="none" w:sz="0" w:space="0" w:color="auto"/>
            <w:right w:val="none" w:sz="0" w:space="0" w:color="auto"/>
          </w:divBdr>
          <w:divsChild>
            <w:div w:id="1133446893">
              <w:marLeft w:val="0"/>
              <w:marRight w:val="0"/>
              <w:marTop w:val="0"/>
              <w:marBottom w:val="0"/>
              <w:divBdr>
                <w:top w:val="none" w:sz="0" w:space="0" w:color="auto"/>
                <w:left w:val="none" w:sz="0" w:space="0" w:color="auto"/>
                <w:bottom w:val="none" w:sz="0" w:space="0" w:color="auto"/>
                <w:right w:val="none" w:sz="0" w:space="0" w:color="auto"/>
              </w:divBdr>
            </w:div>
            <w:div w:id="791553942">
              <w:marLeft w:val="0"/>
              <w:marRight w:val="0"/>
              <w:marTop w:val="0"/>
              <w:marBottom w:val="0"/>
              <w:divBdr>
                <w:top w:val="none" w:sz="0" w:space="0" w:color="auto"/>
                <w:left w:val="none" w:sz="0" w:space="0" w:color="auto"/>
                <w:bottom w:val="none" w:sz="0" w:space="0" w:color="auto"/>
                <w:right w:val="none" w:sz="0" w:space="0" w:color="auto"/>
              </w:divBdr>
            </w:div>
            <w:div w:id="1873878510">
              <w:marLeft w:val="0"/>
              <w:marRight w:val="0"/>
              <w:marTop w:val="0"/>
              <w:marBottom w:val="0"/>
              <w:divBdr>
                <w:top w:val="none" w:sz="0" w:space="0" w:color="auto"/>
                <w:left w:val="none" w:sz="0" w:space="0" w:color="auto"/>
                <w:bottom w:val="none" w:sz="0" w:space="0" w:color="auto"/>
                <w:right w:val="none" w:sz="0" w:space="0" w:color="auto"/>
              </w:divBdr>
            </w:div>
            <w:div w:id="855508116">
              <w:marLeft w:val="0"/>
              <w:marRight w:val="0"/>
              <w:marTop w:val="0"/>
              <w:marBottom w:val="0"/>
              <w:divBdr>
                <w:top w:val="none" w:sz="0" w:space="0" w:color="auto"/>
                <w:left w:val="none" w:sz="0" w:space="0" w:color="auto"/>
                <w:bottom w:val="none" w:sz="0" w:space="0" w:color="auto"/>
                <w:right w:val="none" w:sz="0" w:space="0" w:color="auto"/>
              </w:divBdr>
            </w:div>
            <w:div w:id="456527979">
              <w:marLeft w:val="0"/>
              <w:marRight w:val="0"/>
              <w:marTop w:val="0"/>
              <w:marBottom w:val="0"/>
              <w:divBdr>
                <w:top w:val="none" w:sz="0" w:space="0" w:color="auto"/>
                <w:left w:val="none" w:sz="0" w:space="0" w:color="auto"/>
                <w:bottom w:val="none" w:sz="0" w:space="0" w:color="auto"/>
                <w:right w:val="none" w:sz="0" w:space="0" w:color="auto"/>
              </w:divBdr>
            </w:div>
          </w:divsChild>
        </w:div>
        <w:div w:id="552732949">
          <w:marLeft w:val="0"/>
          <w:marRight w:val="0"/>
          <w:marTop w:val="0"/>
          <w:marBottom w:val="0"/>
          <w:divBdr>
            <w:top w:val="none" w:sz="0" w:space="0" w:color="auto"/>
            <w:left w:val="none" w:sz="0" w:space="0" w:color="auto"/>
            <w:bottom w:val="none" w:sz="0" w:space="0" w:color="auto"/>
            <w:right w:val="none" w:sz="0" w:space="0" w:color="auto"/>
          </w:divBdr>
          <w:divsChild>
            <w:div w:id="2008511425">
              <w:marLeft w:val="0"/>
              <w:marRight w:val="0"/>
              <w:marTop w:val="0"/>
              <w:marBottom w:val="0"/>
              <w:divBdr>
                <w:top w:val="none" w:sz="0" w:space="0" w:color="auto"/>
                <w:left w:val="none" w:sz="0" w:space="0" w:color="auto"/>
                <w:bottom w:val="none" w:sz="0" w:space="0" w:color="auto"/>
                <w:right w:val="none" w:sz="0" w:space="0" w:color="auto"/>
              </w:divBdr>
            </w:div>
            <w:div w:id="1626040126">
              <w:marLeft w:val="0"/>
              <w:marRight w:val="0"/>
              <w:marTop w:val="0"/>
              <w:marBottom w:val="0"/>
              <w:divBdr>
                <w:top w:val="none" w:sz="0" w:space="0" w:color="auto"/>
                <w:left w:val="none" w:sz="0" w:space="0" w:color="auto"/>
                <w:bottom w:val="none" w:sz="0" w:space="0" w:color="auto"/>
                <w:right w:val="none" w:sz="0" w:space="0" w:color="auto"/>
              </w:divBdr>
            </w:div>
            <w:div w:id="1823614908">
              <w:marLeft w:val="0"/>
              <w:marRight w:val="0"/>
              <w:marTop w:val="0"/>
              <w:marBottom w:val="0"/>
              <w:divBdr>
                <w:top w:val="none" w:sz="0" w:space="0" w:color="auto"/>
                <w:left w:val="none" w:sz="0" w:space="0" w:color="auto"/>
                <w:bottom w:val="none" w:sz="0" w:space="0" w:color="auto"/>
                <w:right w:val="none" w:sz="0" w:space="0" w:color="auto"/>
              </w:divBdr>
            </w:div>
            <w:div w:id="1710565913">
              <w:marLeft w:val="0"/>
              <w:marRight w:val="0"/>
              <w:marTop w:val="0"/>
              <w:marBottom w:val="0"/>
              <w:divBdr>
                <w:top w:val="none" w:sz="0" w:space="0" w:color="auto"/>
                <w:left w:val="none" w:sz="0" w:space="0" w:color="auto"/>
                <w:bottom w:val="none" w:sz="0" w:space="0" w:color="auto"/>
                <w:right w:val="none" w:sz="0" w:space="0" w:color="auto"/>
              </w:divBdr>
            </w:div>
            <w:div w:id="1129279323">
              <w:marLeft w:val="0"/>
              <w:marRight w:val="0"/>
              <w:marTop w:val="0"/>
              <w:marBottom w:val="0"/>
              <w:divBdr>
                <w:top w:val="none" w:sz="0" w:space="0" w:color="auto"/>
                <w:left w:val="none" w:sz="0" w:space="0" w:color="auto"/>
                <w:bottom w:val="none" w:sz="0" w:space="0" w:color="auto"/>
                <w:right w:val="none" w:sz="0" w:space="0" w:color="auto"/>
              </w:divBdr>
            </w:div>
          </w:divsChild>
        </w:div>
        <w:div w:id="304051374">
          <w:marLeft w:val="0"/>
          <w:marRight w:val="0"/>
          <w:marTop w:val="0"/>
          <w:marBottom w:val="0"/>
          <w:divBdr>
            <w:top w:val="none" w:sz="0" w:space="0" w:color="auto"/>
            <w:left w:val="none" w:sz="0" w:space="0" w:color="auto"/>
            <w:bottom w:val="none" w:sz="0" w:space="0" w:color="auto"/>
            <w:right w:val="none" w:sz="0" w:space="0" w:color="auto"/>
          </w:divBdr>
          <w:divsChild>
            <w:div w:id="1903559870">
              <w:marLeft w:val="0"/>
              <w:marRight w:val="0"/>
              <w:marTop w:val="0"/>
              <w:marBottom w:val="0"/>
              <w:divBdr>
                <w:top w:val="none" w:sz="0" w:space="0" w:color="auto"/>
                <w:left w:val="none" w:sz="0" w:space="0" w:color="auto"/>
                <w:bottom w:val="none" w:sz="0" w:space="0" w:color="auto"/>
                <w:right w:val="none" w:sz="0" w:space="0" w:color="auto"/>
              </w:divBdr>
            </w:div>
            <w:div w:id="89088726">
              <w:marLeft w:val="0"/>
              <w:marRight w:val="0"/>
              <w:marTop w:val="0"/>
              <w:marBottom w:val="0"/>
              <w:divBdr>
                <w:top w:val="none" w:sz="0" w:space="0" w:color="auto"/>
                <w:left w:val="none" w:sz="0" w:space="0" w:color="auto"/>
                <w:bottom w:val="none" w:sz="0" w:space="0" w:color="auto"/>
                <w:right w:val="none" w:sz="0" w:space="0" w:color="auto"/>
              </w:divBdr>
            </w:div>
            <w:div w:id="1460494248">
              <w:marLeft w:val="0"/>
              <w:marRight w:val="0"/>
              <w:marTop w:val="0"/>
              <w:marBottom w:val="0"/>
              <w:divBdr>
                <w:top w:val="none" w:sz="0" w:space="0" w:color="auto"/>
                <w:left w:val="none" w:sz="0" w:space="0" w:color="auto"/>
                <w:bottom w:val="none" w:sz="0" w:space="0" w:color="auto"/>
                <w:right w:val="none" w:sz="0" w:space="0" w:color="auto"/>
              </w:divBdr>
            </w:div>
            <w:div w:id="219942378">
              <w:marLeft w:val="0"/>
              <w:marRight w:val="0"/>
              <w:marTop w:val="0"/>
              <w:marBottom w:val="0"/>
              <w:divBdr>
                <w:top w:val="none" w:sz="0" w:space="0" w:color="auto"/>
                <w:left w:val="none" w:sz="0" w:space="0" w:color="auto"/>
                <w:bottom w:val="none" w:sz="0" w:space="0" w:color="auto"/>
                <w:right w:val="none" w:sz="0" w:space="0" w:color="auto"/>
              </w:divBdr>
            </w:div>
            <w:div w:id="1125853744">
              <w:marLeft w:val="0"/>
              <w:marRight w:val="0"/>
              <w:marTop w:val="0"/>
              <w:marBottom w:val="0"/>
              <w:divBdr>
                <w:top w:val="none" w:sz="0" w:space="0" w:color="auto"/>
                <w:left w:val="none" w:sz="0" w:space="0" w:color="auto"/>
                <w:bottom w:val="none" w:sz="0" w:space="0" w:color="auto"/>
                <w:right w:val="none" w:sz="0" w:space="0" w:color="auto"/>
              </w:divBdr>
            </w:div>
          </w:divsChild>
        </w:div>
        <w:div w:id="392434911">
          <w:marLeft w:val="0"/>
          <w:marRight w:val="0"/>
          <w:marTop w:val="0"/>
          <w:marBottom w:val="0"/>
          <w:divBdr>
            <w:top w:val="none" w:sz="0" w:space="0" w:color="auto"/>
            <w:left w:val="none" w:sz="0" w:space="0" w:color="auto"/>
            <w:bottom w:val="none" w:sz="0" w:space="0" w:color="auto"/>
            <w:right w:val="none" w:sz="0" w:space="0" w:color="auto"/>
          </w:divBdr>
          <w:divsChild>
            <w:div w:id="1641416503">
              <w:marLeft w:val="0"/>
              <w:marRight w:val="0"/>
              <w:marTop w:val="0"/>
              <w:marBottom w:val="0"/>
              <w:divBdr>
                <w:top w:val="none" w:sz="0" w:space="0" w:color="auto"/>
                <w:left w:val="none" w:sz="0" w:space="0" w:color="auto"/>
                <w:bottom w:val="none" w:sz="0" w:space="0" w:color="auto"/>
                <w:right w:val="none" w:sz="0" w:space="0" w:color="auto"/>
              </w:divBdr>
            </w:div>
            <w:div w:id="1273706450">
              <w:marLeft w:val="0"/>
              <w:marRight w:val="0"/>
              <w:marTop w:val="0"/>
              <w:marBottom w:val="0"/>
              <w:divBdr>
                <w:top w:val="none" w:sz="0" w:space="0" w:color="auto"/>
                <w:left w:val="none" w:sz="0" w:space="0" w:color="auto"/>
                <w:bottom w:val="none" w:sz="0" w:space="0" w:color="auto"/>
                <w:right w:val="none" w:sz="0" w:space="0" w:color="auto"/>
              </w:divBdr>
            </w:div>
            <w:div w:id="2117358696">
              <w:marLeft w:val="0"/>
              <w:marRight w:val="0"/>
              <w:marTop w:val="0"/>
              <w:marBottom w:val="0"/>
              <w:divBdr>
                <w:top w:val="none" w:sz="0" w:space="0" w:color="auto"/>
                <w:left w:val="none" w:sz="0" w:space="0" w:color="auto"/>
                <w:bottom w:val="none" w:sz="0" w:space="0" w:color="auto"/>
                <w:right w:val="none" w:sz="0" w:space="0" w:color="auto"/>
              </w:divBdr>
            </w:div>
            <w:div w:id="104615615">
              <w:marLeft w:val="0"/>
              <w:marRight w:val="0"/>
              <w:marTop w:val="0"/>
              <w:marBottom w:val="0"/>
              <w:divBdr>
                <w:top w:val="none" w:sz="0" w:space="0" w:color="auto"/>
                <w:left w:val="none" w:sz="0" w:space="0" w:color="auto"/>
                <w:bottom w:val="none" w:sz="0" w:space="0" w:color="auto"/>
                <w:right w:val="none" w:sz="0" w:space="0" w:color="auto"/>
              </w:divBdr>
            </w:div>
            <w:div w:id="121073696">
              <w:marLeft w:val="0"/>
              <w:marRight w:val="0"/>
              <w:marTop w:val="0"/>
              <w:marBottom w:val="0"/>
              <w:divBdr>
                <w:top w:val="none" w:sz="0" w:space="0" w:color="auto"/>
                <w:left w:val="none" w:sz="0" w:space="0" w:color="auto"/>
                <w:bottom w:val="none" w:sz="0" w:space="0" w:color="auto"/>
                <w:right w:val="none" w:sz="0" w:space="0" w:color="auto"/>
              </w:divBdr>
            </w:div>
          </w:divsChild>
        </w:div>
        <w:div w:id="1306856152">
          <w:marLeft w:val="0"/>
          <w:marRight w:val="0"/>
          <w:marTop w:val="0"/>
          <w:marBottom w:val="0"/>
          <w:divBdr>
            <w:top w:val="none" w:sz="0" w:space="0" w:color="auto"/>
            <w:left w:val="none" w:sz="0" w:space="0" w:color="auto"/>
            <w:bottom w:val="none" w:sz="0" w:space="0" w:color="auto"/>
            <w:right w:val="none" w:sz="0" w:space="0" w:color="auto"/>
          </w:divBdr>
          <w:divsChild>
            <w:div w:id="1150907786">
              <w:marLeft w:val="0"/>
              <w:marRight w:val="0"/>
              <w:marTop w:val="0"/>
              <w:marBottom w:val="0"/>
              <w:divBdr>
                <w:top w:val="none" w:sz="0" w:space="0" w:color="auto"/>
                <w:left w:val="none" w:sz="0" w:space="0" w:color="auto"/>
                <w:bottom w:val="none" w:sz="0" w:space="0" w:color="auto"/>
                <w:right w:val="none" w:sz="0" w:space="0" w:color="auto"/>
              </w:divBdr>
            </w:div>
            <w:div w:id="1394431364">
              <w:marLeft w:val="0"/>
              <w:marRight w:val="0"/>
              <w:marTop w:val="0"/>
              <w:marBottom w:val="0"/>
              <w:divBdr>
                <w:top w:val="none" w:sz="0" w:space="0" w:color="auto"/>
                <w:left w:val="none" w:sz="0" w:space="0" w:color="auto"/>
                <w:bottom w:val="none" w:sz="0" w:space="0" w:color="auto"/>
                <w:right w:val="none" w:sz="0" w:space="0" w:color="auto"/>
              </w:divBdr>
            </w:div>
            <w:div w:id="1797870473">
              <w:marLeft w:val="0"/>
              <w:marRight w:val="0"/>
              <w:marTop w:val="0"/>
              <w:marBottom w:val="0"/>
              <w:divBdr>
                <w:top w:val="none" w:sz="0" w:space="0" w:color="auto"/>
                <w:left w:val="none" w:sz="0" w:space="0" w:color="auto"/>
                <w:bottom w:val="none" w:sz="0" w:space="0" w:color="auto"/>
                <w:right w:val="none" w:sz="0" w:space="0" w:color="auto"/>
              </w:divBdr>
            </w:div>
          </w:divsChild>
        </w:div>
        <w:div w:id="1022558755">
          <w:marLeft w:val="0"/>
          <w:marRight w:val="0"/>
          <w:marTop w:val="0"/>
          <w:marBottom w:val="0"/>
          <w:divBdr>
            <w:top w:val="none" w:sz="0" w:space="0" w:color="auto"/>
            <w:left w:val="none" w:sz="0" w:space="0" w:color="auto"/>
            <w:bottom w:val="none" w:sz="0" w:space="0" w:color="auto"/>
            <w:right w:val="none" w:sz="0" w:space="0" w:color="auto"/>
          </w:divBdr>
          <w:divsChild>
            <w:div w:id="2099446521">
              <w:marLeft w:val="0"/>
              <w:marRight w:val="0"/>
              <w:marTop w:val="0"/>
              <w:marBottom w:val="0"/>
              <w:divBdr>
                <w:top w:val="none" w:sz="0" w:space="0" w:color="auto"/>
                <w:left w:val="none" w:sz="0" w:space="0" w:color="auto"/>
                <w:bottom w:val="none" w:sz="0" w:space="0" w:color="auto"/>
                <w:right w:val="none" w:sz="0" w:space="0" w:color="auto"/>
              </w:divBdr>
            </w:div>
            <w:div w:id="828057604">
              <w:marLeft w:val="0"/>
              <w:marRight w:val="0"/>
              <w:marTop w:val="0"/>
              <w:marBottom w:val="0"/>
              <w:divBdr>
                <w:top w:val="none" w:sz="0" w:space="0" w:color="auto"/>
                <w:left w:val="none" w:sz="0" w:space="0" w:color="auto"/>
                <w:bottom w:val="none" w:sz="0" w:space="0" w:color="auto"/>
                <w:right w:val="none" w:sz="0" w:space="0" w:color="auto"/>
              </w:divBdr>
            </w:div>
          </w:divsChild>
        </w:div>
        <w:div w:id="1112556848">
          <w:marLeft w:val="0"/>
          <w:marRight w:val="0"/>
          <w:marTop w:val="0"/>
          <w:marBottom w:val="0"/>
          <w:divBdr>
            <w:top w:val="none" w:sz="0" w:space="0" w:color="auto"/>
            <w:left w:val="none" w:sz="0" w:space="0" w:color="auto"/>
            <w:bottom w:val="none" w:sz="0" w:space="0" w:color="auto"/>
            <w:right w:val="none" w:sz="0" w:space="0" w:color="auto"/>
          </w:divBdr>
          <w:divsChild>
            <w:div w:id="2126537499">
              <w:marLeft w:val="0"/>
              <w:marRight w:val="0"/>
              <w:marTop w:val="0"/>
              <w:marBottom w:val="0"/>
              <w:divBdr>
                <w:top w:val="none" w:sz="0" w:space="0" w:color="auto"/>
                <w:left w:val="none" w:sz="0" w:space="0" w:color="auto"/>
                <w:bottom w:val="none" w:sz="0" w:space="0" w:color="auto"/>
                <w:right w:val="none" w:sz="0" w:space="0" w:color="auto"/>
              </w:divBdr>
            </w:div>
            <w:div w:id="938483710">
              <w:marLeft w:val="0"/>
              <w:marRight w:val="0"/>
              <w:marTop w:val="0"/>
              <w:marBottom w:val="0"/>
              <w:divBdr>
                <w:top w:val="none" w:sz="0" w:space="0" w:color="auto"/>
                <w:left w:val="none" w:sz="0" w:space="0" w:color="auto"/>
                <w:bottom w:val="none" w:sz="0" w:space="0" w:color="auto"/>
                <w:right w:val="none" w:sz="0" w:space="0" w:color="auto"/>
              </w:divBdr>
            </w:div>
            <w:div w:id="1727530393">
              <w:marLeft w:val="0"/>
              <w:marRight w:val="0"/>
              <w:marTop w:val="0"/>
              <w:marBottom w:val="0"/>
              <w:divBdr>
                <w:top w:val="none" w:sz="0" w:space="0" w:color="auto"/>
                <w:left w:val="none" w:sz="0" w:space="0" w:color="auto"/>
                <w:bottom w:val="none" w:sz="0" w:space="0" w:color="auto"/>
                <w:right w:val="none" w:sz="0" w:space="0" w:color="auto"/>
              </w:divBdr>
            </w:div>
          </w:divsChild>
        </w:div>
        <w:div w:id="409349601">
          <w:marLeft w:val="0"/>
          <w:marRight w:val="0"/>
          <w:marTop w:val="0"/>
          <w:marBottom w:val="0"/>
          <w:divBdr>
            <w:top w:val="none" w:sz="0" w:space="0" w:color="auto"/>
            <w:left w:val="none" w:sz="0" w:space="0" w:color="auto"/>
            <w:bottom w:val="none" w:sz="0" w:space="0" w:color="auto"/>
            <w:right w:val="none" w:sz="0" w:space="0" w:color="auto"/>
          </w:divBdr>
          <w:divsChild>
            <w:div w:id="1733845593">
              <w:marLeft w:val="0"/>
              <w:marRight w:val="0"/>
              <w:marTop w:val="0"/>
              <w:marBottom w:val="0"/>
              <w:divBdr>
                <w:top w:val="none" w:sz="0" w:space="0" w:color="auto"/>
                <w:left w:val="none" w:sz="0" w:space="0" w:color="auto"/>
                <w:bottom w:val="none" w:sz="0" w:space="0" w:color="auto"/>
                <w:right w:val="none" w:sz="0" w:space="0" w:color="auto"/>
              </w:divBdr>
            </w:div>
            <w:div w:id="469204226">
              <w:marLeft w:val="0"/>
              <w:marRight w:val="0"/>
              <w:marTop w:val="0"/>
              <w:marBottom w:val="0"/>
              <w:divBdr>
                <w:top w:val="none" w:sz="0" w:space="0" w:color="auto"/>
                <w:left w:val="none" w:sz="0" w:space="0" w:color="auto"/>
                <w:bottom w:val="none" w:sz="0" w:space="0" w:color="auto"/>
                <w:right w:val="none" w:sz="0" w:space="0" w:color="auto"/>
              </w:divBdr>
            </w:div>
            <w:div w:id="1566063129">
              <w:marLeft w:val="0"/>
              <w:marRight w:val="0"/>
              <w:marTop w:val="0"/>
              <w:marBottom w:val="0"/>
              <w:divBdr>
                <w:top w:val="none" w:sz="0" w:space="0" w:color="auto"/>
                <w:left w:val="none" w:sz="0" w:space="0" w:color="auto"/>
                <w:bottom w:val="none" w:sz="0" w:space="0" w:color="auto"/>
                <w:right w:val="none" w:sz="0" w:space="0" w:color="auto"/>
              </w:divBdr>
            </w:div>
            <w:div w:id="1002775950">
              <w:marLeft w:val="0"/>
              <w:marRight w:val="0"/>
              <w:marTop w:val="0"/>
              <w:marBottom w:val="0"/>
              <w:divBdr>
                <w:top w:val="none" w:sz="0" w:space="0" w:color="auto"/>
                <w:left w:val="none" w:sz="0" w:space="0" w:color="auto"/>
                <w:bottom w:val="none" w:sz="0" w:space="0" w:color="auto"/>
                <w:right w:val="none" w:sz="0" w:space="0" w:color="auto"/>
              </w:divBdr>
            </w:div>
            <w:div w:id="1117021925">
              <w:marLeft w:val="0"/>
              <w:marRight w:val="0"/>
              <w:marTop w:val="0"/>
              <w:marBottom w:val="0"/>
              <w:divBdr>
                <w:top w:val="none" w:sz="0" w:space="0" w:color="auto"/>
                <w:left w:val="none" w:sz="0" w:space="0" w:color="auto"/>
                <w:bottom w:val="none" w:sz="0" w:space="0" w:color="auto"/>
                <w:right w:val="none" w:sz="0" w:space="0" w:color="auto"/>
              </w:divBdr>
            </w:div>
          </w:divsChild>
        </w:div>
        <w:div w:id="898325626">
          <w:marLeft w:val="0"/>
          <w:marRight w:val="0"/>
          <w:marTop w:val="0"/>
          <w:marBottom w:val="0"/>
          <w:divBdr>
            <w:top w:val="none" w:sz="0" w:space="0" w:color="auto"/>
            <w:left w:val="none" w:sz="0" w:space="0" w:color="auto"/>
            <w:bottom w:val="none" w:sz="0" w:space="0" w:color="auto"/>
            <w:right w:val="none" w:sz="0" w:space="0" w:color="auto"/>
          </w:divBdr>
        </w:div>
        <w:div w:id="1782794334">
          <w:marLeft w:val="0"/>
          <w:marRight w:val="0"/>
          <w:marTop w:val="0"/>
          <w:marBottom w:val="0"/>
          <w:divBdr>
            <w:top w:val="none" w:sz="0" w:space="0" w:color="auto"/>
            <w:left w:val="none" w:sz="0" w:space="0" w:color="auto"/>
            <w:bottom w:val="none" w:sz="0" w:space="0" w:color="auto"/>
            <w:right w:val="none" w:sz="0" w:space="0" w:color="auto"/>
          </w:divBdr>
        </w:div>
        <w:div w:id="1498038455">
          <w:marLeft w:val="0"/>
          <w:marRight w:val="0"/>
          <w:marTop w:val="0"/>
          <w:marBottom w:val="0"/>
          <w:divBdr>
            <w:top w:val="none" w:sz="0" w:space="0" w:color="auto"/>
            <w:left w:val="none" w:sz="0" w:space="0" w:color="auto"/>
            <w:bottom w:val="none" w:sz="0" w:space="0" w:color="auto"/>
            <w:right w:val="none" w:sz="0" w:space="0" w:color="auto"/>
          </w:divBdr>
        </w:div>
        <w:div w:id="1000811651">
          <w:marLeft w:val="0"/>
          <w:marRight w:val="0"/>
          <w:marTop w:val="0"/>
          <w:marBottom w:val="0"/>
          <w:divBdr>
            <w:top w:val="none" w:sz="0" w:space="0" w:color="auto"/>
            <w:left w:val="none" w:sz="0" w:space="0" w:color="auto"/>
            <w:bottom w:val="none" w:sz="0" w:space="0" w:color="auto"/>
            <w:right w:val="none" w:sz="0" w:space="0" w:color="auto"/>
          </w:divBdr>
        </w:div>
        <w:div w:id="1104153018">
          <w:marLeft w:val="0"/>
          <w:marRight w:val="0"/>
          <w:marTop w:val="0"/>
          <w:marBottom w:val="0"/>
          <w:divBdr>
            <w:top w:val="none" w:sz="0" w:space="0" w:color="auto"/>
            <w:left w:val="none" w:sz="0" w:space="0" w:color="auto"/>
            <w:bottom w:val="none" w:sz="0" w:space="0" w:color="auto"/>
            <w:right w:val="none" w:sz="0" w:space="0" w:color="auto"/>
          </w:divBdr>
        </w:div>
        <w:div w:id="254172249">
          <w:marLeft w:val="0"/>
          <w:marRight w:val="0"/>
          <w:marTop w:val="0"/>
          <w:marBottom w:val="0"/>
          <w:divBdr>
            <w:top w:val="none" w:sz="0" w:space="0" w:color="auto"/>
            <w:left w:val="none" w:sz="0" w:space="0" w:color="auto"/>
            <w:bottom w:val="none" w:sz="0" w:space="0" w:color="auto"/>
            <w:right w:val="none" w:sz="0" w:space="0" w:color="auto"/>
          </w:divBdr>
          <w:divsChild>
            <w:div w:id="511454173">
              <w:marLeft w:val="0"/>
              <w:marRight w:val="0"/>
              <w:marTop w:val="0"/>
              <w:marBottom w:val="0"/>
              <w:divBdr>
                <w:top w:val="none" w:sz="0" w:space="0" w:color="auto"/>
                <w:left w:val="none" w:sz="0" w:space="0" w:color="auto"/>
                <w:bottom w:val="none" w:sz="0" w:space="0" w:color="auto"/>
                <w:right w:val="none" w:sz="0" w:space="0" w:color="auto"/>
              </w:divBdr>
            </w:div>
            <w:div w:id="1703287348">
              <w:marLeft w:val="0"/>
              <w:marRight w:val="0"/>
              <w:marTop w:val="0"/>
              <w:marBottom w:val="0"/>
              <w:divBdr>
                <w:top w:val="none" w:sz="0" w:space="0" w:color="auto"/>
                <w:left w:val="none" w:sz="0" w:space="0" w:color="auto"/>
                <w:bottom w:val="none" w:sz="0" w:space="0" w:color="auto"/>
                <w:right w:val="none" w:sz="0" w:space="0" w:color="auto"/>
              </w:divBdr>
            </w:div>
            <w:div w:id="980233645">
              <w:marLeft w:val="0"/>
              <w:marRight w:val="0"/>
              <w:marTop w:val="0"/>
              <w:marBottom w:val="0"/>
              <w:divBdr>
                <w:top w:val="none" w:sz="0" w:space="0" w:color="auto"/>
                <w:left w:val="none" w:sz="0" w:space="0" w:color="auto"/>
                <w:bottom w:val="none" w:sz="0" w:space="0" w:color="auto"/>
                <w:right w:val="none" w:sz="0" w:space="0" w:color="auto"/>
              </w:divBdr>
            </w:div>
            <w:div w:id="1415006427">
              <w:marLeft w:val="0"/>
              <w:marRight w:val="0"/>
              <w:marTop w:val="0"/>
              <w:marBottom w:val="0"/>
              <w:divBdr>
                <w:top w:val="none" w:sz="0" w:space="0" w:color="auto"/>
                <w:left w:val="none" w:sz="0" w:space="0" w:color="auto"/>
                <w:bottom w:val="none" w:sz="0" w:space="0" w:color="auto"/>
                <w:right w:val="none" w:sz="0" w:space="0" w:color="auto"/>
              </w:divBdr>
            </w:div>
            <w:div w:id="1256666857">
              <w:marLeft w:val="0"/>
              <w:marRight w:val="0"/>
              <w:marTop w:val="0"/>
              <w:marBottom w:val="0"/>
              <w:divBdr>
                <w:top w:val="none" w:sz="0" w:space="0" w:color="auto"/>
                <w:left w:val="none" w:sz="0" w:space="0" w:color="auto"/>
                <w:bottom w:val="none" w:sz="0" w:space="0" w:color="auto"/>
                <w:right w:val="none" w:sz="0" w:space="0" w:color="auto"/>
              </w:divBdr>
            </w:div>
          </w:divsChild>
        </w:div>
        <w:div w:id="262963062">
          <w:marLeft w:val="0"/>
          <w:marRight w:val="0"/>
          <w:marTop w:val="0"/>
          <w:marBottom w:val="0"/>
          <w:divBdr>
            <w:top w:val="none" w:sz="0" w:space="0" w:color="auto"/>
            <w:left w:val="none" w:sz="0" w:space="0" w:color="auto"/>
            <w:bottom w:val="none" w:sz="0" w:space="0" w:color="auto"/>
            <w:right w:val="none" w:sz="0" w:space="0" w:color="auto"/>
          </w:divBdr>
          <w:divsChild>
            <w:div w:id="1528909331">
              <w:marLeft w:val="0"/>
              <w:marRight w:val="0"/>
              <w:marTop w:val="0"/>
              <w:marBottom w:val="0"/>
              <w:divBdr>
                <w:top w:val="none" w:sz="0" w:space="0" w:color="auto"/>
                <w:left w:val="none" w:sz="0" w:space="0" w:color="auto"/>
                <w:bottom w:val="none" w:sz="0" w:space="0" w:color="auto"/>
                <w:right w:val="none" w:sz="0" w:space="0" w:color="auto"/>
              </w:divBdr>
            </w:div>
            <w:div w:id="1582981518">
              <w:marLeft w:val="0"/>
              <w:marRight w:val="0"/>
              <w:marTop w:val="0"/>
              <w:marBottom w:val="0"/>
              <w:divBdr>
                <w:top w:val="none" w:sz="0" w:space="0" w:color="auto"/>
                <w:left w:val="none" w:sz="0" w:space="0" w:color="auto"/>
                <w:bottom w:val="none" w:sz="0" w:space="0" w:color="auto"/>
                <w:right w:val="none" w:sz="0" w:space="0" w:color="auto"/>
              </w:divBdr>
            </w:div>
            <w:div w:id="674918896">
              <w:marLeft w:val="0"/>
              <w:marRight w:val="0"/>
              <w:marTop w:val="0"/>
              <w:marBottom w:val="0"/>
              <w:divBdr>
                <w:top w:val="none" w:sz="0" w:space="0" w:color="auto"/>
                <w:left w:val="none" w:sz="0" w:space="0" w:color="auto"/>
                <w:bottom w:val="none" w:sz="0" w:space="0" w:color="auto"/>
                <w:right w:val="none" w:sz="0" w:space="0" w:color="auto"/>
              </w:divBdr>
            </w:div>
            <w:div w:id="592204797">
              <w:marLeft w:val="0"/>
              <w:marRight w:val="0"/>
              <w:marTop w:val="0"/>
              <w:marBottom w:val="0"/>
              <w:divBdr>
                <w:top w:val="none" w:sz="0" w:space="0" w:color="auto"/>
                <w:left w:val="none" w:sz="0" w:space="0" w:color="auto"/>
                <w:bottom w:val="none" w:sz="0" w:space="0" w:color="auto"/>
                <w:right w:val="none" w:sz="0" w:space="0" w:color="auto"/>
              </w:divBdr>
            </w:div>
            <w:div w:id="717054259">
              <w:marLeft w:val="0"/>
              <w:marRight w:val="0"/>
              <w:marTop w:val="0"/>
              <w:marBottom w:val="0"/>
              <w:divBdr>
                <w:top w:val="none" w:sz="0" w:space="0" w:color="auto"/>
                <w:left w:val="none" w:sz="0" w:space="0" w:color="auto"/>
                <w:bottom w:val="none" w:sz="0" w:space="0" w:color="auto"/>
                <w:right w:val="none" w:sz="0" w:space="0" w:color="auto"/>
              </w:divBdr>
            </w:div>
          </w:divsChild>
        </w:div>
        <w:div w:id="889727548">
          <w:marLeft w:val="0"/>
          <w:marRight w:val="0"/>
          <w:marTop w:val="0"/>
          <w:marBottom w:val="0"/>
          <w:divBdr>
            <w:top w:val="none" w:sz="0" w:space="0" w:color="auto"/>
            <w:left w:val="none" w:sz="0" w:space="0" w:color="auto"/>
            <w:bottom w:val="none" w:sz="0" w:space="0" w:color="auto"/>
            <w:right w:val="none" w:sz="0" w:space="0" w:color="auto"/>
          </w:divBdr>
          <w:divsChild>
            <w:div w:id="201940984">
              <w:marLeft w:val="0"/>
              <w:marRight w:val="0"/>
              <w:marTop w:val="0"/>
              <w:marBottom w:val="0"/>
              <w:divBdr>
                <w:top w:val="none" w:sz="0" w:space="0" w:color="auto"/>
                <w:left w:val="none" w:sz="0" w:space="0" w:color="auto"/>
                <w:bottom w:val="none" w:sz="0" w:space="0" w:color="auto"/>
                <w:right w:val="none" w:sz="0" w:space="0" w:color="auto"/>
              </w:divBdr>
            </w:div>
            <w:div w:id="1149437512">
              <w:marLeft w:val="0"/>
              <w:marRight w:val="0"/>
              <w:marTop w:val="0"/>
              <w:marBottom w:val="0"/>
              <w:divBdr>
                <w:top w:val="none" w:sz="0" w:space="0" w:color="auto"/>
                <w:left w:val="none" w:sz="0" w:space="0" w:color="auto"/>
                <w:bottom w:val="none" w:sz="0" w:space="0" w:color="auto"/>
                <w:right w:val="none" w:sz="0" w:space="0" w:color="auto"/>
              </w:divBdr>
            </w:div>
            <w:div w:id="1867938563">
              <w:marLeft w:val="0"/>
              <w:marRight w:val="0"/>
              <w:marTop w:val="0"/>
              <w:marBottom w:val="0"/>
              <w:divBdr>
                <w:top w:val="none" w:sz="0" w:space="0" w:color="auto"/>
                <w:left w:val="none" w:sz="0" w:space="0" w:color="auto"/>
                <w:bottom w:val="none" w:sz="0" w:space="0" w:color="auto"/>
                <w:right w:val="none" w:sz="0" w:space="0" w:color="auto"/>
              </w:divBdr>
            </w:div>
            <w:div w:id="1380275546">
              <w:marLeft w:val="0"/>
              <w:marRight w:val="0"/>
              <w:marTop w:val="0"/>
              <w:marBottom w:val="0"/>
              <w:divBdr>
                <w:top w:val="none" w:sz="0" w:space="0" w:color="auto"/>
                <w:left w:val="none" w:sz="0" w:space="0" w:color="auto"/>
                <w:bottom w:val="none" w:sz="0" w:space="0" w:color="auto"/>
                <w:right w:val="none" w:sz="0" w:space="0" w:color="auto"/>
              </w:divBdr>
            </w:div>
            <w:div w:id="2070227131">
              <w:marLeft w:val="0"/>
              <w:marRight w:val="0"/>
              <w:marTop w:val="0"/>
              <w:marBottom w:val="0"/>
              <w:divBdr>
                <w:top w:val="none" w:sz="0" w:space="0" w:color="auto"/>
                <w:left w:val="none" w:sz="0" w:space="0" w:color="auto"/>
                <w:bottom w:val="none" w:sz="0" w:space="0" w:color="auto"/>
                <w:right w:val="none" w:sz="0" w:space="0" w:color="auto"/>
              </w:divBdr>
            </w:div>
          </w:divsChild>
        </w:div>
        <w:div w:id="78448208">
          <w:marLeft w:val="0"/>
          <w:marRight w:val="0"/>
          <w:marTop w:val="0"/>
          <w:marBottom w:val="0"/>
          <w:divBdr>
            <w:top w:val="none" w:sz="0" w:space="0" w:color="auto"/>
            <w:left w:val="none" w:sz="0" w:space="0" w:color="auto"/>
            <w:bottom w:val="none" w:sz="0" w:space="0" w:color="auto"/>
            <w:right w:val="none" w:sz="0" w:space="0" w:color="auto"/>
          </w:divBdr>
          <w:divsChild>
            <w:div w:id="316760850">
              <w:marLeft w:val="0"/>
              <w:marRight w:val="0"/>
              <w:marTop w:val="0"/>
              <w:marBottom w:val="0"/>
              <w:divBdr>
                <w:top w:val="none" w:sz="0" w:space="0" w:color="auto"/>
                <w:left w:val="none" w:sz="0" w:space="0" w:color="auto"/>
                <w:bottom w:val="none" w:sz="0" w:space="0" w:color="auto"/>
                <w:right w:val="none" w:sz="0" w:space="0" w:color="auto"/>
              </w:divBdr>
            </w:div>
            <w:div w:id="1064261575">
              <w:marLeft w:val="0"/>
              <w:marRight w:val="0"/>
              <w:marTop w:val="0"/>
              <w:marBottom w:val="0"/>
              <w:divBdr>
                <w:top w:val="none" w:sz="0" w:space="0" w:color="auto"/>
                <w:left w:val="none" w:sz="0" w:space="0" w:color="auto"/>
                <w:bottom w:val="none" w:sz="0" w:space="0" w:color="auto"/>
                <w:right w:val="none" w:sz="0" w:space="0" w:color="auto"/>
              </w:divBdr>
            </w:div>
            <w:div w:id="155655165">
              <w:marLeft w:val="0"/>
              <w:marRight w:val="0"/>
              <w:marTop w:val="0"/>
              <w:marBottom w:val="0"/>
              <w:divBdr>
                <w:top w:val="none" w:sz="0" w:space="0" w:color="auto"/>
                <w:left w:val="none" w:sz="0" w:space="0" w:color="auto"/>
                <w:bottom w:val="none" w:sz="0" w:space="0" w:color="auto"/>
                <w:right w:val="none" w:sz="0" w:space="0" w:color="auto"/>
              </w:divBdr>
            </w:div>
            <w:div w:id="10841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291">
      <w:bodyDiv w:val="1"/>
      <w:marLeft w:val="0"/>
      <w:marRight w:val="0"/>
      <w:marTop w:val="0"/>
      <w:marBottom w:val="0"/>
      <w:divBdr>
        <w:top w:val="none" w:sz="0" w:space="0" w:color="auto"/>
        <w:left w:val="none" w:sz="0" w:space="0" w:color="auto"/>
        <w:bottom w:val="none" w:sz="0" w:space="0" w:color="auto"/>
        <w:right w:val="none" w:sz="0" w:space="0" w:color="auto"/>
      </w:divBdr>
      <w:divsChild>
        <w:div w:id="827942146">
          <w:marLeft w:val="0"/>
          <w:marRight w:val="0"/>
          <w:marTop w:val="0"/>
          <w:marBottom w:val="0"/>
          <w:divBdr>
            <w:top w:val="none" w:sz="0" w:space="0" w:color="auto"/>
            <w:left w:val="none" w:sz="0" w:space="0" w:color="auto"/>
            <w:bottom w:val="none" w:sz="0" w:space="0" w:color="auto"/>
            <w:right w:val="none" w:sz="0" w:space="0" w:color="auto"/>
          </w:divBdr>
          <w:divsChild>
            <w:div w:id="1618103434">
              <w:marLeft w:val="0"/>
              <w:marRight w:val="0"/>
              <w:marTop w:val="0"/>
              <w:marBottom w:val="0"/>
              <w:divBdr>
                <w:top w:val="none" w:sz="0" w:space="0" w:color="auto"/>
                <w:left w:val="none" w:sz="0" w:space="0" w:color="auto"/>
                <w:bottom w:val="none" w:sz="0" w:space="0" w:color="auto"/>
                <w:right w:val="none" w:sz="0" w:space="0" w:color="auto"/>
              </w:divBdr>
            </w:div>
            <w:div w:id="1467090937">
              <w:marLeft w:val="0"/>
              <w:marRight w:val="0"/>
              <w:marTop w:val="0"/>
              <w:marBottom w:val="0"/>
              <w:divBdr>
                <w:top w:val="none" w:sz="0" w:space="0" w:color="auto"/>
                <w:left w:val="none" w:sz="0" w:space="0" w:color="auto"/>
                <w:bottom w:val="none" w:sz="0" w:space="0" w:color="auto"/>
                <w:right w:val="none" w:sz="0" w:space="0" w:color="auto"/>
              </w:divBdr>
            </w:div>
            <w:div w:id="1893619115">
              <w:marLeft w:val="0"/>
              <w:marRight w:val="0"/>
              <w:marTop w:val="0"/>
              <w:marBottom w:val="0"/>
              <w:divBdr>
                <w:top w:val="none" w:sz="0" w:space="0" w:color="auto"/>
                <w:left w:val="none" w:sz="0" w:space="0" w:color="auto"/>
                <w:bottom w:val="none" w:sz="0" w:space="0" w:color="auto"/>
                <w:right w:val="none" w:sz="0" w:space="0" w:color="auto"/>
              </w:divBdr>
            </w:div>
          </w:divsChild>
        </w:div>
        <w:div w:id="1724476767">
          <w:marLeft w:val="0"/>
          <w:marRight w:val="0"/>
          <w:marTop w:val="0"/>
          <w:marBottom w:val="0"/>
          <w:divBdr>
            <w:top w:val="none" w:sz="0" w:space="0" w:color="auto"/>
            <w:left w:val="none" w:sz="0" w:space="0" w:color="auto"/>
            <w:bottom w:val="none" w:sz="0" w:space="0" w:color="auto"/>
            <w:right w:val="none" w:sz="0" w:space="0" w:color="auto"/>
          </w:divBdr>
          <w:divsChild>
            <w:div w:id="750084440">
              <w:marLeft w:val="0"/>
              <w:marRight w:val="0"/>
              <w:marTop w:val="0"/>
              <w:marBottom w:val="0"/>
              <w:divBdr>
                <w:top w:val="none" w:sz="0" w:space="0" w:color="auto"/>
                <w:left w:val="none" w:sz="0" w:space="0" w:color="auto"/>
                <w:bottom w:val="none" w:sz="0" w:space="0" w:color="auto"/>
                <w:right w:val="none" w:sz="0" w:space="0" w:color="auto"/>
              </w:divBdr>
            </w:div>
            <w:div w:id="216354855">
              <w:marLeft w:val="0"/>
              <w:marRight w:val="0"/>
              <w:marTop w:val="0"/>
              <w:marBottom w:val="0"/>
              <w:divBdr>
                <w:top w:val="none" w:sz="0" w:space="0" w:color="auto"/>
                <w:left w:val="none" w:sz="0" w:space="0" w:color="auto"/>
                <w:bottom w:val="none" w:sz="0" w:space="0" w:color="auto"/>
                <w:right w:val="none" w:sz="0" w:space="0" w:color="auto"/>
              </w:divBdr>
            </w:div>
            <w:div w:id="2095319984">
              <w:marLeft w:val="0"/>
              <w:marRight w:val="0"/>
              <w:marTop w:val="0"/>
              <w:marBottom w:val="0"/>
              <w:divBdr>
                <w:top w:val="none" w:sz="0" w:space="0" w:color="auto"/>
                <w:left w:val="none" w:sz="0" w:space="0" w:color="auto"/>
                <w:bottom w:val="none" w:sz="0" w:space="0" w:color="auto"/>
                <w:right w:val="none" w:sz="0" w:space="0" w:color="auto"/>
              </w:divBdr>
            </w:div>
          </w:divsChild>
        </w:div>
        <w:div w:id="576792856">
          <w:marLeft w:val="0"/>
          <w:marRight w:val="0"/>
          <w:marTop w:val="0"/>
          <w:marBottom w:val="0"/>
          <w:divBdr>
            <w:top w:val="none" w:sz="0" w:space="0" w:color="auto"/>
            <w:left w:val="none" w:sz="0" w:space="0" w:color="auto"/>
            <w:bottom w:val="none" w:sz="0" w:space="0" w:color="auto"/>
            <w:right w:val="none" w:sz="0" w:space="0" w:color="auto"/>
          </w:divBdr>
          <w:divsChild>
            <w:div w:id="1920794815">
              <w:marLeft w:val="-75"/>
              <w:marRight w:val="0"/>
              <w:marTop w:val="30"/>
              <w:marBottom w:val="30"/>
              <w:divBdr>
                <w:top w:val="none" w:sz="0" w:space="0" w:color="auto"/>
                <w:left w:val="none" w:sz="0" w:space="0" w:color="auto"/>
                <w:bottom w:val="none" w:sz="0" w:space="0" w:color="auto"/>
                <w:right w:val="none" w:sz="0" w:space="0" w:color="auto"/>
              </w:divBdr>
              <w:divsChild>
                <w:div w:id="204100068">
                  <w:marLeft w:val="0"/>
                  <w:marRight w:val="0"/>
                  <w:marTop w:val="0"/>
                  <w:marBottom w:val="0"/>
                  <w:divBdr>
                    <w:top w:val="none" w:sz="0" w:space="0" w:color="auto"/>
                    <w:left w:val="none" w:sz="0" w:space="0" w:color="auto"/>
                    <w:bottom w:val="none" w:sz="0" w:space="0" w:color="auto"/>
                    <w:right w:val="none" w:sz="0" w:space="0" w:color="auto"/>
                  </w:divBdr>
                  <w:divsChild>
                    <w:div w:id="1841853195">
                      <w:marLeft w:val="0"/>
                      <w:marRight w:val="0"/>
                      <w:marTop w:val="0"/>
                      <w:marBottom w:val="0"/>
                      <w:divBdr>
                        <w:top w:val="none" w:sz="0" w:space="0" w:color="auto"/>
                        <w:left w:val="none" w:sz="0" w:space="0" w:color="auto"/>
                        <w:bottom w:val="none" w:sz="0" w:space="0" w:color="auto"/>
                        <w:right w:val="none" w:sz="0" w:space="0" w:color="auto"/>
                      </w:divBdr>
                    </w:div>
                  </w:divsChild>
                </w:div>
                <w:div w:id="335302740">
                  <w:marLeft w:val="0"/>
                  <w:marRight w:val="0"/>
                  <w:marTop w:val="0"/>
                  <w:marBottom w:val="0"/>
                  <w:divBdr>
                    <w:top w:val="none" w:sz="0" w:space="0" w:color="auto"/>
                    <w:left w:val="none" w:sz="0" w:space="0" w:color="auto"/>
                    <w:bottom w:val="none" w:sz="0" w:space="0" w:color="auto"/>
                    <w:right w:val="none" w:sz="0" w:space="0" w:color="auto"/>
                  </w:divBdr>
                  <w:divsChild>
                    <w:div w:id="11515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925">
          <w:marLeft w:val="0"/>
          <w:marRight w:val="0"/>
          <w:marTop w:val="0"/>
          <w:marBottom w:val="0"/>
          <w:divBdr>
            <w:top w:val="none" w:sz="0" w:space="0" w:color="auto"/>
            <w:left w:val="none" w:sz="0" w:space="0" w:color="auto"/>
            <w:bottom w:val="none" w:sz="0" w:space="0" w:color="auto"/>
            <w:right w:val="none" w:sz="0" w:space="0" w:color="auto"/>
          </w:divBdr>
          <w:divsChild>
            <w:div w:id="474878202">
              <w:marLeft w:val="0"/>
              <w:marRight w:val="0"/>
              <w:marTop w:val="0"/>
              <w:marBottom w:val="0"/>
              <w:divBdr>
                <w:top w:val="none" w:sz="0" w:space="0" w:color="auto"/>
                <w:left w:val="none" w:sz="0" w:space="0" w:color="auto"/>
                <w:bottom w:val="none" w:sz="0" w:space="0" w:color="auto"/>
                <w:right w:val="none" w:sz="0" w:space="0" w:color="auto"/>
              </w:divBdr>
            </w:div>
            <w:div w:id="1191065638">
              <w:marLeft w:val="0"/>
              <w:marRight w:val="0"/>
              <w:marTop w:val="0"/>
              <w:marBottom w:val="0"/>
              <w:divBdr>
                <w:top w:val="none" w:sz="0" w:space="0" w:color="auto"/>
                <w:left w:val="none" w:sz="0" w:space="0" w:color="auto"/>
                <w:bottom w:val="none" w:sz="0" w:space="0" w:color="auto"/>
                <w:right w:val="none" w:sz="0" w:space="0" w:color="auto"/>
              </w:divBdr>
            </w:div>
            <w:div w:id="772088810">
              <w:marLeft w:val="0"/>
              <w:marRight w:val="0"/>
              <w:marTop w:val="0"/>
              <w:marBottom w:val="0"/>
              <w:divBdr>
                <w:top w:val="none" w:sz="0" w:space="0" w:color="auto"/>
                <w:left w:val="none" w:sz="0" w:space="0" w:color="auto"/>
                <w:bottom w:val="none" w:sz="0" w:space="0" w:color="auto"/>
                <w:right w:val="none" w:sz="0" w:space="0" w:color="auto"/>
              </w:divBdr>
            </w:div>
            <w:div w:id="1546672347">
              <w:marLeft w:val="0"/>
              <w:marRight w:val="0"/>
              <w:marTop w:val="0"/>
              <w:marBottom w:val="0"/>
              <w:divBdr>
                <w:top w:val="none" w:sz="0" w:space="0" w:color="auto"/>
                <w:left w:val="none" w:sz="0" w:space="0" w:color="auto"/>
                <w:bottom w:val="none" w:sz="0" w:space="0" w:color="auto"/>
                <w:right w:val="none" w:sz="0" w:space="0" w:color="auto"/>
              </w:divBdr>
            </w:div>
            <w:div w:id="1805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369">
      <w:bodyDiv w:val="1"/>
      <w:marLeft w:val="0"/>
      <w:marRight w:val="0"/>
      <w:marTop w:val="0"/>
      <w:marBottom w:val="0"/>
      <w:divBdr>
        <w:top w:val="none" w:sz="0" w:space="0" w:color="auto"/>
        <w:left w:val="none" w:sz="0" w:space="0" w:color="auto"/>
        <w:bottom w:val="none" w:sz="0" w:space="0" w:color="auto"/>
        <w:right w:val="none" w:sz="0" w:space="0" w:color="auto"/>
      </w:divBdr>
      <w:divsChild>
        <w:div w:id="320236880">
          <w:marLeft w:val="0"/>
          <w:marRight w:val="0"/>
          <w:marTop w:val="0"/>
          <w:marBottom w:val="0"/>
          <w:divBdr>
            <w:top w:val="none" w:sz="0" w:space="0" w:color="auto"/>
            <w:left w:val="none" w:sz="0" w:space="0" w:color="auto"/>
            <w:bottom w:val="none" w:sz="0" w:space="0" w:color="auto"/>
            <w:right w:val="none" w:sz="0" w:space="0" w:color="auto"/>
          </w:divBdr>
        </w:div>
        <w:div w:id="981932993">
          <w:marLeft w:val="0"/>
          <w:marRight w:val="0"/>
          <w:marTop w:val="0"/>
          <w:marBottom w:val="0"/>
          <w:divBdr>
            <w:top w:val="none" w:sz="0" w:space="0" w:color="auto"/>
            <w:left w:val="none" w:sz="0" w:space="0" w:color="auto"/>
            <w:bottom w:val="none" w:sz="0" w:space="0" w:color="auto"/>
            <w:right w:val="none" w:sz="0" w:space="0" w:color="auto"/>
          </w:divBdr>
        </w:div>
        <w:div w:id="1455170561">
          <w:marLeft w:val="0"/>
          <w:marRight w:val="0"/>
          <w:marTop w:val="0"/>
          <w:marBottom w:val="0"/>
          <w:divBdr>
            <w:top w:val="none" w:sz="0" w:space="0" w:color="auto"/>
            <w:left w:val="none" w:sz="0" w:space="0" w:color="auto"/>
            <w:bottom w:val="none" w:sz="0" w:space="0" w:color="auto"/>
            <w:right w:val="none" w:sz="0" w:space="0" w:color="auto"/>
          </w:divBdr>
        </w:div>
        <w:div w:id="1023214788">
          <w:marLeft w:val="0"/>
          <w:marRight w:val="0"/>
          <w:marTop w:val="0"/>
          <w:marBottom w:val="0"/>
          <w:divBdr>
            <w:top w:val="none" w:sz="0" w:space="0" w:color="auto"/>
            <w:left w:val="none" w:sz="0" w:space="0" w:color="auto"/>
            <w:bottom w:val="none" w:sz="0" w:space="0" w:color="auto"/>
            <w:right w:val="none" w:sz="0" w:space="0" w:color="auto"/>
          </w:divBdr>
        </w:div>
        <w:div w:id="1724720769">
          <w:marLeft w:val="0"/>
          <w:marRight w:val="0"/>
          <w:marTop w:val="0"/>
          <w:marBottom w:val="0"/>
          <w:divBdr>
            <w:top w:val="none" w:sz="0" w:space="0" w:color="auto"/>
            <w:left w:val="none" w:sz="0" w:space="0" w:color="auto"/>
            <w:bottom w:val="none" w:sz="0" w:space="0" w:color="auto"/>
            <w:right w:val="none" w:sz="0" w:space="0" w:color="auto"/>
          </w:divBdr>
        </w:div>
        <w:div w:id="609749912">
          <w:marLeft w:val="0"/>
          <w:marRight w:val="0"/>
          <w:marTop w:val="0"/>
          <w:marBottom w:val="0"/>
          <w:divBdr>
            <w:top w:val="none" w:sz="0" w:space="0" w:color="auto"/>
            <w:left w:val="none" w:sz="0" w:space="0" w:color="auto"/>
            <w:bottom w:val="none" w:sz="0" w:space="0" w:color="auto"/>
            <w:right w:val="none" w:sz="0" w:space="0" w:color="auto"/>
          </w:divBdr>
        </w:div>
        <w:div w:id="1212185869">
          <w:marLeft w:val="0"/>
          <w:marRight w:val="0"/>
          <w:marTop w:val="0"/>
          <w:marBottom w:val="0"/>
          <w:divBdr>
            <w:top w:val="none" w:sz="0" w:space="0" w:color="auto"/>
            <w:left w:val="none" w:sz="0" w:space="0" w:color="auto"/>
            <w:bottom w:val="none" w:sz="0" w:space="0" w:color="auto"/>
            <w:right w:val="none" w:sz="0" w:space="0" w:color="auto"/>
          </w:divBdr>
        </w:div>
        <w:div w:id="2104909159">
          <w:marLeft w:val="0"/>
          <w:marRight w:val="0"/>
          <w:marTop w:val="0"/>
          <w:marBottom w:val="0"/>
          <w:divBdr>
            <w:top w:val="none" w:sz="0" w:space="0" w:color="auto"/>
            <w:left w:val="none" w:sz="0" w:space="0" w:color="auto"/>
            <w:bottom w:val="none" w:sz="0" w:space="0" w:color="auto"/>
            <w:right w:val="none" w:sz="0" w:space="0" w:color="auto"/>
          </w:divBdr>
        </w:div>
        <w:div w:id="1833063073">
          <w:marLeft w:val="0"/>
          <w:marRight w:val="0"/>
          <w:marTop w:val="0"/>
          <w:marBottom w:val="0"/>
          <w:divBdr>
            <w:top w:val="none" w:sz="0" w:space="0" w:color="auto"/>
            <w:left w:val="none" w:sz="0" w:space="0" w:color="auto"/>
            <w:bottom w:val="none" w:sz="0" w:space="0" w:color="auto"/>
            <w:right w:val="none" w:sz="0" w:space="0" w:color="auto"/>
          </w:divBdr>
        </w:div>
        <w:div w:id="385879030">
          <w:marLeft w:val="0"/>
          <w:marRight w:val="0"/>
          <w:marTop w:val="0"/>
          <w:marBottom w:val="0"/>
          <w:divBdr>
            <w:top w:val="none" w:sz="0" w:space="0" w:color="auto"/>
            <w:left w:val="none" w:sz="0" w:space="0" w:color="auto"/>
            <w:bottom w:val="none" w:sz="0" w:space="0" w:color="auto"/>
            <w:right w:val="none" w:sz="0" w:space="0" w:color="auto"/>
          </w:divBdr>
        </w:div>
        <w:div w:id="1635404602">
          <w:marLeft w:val="0"/>
          <w:marRight w:val="0"/>
          <w:marTop w:val="0"/>
          <w:marBottom w:val="0"/>
          <w:divBdr>
            <w:top w:val="none" w:sz="0" w:space="0" w:color="auto"/>
            <w:left w:val="none" w:sz="0" w:space="0" w:color="auto"/>
            <w:bottom w:val="none" w:sz="0" w:space="0" w:color="auto"/>
            <w:right w:val="none" w:sz="0" w:space="0" w:color="auto"/>
          </w:divBdr>
        </w:div>
        <w:div w:id="412121626">
          <w:marLeft w:val="0"/>
          <w:marRight w:val="0"/>
          <w:marTop w:val="0"/>
          <w:marBottom w:val="0"/>
          <w:divBdr>
            <w:top w:val="none" w:sz="0" w:space="0" w:color="auto"/>
            <w:left w:val="none" w:sz="0" w:space="0" w:color="auto"/>
            <w:bottom w:val="none" w:sz="0" w:space="0" w:color="auto"/>
            <w:right w:val="none" w:sz="0" w:space="0" w:color="auto"/>
          </w:divBdr>
        </w:div>
        <w:div w:id="1461219967">
          <w:marLeft w:val="0"/>
          <w:marRight w:val="0"/>
          <w:marTop w:val="0"/>
          <w:marBottom w:val="0"/>
          <w:divBdr>
            <w:top w:val="none" w:sz="0" w:space="0" w:color="auto"/>
            <w:left w:val="none" w:sz="0" w:space="0" w:color="auto"/>
            <w:bottom w:val="none" w:sz="0" w:space="0" w:color="auto"/>
            <w:right w:val="none" w:sz="0" w:space="0" w:color="auto"/>
          </w:divBdr>
        </w:div>
        <w:div w:id="709844461">
          <w:marLeft w:val="0"/>
          <w:marRight w:val="0"/>
          <w:marTop w:val="0"/>
          <w:marBottom w:val="0"/>
          <w:divBdr>
            <w:top w:val="none" w:sz="0" w:space="0" w:color="auto"/>
            <w:left w:val="none" w:sz="0" w:space="0" w:color="auto"/>
            <w:bottom w:val="none" w:sz="0" w:space="0" w:color="auto"/>
            <w:right w:val="none" w:sz="0" w:space="0" w:color="auto"/>
          </w:divBdr>
        </w:div>
        <w:div w:id="1615551135">
          <w:marLeft w:val="0"/>
          <w:marRight w:val="0"/>
          <w:marTop w:val="0"/>
          <w:marBottom w:val="0"/>
          <w:divBdr>
            <w:top w:val="none" w:sz="0" w:space="0" w:color="auto"/>
            <w:left w:val="none" w:sz="0" w:space="0" w:color="auto"/>
            <w:bottom w:val="none" w:sz="0" w:space="0" w:color="auto"/>
            <w:right w:val="none" w:sz="0" w:space="0" w:color="auto"/>
          </w:divBdr>
        </w:div>
        <w:div w:id="659970351">
          <w:marLeft w:val="0"/>
          <w:marRight w:val="0"/>
          <w:marTop w:val="0"/>
          <w:marBottom w:val="0"/>
          <w:divBdr>
            <w:top w:val="none" w:sz="0" w:space="0" w:color="auto"/>
            <w:left w:val="none" w:sz="0" w:space="0" w:color="auto"/>
            <w:bottom w:val="none" w:sz="0" w:space="0" w:color="auto"/>
            <w:right w:val="none" w:sz="0" w:space="0" w:color="auto"/>
          </w:divBdr>
        </w:div>
        <w:div w:id="2014868458">
          <w:marLeft w:val="0"/>
          <w:marRight w:val="0"/>
          <w:marTop w:val="0"/>
          <w:marBottom w:val="0"/>
          <w:divBdr>
            <w:top w:val="none" w:sz="0" w:space="0" w:color="auto"/>
            <w:left w:val="none" w:sz="0" w:space="0" w:color="auto"/>
            <w:bottom w:val="none" w:sz="0" w:space="0" w:color="auto"/>
            <w:right w:val="none" w:sz="0" w:space="0" w:color="auto"/>
          </w:divBdr>
        </w:div>
        <w:div w:id="300311286">
          <w:marLeft w:val="0"/>
          <w:marRight w:val="0"/>
          <w:marTop w:val="0"/>
          <w:marBottom w:val="0"/>
          <w:divBdr>
            <w:top w:val="none" w:sz="0" w:space="0" w:color="auto"/>
            <w:left w:val="none" w:sz="0" w:space="0" w:color="auto"/>
            <w:bottom w:val="none" w:sz="0" w:space="0" w:color="auto"/>
            <w:right w:val="none" w:sz="0" w:space="0" w:color="auto"/>
          </w:divBdr>
        </w:div>
        <w:div w:id="656148844">
          <w:marLeft w:val="0"/>
          <w:marRight w:val="0"/>
          <w:marTop w:val="0"/>
          <w:marBottom w:val="0"/>
          <w:divBdr>
            <w:top w:val="none" w:sz="0" w:space="0" w:color="auto"/>
            <w:left w:val="none" w:sz="0" w:space="0" w:color="auto"/>
            <w:bottom w:val="none" w:sz="0" w:space="0" w:color="auto"/>
            <w:right w:val="none" w:sz="0" w:space="0" w:color="auto"/>
          </w:divBdr>
        </w:div>
        <w:div w:id="9913400">
          <w:marLeft w:val="0"/>
          <w:marRight w:val="0"/>
          <w:marTop w:val="0"/>
          <w:marBottom w:val="0"/>
          <w:divBdr>
            <w:top w:val="none" w:sz="0" w:space="0" w:color="auto"/>
            <w:left w:val="none" w:sz="0" w:space="0" w:color="auto"/>
            <w:bottom w:val="none" w:sz="0" w:space="0" w:color="auto"/>
            <w:right w:val="none" w:sz="0" w:space="0" w:color="auto"/>
          </w:divBdr>
        </w:div>
        <w:div w:id="577981429">
          <w:marLeft w:val="0"/>
          <w:marRight w:val="0"/>
          <w:marTop w:val="0"/>
          <w:marBottom w:val="0"/>
          <w:divBdr>
            <w:top w:val="none" w:sz="0" w:space="0" w:color="auto"/>
            <w:left w:val="none" w:sz="0" w:space="0" w:color="auto"/>
            <w:bottom w:val="none" w:sz="0" w:space="0" w:color="auto"/>
            <w:right w:val="none" w:sz="0" w:space="0" w:color="auto"/>
          </w:divBdr>
        </w:div>
        <w:div w:id="80034584">
          <w:marLeft w:val="0"/>
          <w:marRight w:val="0"/>
          <w:marTop w:val="0"/>
          <w:marBottom w:val="0"/>
          <w:divBdr>
            <w:top w:val="none" w:sz="0" w:space="0" w:color="auto"/>
            <w:left w:val="none" w:sz="0" w:space="0" w:color="auto"/>
            <w:bottom w:val="none" w:sz="0" w:space="0" w:color="auto"/>
            <w:right w:val="none" w:sz="0" w:space="0" w:color="auto"/>
          </w:divBdr>
        </w:div>
        <w:div w:id="671493524">
          <w:marLeft w:val="0"/>
          <w:marRight w:val="0"/>
          <w:marTop w:val="0"/>
          <w:marBottom w:val="0"/>
          <w:divBdr>
            <w:top w:val="none" w:sz="0" w:space="0" w:color="auto"/>
            <w:left w:val="none" w:sz="0" w:space="0" w:color="auto"/>
            <w:bottom w:val="none" w:sz="0" w:space="0" w:color="auto"/>
            <w:right w:val="none" w:sz="0" w:space="0" w:color="auto"/>
          </w:divBdr>
        </w:div>
        <w:div w:id="737097432">
          <w:marLeft w:val="0"/>
          <w:marRight w:val="0"/>
          <w:marTop w:val="0"/>
          <w:marBottom w:val="0"/>
          <w:divBdr>
            <w:top w:val="none" w:sz="0" w:space="0" w:color="auto"/>
            <w:left w:val="none" w:sz="0" w:space="0" w:color="auto"/>
            <w:bottom w:val="none" w:sz="0" w:space="0" w:color="auto"/>
            <w:right w:val="none" w:sz="0" w:space="0" w:color="auto"/>
          </w:divBdr>
        </w:div>
        <w:div w:id="305474928">
          <w:marLeft w:val="0"/>
          <w:marRight w:val="0"/>
          <w:marTop w:val="0"/>
          <w:marBottom w:val="0"/>
          <w:divBdr>
            <w:top w:val="none" w:sz="0" w:space="0" w:color="auto"/>
            <w:left w:val="none" w:sz="0" w:space="0" w:color="auto"/>
            <w:bottom w:val="none" w:sz="0" w:space="0" w:color="auto"/>
            <w:right w:val="none" w:sz="0" w:space="0" w:color="auto"/>
          </w:divBdr>
          <w:divsChild>
            <w:div w:id="461461487">
              <w:marLeft w:val="-75"/>
              <w:marRight w:val="0"/>
              <w:marTop w:val="30"/>
              <w:marBottom w:val="30"/>
              <w:divBdr>
                <w:top w:val="none" w:sz="0" w:space="0" w:color="auto"/>
                <w:left w:val="none" w:sz="0" w:space="0" w:color="auto"/>
                <w:bottom w:val="none" w:sz="0" w:space="0" w:color="auto"/>
                <w:right w:val="none" w:sz="0" w:space="0" w:color="auto"/>
              </w:divBdr>
              <w:divsChild>
                <w:div w:id="202788840">
                  <w:marLeft w:val="0"/>
                  <w:marRight w:val="0"/>
                  <w:marTop w:val="0"/>
                  <w:marBottom w:val="0"/>
                  <w:divBdr>
                    <w:top w:val="none" w:sz="0" w:space="0" w:color="auto"/>
                    <w:left w:val="none" w:sz="0" w:space="0" w:color="auto"/>
                    <w:bottom w:val="none" w:sz="0" w:space="0" w:color="auto"/>
                    <w:right w:val="none" w:sz="0" w:space="0" w:color="auto"/>
                  </w:divBdr>
                  <w:divsChild>
                    <w:div w:id="270280577">
                      <w:marLeft w:val="0"/>
                      <w:marRight w:val="0"/>
                      <w:marTop w:val="0"/>
                      <w:marBottom w:val="0"/>
                      <w:divBdr>
                        <w:top w:val="none" w:sz="0" w:space="0" w:color="auto"/>
                        <w:left w:val="none" w:sz="0" w:space="0" w:color="auto"/>
                        <w:bottom w:val="none" w:sz="0" w:space="0" w:color="auto"/>
                        <w:right w:val="none" w:sz="0" w:space="0" w:color="auto"/>
                      </w:divBdr>
                    </w:div>
                  </w:divsChild>
                </w:div>
                <w:div w:id="347372071">
                  <w:marLeft w:val="0"/>
                  <w:marRight w:val="0"/>
                  <w:marTop w:val="0"/>
                  <w:marBottom w:val="0"/>
                  <w:divBdr>
                    <w:top w:val="none" w:sz="0" w:space="0" w:color="auto"/>
                    <w:left w:val="none" w:sz="0" w:space="0" w:color="auto"/>
                    <w:bottom w:val="none" w:sz="0" w:space="0" w:color="auto"/>
                    <w:right w:val="none" w:sz="0" w:space="0" w:color="auto"/>
                  </w:divBdr>
                  <w:divsChild>
                    <w:div w:id="251164027">
                      <w:marLeft w:val="0"/>
                      <w:marRight w:val="0"/>
                      <w:marTop w:val="0"/>
                      <w:marBottom w:val="0"/>
                      <w:divBdr>
                        <w:top w:val="none" w:sz="0" w:space="0" w:color="auto"/>
                        <w:left w:val="none" w:sz="0" w:space="0" w:color="auto"/>
                        <w:bottom w:val="none" w:sz="0" w:space="0" w:color="auto"/>
                        <w:right w:val="none" w:sz="0" w:space="0" w:color="auto"/>
                      </w:divBdr>
                    </w:div>
                  </w:divsChild>
                </w:div>
                <w:div w:id="328869338">
                  <w:marLeft w:val="0"/>
                  <w:marRight w:val="0"/>
                  <w:marTop w:val="0"/>
                  <w:marBottom w:val="0"/>
                  <w:divBdr>
                    <w:top w:val="none" w:sz="0" w:space="0" w:color="auto"/>
                    <w:left w:val="none" w:sz="0" w:space="0" w:color="auto"/>
                    <w:bottom w:val="none" w:sz="0" w:space="0" w:color="auto"/>
                    <w:right w:val="none" w:sz="0" w:space="0" w:color="auto"/>
                  </w:divBdr>
                  <w:divsChild>
                    <w:div w:id="1712346045">
                      <w:marLeft w:val="0"/>
                      <w:marRight w:val="0"/>
                      <w:marTop w:val="0"/>
                      <w:marBottom w:val="0"/>
                      <w:divBdr>
                        <w:top w:val="none" w:sz="0" w:space="0" w:color="auto"/>
                        <w:left w:val="none" w:sz="0" w:space="0" w:color="auto"/>
                        <w:bottom w:val="none" w:sz="0" w:space="0" w:color="auto"/>
                        <w:right w:val="none" w:sz="0" w:space="0" w:color="auto"/>
                      </w:divBdr>
                    </w:div>
                  </w:divsChild>
                </w:div>
                <w:div w:id="533275672">
                  <w:marLeft w:val="0"/>
                  <w:marRight w:val="0"/>
                  <w:marTop w:val="0"/>
                  <w:marBottom w:val="0"/>
                  <w:divBdr>
                    <w:top w:val="none" w:sz="0" w:space="0" w:color="auto"/>
                    <w:left w:val="none" w:sz="0" w:space="0" w:color="auto"/>
                    <w:bottom w:val="none" w:sz="0" w:space="0" w:color="auto"/>
                    <w:right w:val="none" w:sz="0" w:space="0" w:color="auto"/>
                  </w:divBdr>
                  <w:divsChild>
                    <w:div w:id="1060204629">
                      <w:marLeft w:val="0"/>
                      <w:marRight w:val="0"/>
                      <w:marTop w:val="0"/>
                      <w:marBottom w:val="0"/>
                      <w:divBdr>
                        <w:top w:val="none" w:sz="0" w:space="0" w:color="auto"/>
                        <w:left w:val="none" w:sz="0" w:space="0" w:color="auto"/>
                        <w:bottom w:val="none" w:sz="0" w:space="0" w:color="auto"/>
                        <w:right w:val="none" w:sz="0" w:space="0" w:color="auto"/>
                      </w:divBdr>
                    </w:div>
                  </w:divsChild>
                </w:div>
                <w:div w:id="599070623">
                  <w:marLeft w:val="0"/>
                  <w:marRight w:val="0"/>
                  <w:marTop w:val="0"/>
                  <w:marBottom w:val="0"/>
                  <w:divBdr>
                    <w:top w:val="none" w:sz="0" w:space="0" w:color="auto"/>
                    <w:left w:val="none" w:sz="0" w:space="0" w:color="auto"/>
                    <w:bottom w:val="none" w:sz="0" w:space="0" w:color="auto"/>
                    <w:right w:val="none" w:sz="0" w:space="0" w:color="auto"/>
                  </w:divBdr>
                  <w:divsChild>
                    <w:div w:id="1094278695">
                      <w:marLeft w:val="0"/>
                      <w:marRight w:val="0"/>
                      <w:marTop w:val="0"/>
                      <w:marBottom w:val="0"/>
                      <w:divBdr>
                        <w:top w:val="none" w:sz="0" w:space="0" w:color="auto"/>
                        <w:left w:val="none" w:sz="0" w:space="0" w:color="auto"/>
                        <w:bottom w:val="none" w:sz="0" w:space="0" w:color="auto"/>
                        <w:right w:val="none" w:sz="0" w:space="0" w:color="auto"/>
                      </w:divBdr>
                    </w:div>
                  </w:divsChild>
                </w:div>
                <w:div w:id="623198815">
                  <w:marLeft w:val="0"/>
                  <w:marRight w:val="0"/>
                  <w:marTop w:val="0"/>
                  <w:marBottom w:val="0"/>
                  <w:divBdr>
                    <w:top w:val="none" w:sz="0" w:space="0" w:color="auto"/>
                    <w:left w:val="none" w:sz="0" w:space="0" w:color="auto"/>
                    <w:bottom w:val="none" w:sz="0" w:space="0" w:color="auto"/>
                    <w:right w:val="none" w:sz="0" w:space="0" w:color="auto"/>
                  </w:divBdr>
                  <w:divsChild>
                    <w:div w:id="909540395">
                      <w:marLeft w:val="0"/>
                      <w:marRight w:val="0"/>
                      <w:marTop w:val="0"/>
                      <w:marBottom w:val="0"/>
                      <w:divBdr>
                        <w:top w:val="none" w:sz="0" w:space="0" w:color="auto"/>
                        <w:left w:val="none" w:sz="0" w:space="0" w:color="auto"/>
                        <w:bottom w:val="none" w:sz="0" w:space="0" w:color="auto"/>
                        <w:right w:val="none" w:sz="0" w:space="0" w:color="auto"/>
                      </w:divBdr>
                    </w:div>
                  </w:divsChild>
                </w:div>
                <w:div w:id="479659551">
                  <w:marLeft w:val="0"/>
                  <w:marRight w:val="0"/>
                  <w:marTop w:val="0"/>
                  <w:marBottom w:val="0"/>
                  <w:divBdr>
                    <w:top w:val="none" w:sz="0" w:space="0" w:color="auto"/>
                    <w:left w:val="none" w:sz="0" w:space="0" w:color="auto"/>
                    <w:bottom w:val="none" w:sz="0" w:space="0" w:color="auto"/>
                    <w:right w:val="none" w:sz="0" w:space="0" w:color="auto"/>
                  </w:divBdr>
                  <w:divsChild>
                    <w:div w:id="1339845116">
                      <w:marLeft w:val="0"/>
                      <w:marRight w:val="0"/>
                      <w:marTop w:val="0"/>
                      <w:marBottom w:val="0"/>
                      <w:divBdr>
                        <w:top w:val="none" w:sz="0" w:space="0" w:color="auto"/>
                        <w:left w:val="none" w:sz="0" w:space="0" w:color="auto"/>
                        <w:bottom w:val="none" w:sz="0" w:space="0" w:color="auto"/>
                        <w:right w:val="none" w:sz="0" w:space="0" w:color="auto"/>
                      </w:divBdr>
                    </w:div>
                  </w:divsChild>
                </w:div>
                <w:div w:id="1832023048">
                  <w:marLeft w:val="0"/>
                  <w:marRight w:val="0"/>
                  <w:marTop w:val="0"/>
                  <w:marBottom w:val="0"/>
                  <w:divBdr>
                    <w:top w:val="none" w:sz="0" w:space="0" w:color="auto"/>
                    <w:left w:val="none" w:sz="0" w:space="0" w:color="auto"/>
                    <w:bottom w:val="none" w:sz="0" w:space="0" w:color="auto"/>
                    <w:right w:val="none" w:sz="0" w:space="0" w:color="auto"/>
                  </w:divBdr>
                  <w:divsChild>
                    <w:div w:id="1342588672">
                      <w:marLeft w:val="0"/>
                      <w:marRight w:val="0"/>
                      <w:marTop w:val="0"/>
                      <w:marBottom w:val="0"/>
                      <w:divBdr>
                        <w:top w:val="none" w:sz="0" w:space="0" w:color="auto"/>
                        <w:left w:val="none" w:sz="0" w:space="0" w:color="auto"/>
                        <w:bottom w:val="none" w:sz="0" w:space="0" w:color="auto"/>
                        <w:right w:val="none" w:sz="0" w:space="0" w:color="auto"/>
                      </w:divBdr>
                    </w:div>
                  </w:divsChild>
                </w:div>
                <w:div w:id="1391853909">
                  <w:marLeft w:val="0"/>
                  <w:marRight w:val="0"/>
                  <w:marTop w:val="0"/>
                  <w:marBottom w:val="0"/>
                  <w:divBdr>
                    <w:top w:val="none" w:sz="0" w:space="0" w:color="auto"/>
                    <w:left w:val="none" w:sz="0" w:space="0" w:color="auto"/>
                    <w:bottom w:val="none" w:sz="0" w:space="0" w:color="auto"/>
                    <w:right w:val="none" w:sz="0" w:space="0" w:color="auto"/>
                  </w:divBdr>
                  <w:divsChild>
                    <w:div w:id="2028482836">
                      <w:marLeft w:val="0"/>
                      <w:marRight w:val="0"/>
                      <w:marTop w:val="0"/>
                      <w:marBottom w:val="0"/>
                      <w:divBdr>
                        <w:top w:val="none" w:sz="0" w:space="0" w:color="auto"/>
                        <w:left w:val="none" w:sz="0" w:space="0" w:color="auto"/>
                        <w:bottom w:val="none" w:sz="0" w:space="0" w:color="auto"/>
                        <w:right w:val="none" w:sz="0" w:space="0" w:color="auto"/>
                      </w:divBdr>
                    </w:div>
                  </w:divsChild>
                </w:div>
                <w:div w:id="1929389652">
                  <w:marLeft w:val="0"/>
                  <w:marRight w:val="0"/>
                  <w:marTop w:val="0"/>
                  <w:marBottom w:val="0"/>
                  <w:divBdr>
                    <w:top w:val="none" w:sz="0" w:space="0" w:color="auto"/>
                    <w:left w:val="none" w:sz="0" w:space="0" w:color="auto"/>
                    <w:bottom w:val="none" w:sz="0" w:space="0" w:color="auto"/>
                    <w:right w:val="none" w:sz="0" w:space="0" w:color="auto"/>
                  </w:divBdr>
                  <w:divsChild>
                    <w:div w:id="851912900">
                      <w:marLeft w:val="0"/>
                      <w:marRight w:val="0"/>
                      <w:marTop w:val="0"/>
                      <w:marBottom w:val="0"/>
                      <w:divBdr>
                        <w:top w:val="none" w:sz="0" w:space="0" w:color="auto"/>
                        <w:left w:val="none" w:sz="0" w:space="0" w:color="auto"/>
                        <w:bottom w:val="none" w:sz="0" w:space="0" w:color="auto"/>
                        <w:right w:val="none" w:sz="0" w:space="0" w:color="auto"/>
                      </w:divBdr>
                    </w:div>
                  </w:divsChild>
                </w:div>
                <w:div w:id="481308817">
                  <w:marLeft w:val="0"/>
                  <w:marRight w:val="0"/>
                  <w:marTop w:val="0"/>
                  <w:marBottom w:val="0"/>
                  <w:divBdr>
                    <w:top w:val="none" w:sz="0" w:space="0" w:color="auto"/>
                    <w:left w:val="none" w:sz="0" w:space="0" w:color="auto"/>
                    <w:bottom w:val="none" w:sz="0" w:space="0" w:color="auto"/>
                    <w:right w:val="none" w:sz="0" w:space="0" w:color="auto"/>
                  </w:divBdr>
                  <w:divsChild>
                    <w:div w:id="1731687162">
                      <w:marLeft w:val="0"/>
                      <w:marRight w:val="0"/>
                      <w:marTop w:val="0"/>
                      <w:marBottom w:val="0"/>
                      <w:divBdr>
                        <w:top w:val="none" w:sz="0" w:space="0" w:color="auto"/>
                        <w:left w:val="none" w:sz="0" w:space="0" w:color="auto"/>
                        <w:bottom w:val="none" w:sz="0" w:space="0" w:color="auto"/>
                        <w:right w:val="none" w:sz="0" w:space="0" w:color="auto"/>
                      </w:divBdr>
                    </w:div>
                  </w:divsChild>
                </w:div>
                <w:div w:id="355037011">
                  <w:marLeft w:val="0"/>
                  <w:marRight w:val="0"/>
                  <w:marTop w:val="0"/>
                  <w:marBottom w:val="0"/>
                  <w:divBdr>
                    <w:top w:val="none" w:sz="0" w:space="0" w:color="auto"/>
                    <w:left w:val="none" w:sz="0" w:space="0" w:color="auto"/>
                    <w:bottom w:val="none" w:sz="0" w:space="0" w:color="auto"/>
                    <w:right w:val="none" w:sz="0" w:space="0" w:color="auto"/>
                  </w:divBdr>
                  <w:divsChild>
                    <w:div w:id="1392122432">
                      <w:marLeft w:val="0"/>
                      <w:marRight w:val="0"/>
                      <w:marTop w:val="0"/>
                      <w:marBottom w:val="0"/>
                      <w:divBdr>
                        <w:top w:val="none" w:sz="0" w:space="0" w:color="auto"/>
                        <w:left w:val="none" w:sz="0" w:space="0" w:color="auto"/>
                        <w:bottom w:val="none" w:sz="0" w:space="0" w:color="auto"/>
                        <w:right w:val="none" w:sz="0" w:space="0" w:color="auto"/>
                      </w:divBdr>
                    </w:div>
                  </w:divsChild>
                </w:div>
                <w:div w:id="572394897">
                  <w:marLeft w:val="0"/>
                  <w:marRight w:val="0"/>
                  <w:marTop w:val="0"/>
                  <w:marBottom w:val="0"/>
                  <w:divBdr>
                    <w:top w:val="none" w:sz="0" w:space="0" w:color="auto"/>
                    <w:left w:val="none" w:sz="0" w:space="0" w:color="auto"/>
                    <w:bottom w:val="none" w:sz="0" w:space="0" w:color="auto"/>
                    <w:right w:val="none" w:sz="0" w:space="0" w:color="auto"/>
                  </w:divBdr>
                  <w:divsChild>
                    <w:div w:id="1611817705">
                      <w:marLeft w:val="0"/>
                      <w:marRight w:val="0"/>
                      <w:marTop w:val="0"/>
                      <w:marBottom w:val="0"/>
                      <w:divBdr>
                        <w:top w:val="none" w:sz="0" w:space="0" w:color="auto"/>
                        <w:left w:val="none" w:sz="0" w:space="0" w:color="auto"/>
                        <w:bottom w:val="none" w:sz="0" w:space="0" w:color="auto"/>
                        <w:right w:val="none" w:sz="0" w:space="0" w:color="auto"/>
                      </w:divBdr>
                    </w:div>
                  </w:divsChild>
                </w:div>
                <w:div w:id="1725908112">
                  <w:marLeft w:val="0"/>
                  <w:marRight w:val="0"/>
                  <w:marTop w:val="0"/>
                  <w:marBottom w:val="0"/>
                  <w:divBdr>
                    <w:top w:val="none" w:sz="0" w:space="0" w:color="auto"/>
                    <w:left w:val="none" w:sz="0" w:space="0" w:color="auto"/>
                    <w:bottom w:val="none" w:sz="0" w:space="0" w:color="auto"/>
                    <w:right w:val="none" w:sz="0" w:space="0" w:color="auto"/>
                  </w:divBdr>
                  <w:divsChild>
                    <w:div w:id="226647126">
                      <w:marLeft w:val="0"/>
                      <w:marRight w:val="0"/>
                      <w:marTop w:val="0"/>
                      <w:marBottom w:val="0"/>
                      <w:divBdr>
                        <w:top w:val="none" w:sz="0" w:space="0" w:color="auto"/>
                        <w:left w:val="none" w:sz="0" w:space="0" w:color="auto"/>
                        <w:bottom w:val="none" w:sz="0" w:space="0" w:color="auto"/>
                        <w:right w:val="none" w:sz="0" w:space="0" w:color="auto"/>
                      </w:divBdr>
                    </w:div>
                  </w:divsChild>
                </w:div>
                <w:div w:id="1595212008">
                  <w:marLeft w:val="0"/>
                  <w:marRight w:val="0"/>
                  <w:marTop w:val="0"/>
                  <w:marBottom w:val="0"/>
                  <w:divBdr>
                    <w:top w:val="none" w:sz="0" w:space="0" w:color="auto"/>
                    <w:left w:val="none" w:sz="0" w:space="0" w:color="auto"/>
                    <w:bottom w:val="none" w:sz="0" w:space="0" w:color="auto"/>
                    <w:right w:val="none" w:sz="0" w:space="0" w:color="auto"/>
                  </w:divBdr>
                  <w:divsChild>
                    <w:div w:id="2006585381">
                      <w:marLeft w:val="0"/>
                      <w:marRight w:val="0"/>
                      <w:marTop w:val="0"/>
                      <w:marBottom w:val="0"/>
                      <w:divBdr>
                        <w:top w:val="none" w:sz="0" w:space="0" w:color="auto"/>
                        <w:left w:val="none" w:sz="0" w:space="0" w:color="auto"/>
                        <w:bottom w:val="none" w:sz="0" w:space="0" w:color="auto"/>
                        <w:right w:val="none" w:sz="0" w:space="0" w:color="auto"/>
                      </w:divBdr>
                    </w:div>
                  </w:divsChild>
                </w:div>
                <w:div w:id="2005737797">
                  <w:marLeft w:val="0"/>
                  <w:marRight w:val="0"/>
                  <w:marTop w:val="0"/>
                  <w:marBottom w:val="0"/>
                  <w:divBdr>
                    <w:top w:val="none" w:sz="0" w:space="0" w:color="auto"/>
                    <w:left w:val="none" w:sz="0" w:space="0" w:color="auto"/>
                    <w:bottom w:val="none" w:sz="0" w:space="0" w:color="auto"/>
                    <w:right w:val="none" w:sz="0" w:space="0" w:color="auto"/>
                  </w:divBdr>
                  <w:divsChild>
                    <w:div w:id="1115559150">
                      <w:marLeft w:val="0"/>
                      <w:marRight w:val="0"/>
                      <w:marTop w:val="0"/>
                      <w:marBottom w:val="0"/>
                      <w:divBdr>
                        <w:top w:val="none" w:sz="0" w:space="0" w:color="auto"/>
                        <w:left w:val="none" w:sz="0" w:space="0" w:color="auto"/>
                        <w:bottom w:val="none" w:sz="0" w:space="0" w:color="auto"/>
                        <w:right w:val="none" w:sz="0" w:space="0" w:color="auto"/>
                      </w:divBdr>
                    </w:div>
                  </w:divsChild>
                </w:div>
                <w:div w:id="961114139">
                  <w:marLeft w:val="0"/>
                  <w:marRight w:val="0"/>
                  <w:marTop w:val="0"/>
                  <w:marBottom w:val="0"/>
                  <w:divBdr>
                    <w:top w:val="none" w:sz="0" w:space="0" w:color="auto"/>
                    <w:left w:val="none" w:sz="0" w:space="0" w:color="auto"/>
                    <w:bottom w:val="none" w:sz="0" w:space="0" w:color="auto"/>
                    <w:right w:val="none" w:sz="0" w:space="0" w:color="auto"/>
                  </w:divBdr>
                  <w:divsChild>
                    <w:div w:id="1687168604">
                      <w:marLeft w:val="0"/>
                      <w:marRight w:val="0"/>
                      <w:marTop w:val="0"/>
                      <w:marBottom w:val="0"/>
                      <w:divBdr>
                        <w:top w:val="none" w:sz="0" w:space="0" w:color="auto"/>
                        <w:left w:val="none" w:sz="0" w:space="0" w:color="auto"/>
                        <w:bottom w:val="none" w:sz="0" w:space="0" w:color="auto"/>
                        <w:right w:val="none" w:sz="0" w:space="0" w:color="auto"/>
                      </w:divBdr>
                    </w:div>
                  </w:divsChild>
                </w:div>
                <w:div w:id="1455711381">
                  <w:marLeft w:val="0"/>
                  <w:marRight w:val="0"/>
                  <w:marTop w:val="0"/>
                  <w:marBottom w:val="0"/>
                  <w:divBdr>
                    <w:top w:val="none" w:sz="0" w:space="0" w:color="auto"/>
                    <w:left w:val="none" w:sz="0" w:space="0" w:color="auto"/>
                    <w:bottom w:val="none" w:sz="0" w:space="0" w:color="auto"/>
                    <w:right w:val="none" w:sz="0" w:space="0" w:color="auto"/>
                  </w:divBdr>
                  <w:divsChild>
                    <w:div w:id="18358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7463">
          <w:marLeft w:val="0"/>
          <w:marRight w:val="0"/>
          <w:marTop w:val="0"/>
          <w:marBottom w:val="0"/>
          <w:divBdr>
            <w:top w:val="none" w:sz="0" w:space="0" w:color="auto"/>
            <w:left w:val="none" w:sz="0" w:space="0" w:color="auto"/>
            <w:bottom w:val="none" w:sz="0" w:space="0" w:color="auto"/>
            <w:right w:val="none" w:sz="0" w:space="0" w:color="auto"/>
          </w:divBdr>
        </w:div>
        <w:div w:id="2035376107">
          <w:marLeft w:val="0"/>
          <w:marRight w:val="0"/>
          <w:marTop w:val="0"/>
          <w:marBottom w:val="0"/>
          <w:divBdr>
            <w:top w:val="none" w:sz="0" w:space="0" w:color="auto"/>
            <w:left w:val="none" w:sz="0" w:space="0" w:color="auto"/>
            <w:bottom w:val="none" w:sz="0" w:space="0" w:color="auto"/>
            <w:right w:val="none" w:sz="0" w:space="0" w:color="auto"/>
          </w:divBdr>
          <w:divsChild>
            <w:div w:id="1920751148">
              <w:marLeft w:val="-75"/>
              <w:marRight w:val="0"/>
              <w:marTop w:val="30"/>
              <w:marBottom w:val="30"/>
              <w:divBdr>
                <w:top w:val="none" w:sz="0" w:space="0" w:color="auto"/>
                <w:left w:val="none" w:sz="0" w:space="0" w:color="auto"/>
                <w:bottom w:val="none" w:sz="0" w:space="0" w:color="auto"/>
                <w:right w:val="none" w:sz="0" w:space="0" w:color="auto"/>
              </w:divBdr>
              <w:divsChild>
                <w:div w:id="137697099">
                  <w:marLeft w:val="0"/>
                  <w:marRight w:val="0"/>
                  <w:marTop w:val="0"/>
                  <w:marBottom w:val="0"/>
                  <w:divBdr>
                    <w:top w:val="none" w:sz="0" w:space="0" w:color="auto"/>
                    <w:left w:val="none" w:sz="0" w:space="0" w:color="auto"/>
                    <w:bottom w:val="none" w:sz="0" w:space="0" w:color="auto"/>
                    <w:right w:val="none" w:sz="0" w:space="0" w:color="auto"/>
                  </w:divBdr>
                  <w:divsChild>
                    <w:div w:id="603608864">
                      <w:marLeft w:val="0"/>
                      <w:marRight w:val="0"/>
                      <w:marTop w:val="0"/>
                      <w:marBottom w:val="0"/>
                      <w:divBdr>
                        <w:top w:val="none" w:sz="0" w:space="0" w:color="auto"/>
                        <w:left w:val="none" w:sz="0" w:space="0" w:color="auto"/>
                        <w:bottom w:val="none" w:sz="0" w:space="0" w:color="auto"/>
                        <w:right w:val="none" w:sz="0" w:space="0" w:color="auto"/>
                      </w:divBdr>
                    </w:div>
                  </w:divsChild>
                </w:div>
                <w:div w:id="1015110162">
                  <w:marLeft w:val="0"/>
                  <w:marRight w:val="0"/>
                  <w:marTop w:val="0"/>
                  <w:marBottom w:val="0"/>
                  <w:divBdr>
                    <w:top w:val="none" w:sz="0" w:space="0" w:color="auto"/>
                    <w:left w:val="none" w:sz="0" w:space="0" w:color="auto"/>
                    <w:bottom w:val="none" w:sz="0" w:space="0" w:color="auto"/>
                    <w:right w:val="none" w:sz="0" w:space="0" w:color="auto"/>
                  </w:divBdr>
                  <w:divsChild>
                    <w:div w:id="570702497">
                      <w:marLeft w:val="0"/>
                      <w:marRight w:val="0"/>
                      <w:marTop w:val="0"/>
                      <w:marBottom w:val="0"/>
                      <w:divBdr>
                        <w:top w:val="none" w:sz="0" w:space="0" w:color="auto"/>
                        <w:left w:val="none" w:sz="0" w:space="0" w:color="auto"/>
                        <w:bottom w:val="none" w:sz="0" w:space="0" w:color="auto"/>
                        <w:right w:val="none" w:sz="0" w:space="0" w:color="auto"/>
                      </w:divBdr>
                    </w:div>
                  </w:divsChild>
                </w:div>
                <w:div w:id="1212425554">
                  <w:marLeft w:val="0"/>
                  <w:marRight w:val="0"/>
                  <w:marTop w:val="0"/>
                  <w:marBottom w:val="0"/>
                  <w:divBdr>
                    <w:top w:val="none" w:sz="0" w:space="0" w:color="auto"/>
                    <w:left w:val="none" w:sz="0" w:space="0" w:color="auto"/>
                    <w:bottom w:val="none" w:sz="0" w:space="0" w:color="auto"/>
                    <w:right w:val="none" w:sz="0" w:space="0" w:color="auto"/>
                  </w:divBdr>
                  <w:divsChild>
                    <w:div w:id="119690501">
                      <w:marLeft w:val="0"/>
                      <w:marRight w:val="0"/>
                      <w:marTop w:val="0"/>
                      <w:marBottom w:val="0"/>
                      <w:divBdr>
                        <w:top w:val="none" w:sz="0" w:space="0" w:color="auto"/>
                        <w:left w:val="none" w:sz="0" w:space="0" w:color="auto"/>
                        <w:bottom w:val="none" w:sz="0" w:space="0" w:color="auto"/>
                        <w:right w:val="none" w:sz="0" w:space="0" w:color="auto"/>
                      </w:divBdr>
                    </w:div>
                  </w:divsChild>
                </w:div>
                <w:div w:id="453670462">
                  <w:marLeft w:val="0"/>
                  <w:marRight w:val="0"/>
                  <w:marTop w:val="0"/>
                  <w:marBottom w:val="0"/>
                  <w:divBdr>
                    <w:top w:val="none" w:sz="0" w:space="0" w:color="auto"/>
                    <w:left w:val="none" w:sz="0" w:space="0" w:color="auto"/>
                    <w:bottom w:val="none" w:sz="0" w:space="0" w:color="auto"/>
                    <w:right w:val="none" w:sz="0" w:space="0" w:color="auto"/>
                  </w:divBdr>
                  <w:divsChild>
                    <w:div w:id="1085342784">
                      <w:marLeft w:val="0"/>
                      <w:marRight w:val="0"/>
                      <w:marTop w:val="0"/>
                      <w:marBottom w:val="0"/>
                      <w:divBdr>
                        <w:top w:val="none" w:sz="0" w:space="0" w:color="auto"/>
                        <w:left w:val="none" w:sz="0" w:space="0" w:color="auto"/>
                        <w:bottom w:val="none" w:sz="0" w:space="0" w:color="auto"/>
                        <w:right w:val="none" w:sz="0" w:space="0" w:color="auto"/>
                      </w:divBdr>
                    </w:div>
                  </w:divsChild>
                </w:div>
                <w:div w:id="321009553">
                  <w:marLeft w:val="0"/>
                  <w:marRight w:val="0"/>
                  <w:marTop w:val="0"/>
                  <w:marBottom w:val="0"/>
                  <w:divBdr>
                    <w:top w:val="none" w:sz="0" w:space="0" w:color="auto"/>
                    <w:left w:val="none" w:sz="0" w:space="0" w:color="auto"/>
                    <w:bottom w:val="none" w:sz="0" w:space="0" w:color="auto"/>
                    <w:right w:val="none" w:sz="0" w:space="0" w:color="auto"/>
                  </w:divBdr>
                  <w:divsChild>
                    <w:div w:id="1112700323">
                      <w:marLeft w:val="0"/>
                      <w:marRight w:val="0"/>
                      <w:marTop w:val="0"/>
                      <w:marBottom w:val="0"/>
                      <w:divBdr>
                        <w:top w:val="none" w:sz="0" w:space="0" w:color="auto"/>
                        <w:left w:val="none" w:sz="0" w:space="0" w:color="auto"/>
                        <w:bottom w:val="none" w:sz="0" w:space="0" w:color="auto"/>
                        <w:right w:val="none" w:sz="0" w:space="0" w:color="auto"/>
                      </w:divBdr>
                    </w:div>
                  </w:divsChild>
                </w:div>
                <w:div w:id="461843806">
                  <w:marLeft w:val="0"/>
                  <w:marRight w:val="0"/>
                  <w:marTop w:val="0"/>
                  <w:marBottom w:val="0"/>
                  <w:divBdr>
                    <w:top w:val="none" w:sz="0" w:space="0" w:color="auto"/>
                    <w:left w:val="none" w:sz="0" w:space="0" w:color="auto"/>
                    <w:bottom w:val="none" w:sz="0" w:space="0" w:color="auto"/>
                    <w:right w:val="none" w:sz="0" w:space="0" w:color="auto"/>
                  </w:divBdr>
                  <w:divsChild>
                    <w:div w:id="1072583226">
                      <w:marLeft w:val="0"/>
                      <w:marRight w:val="0"/>
                      <w:marTop w:val="0"/>
                      <w:marBottom w:val="0"/>
                      <w:divBdr>
                        <w:top w:val="none" w:sz="0" w:space="0" w:color="auto"/>
                        <w:left w:val="none" w:sz="0" w:space="0" w:color="auto"/>
                        <w:bottom w:val="none" w:sz="0" w:space="0" w:color="auto"/>
                        <w:right w:val="none" w:sz="0" w:space="0" w:color="auto"/>
                      </w:divBdr>
                    </w:div>
                  </w:divsChild>
                </w:div>
                <w:div w:id="924919248">
                  <w:marLeft w:val="0"/>
                  <w:marRight w:val="0"/>
                  <w:marTop w:val="0"/>
                  <w:marBottom w:val="0"/>
                  <w:divBdr>
                    <w:top w:val="none" w:sz="0" w:space="0" w:color="auto"/>
                    <w:left w:val="none" w:sz="0" w:space="0" w:color="auto"/>
                    <w:bottom w:val="none" w:sz="0" w:space="0" w:color="auto"/>
                    <w:right w:val="none" w:sz="0" w:space="0" w:color="auto"/>
                  </w:divBdr>
                  <w:divsChild>
                    <w:div w:id="66926624">
                      <w:marLeft w:val="0"/>
                      <w:marRight w:val="0"/>
                      <w:marTop w:val="0"/>
                      <w:marBottom w:val="0"/>
                      <w:divBdr>
                        <w:top w:val="none" w:sz="0" w:space="0" w:color="auto"/>
                        <w:left w:val="none" w:sz="0" w:space="0" w:color="auto"/>
                        <w:bottom w:val="none" w:sz="0" w:space="0" w:color="auto"/>
                        <w:right w:val="none" w:sz="0" w:space="0" w:color="auto"/>
                      </w:divBdr>
                    </w:div>
                  </w:divsChild>
                </w:div>
                <w:div w:id="1748650838">
                  <w:marLeft w:val="0"/>
                  <w:marRight w:val="0"/>
                  <w:marTop w:val="0"/>
                  <w:marBottom w:val="0"/>
                  <w:divBdr>
                    <w:top w:val="none" w:sz="0" w:space="0" w:color="auto"/>
                    <w:left w:val="none" w:sz="0" w:space="0" w:color="auto"/>
                    <w:bottom w:val="none" w:sz="0" w:space="0" w:color="auto"/>
                    <w:right w:val="none" w:sz="0" w:space="0" w:color="auto"/>
                  </w:divBdr>
                  <w:divsChild>
                    <w:div w:id="785849148">
                      <w:marLeft w:val="0"/>
                      <w:marRight w:val="0"/>
                      <w:marTop w:val="0"/>
                      <w:marBottom w:val="0"/>
                      <w:divBdr>
                        <w:top w:val="none" w:sz="0" w:space="0" w:color="auto"/>
                        <w:left w:val="none" w:sz="0" w:space="0" w:color="auto"/>
                        <w:bottom w:val="none" w:sz="0" w:space="0" w:color="auto"/>
                        <w:right w:val="none" w:sz="0" w:space="0" w:color="auto"/>
                      </w:divBdr>
                    </w:div>
                  </w:divsChild>
                </w:div>
                <w:div w:id="1114859673">
                  <w:marLeft w:val="0"/>
                  <w:marRight w:val="0"/>
                  <w:marTop w:val="0"/>
                  <w:marBottom w:val="0"/>
                  <w:divBdr>
                    <w:top w:val="none" w:sz="0" w:space="0" w:color="auto"/>
                    <w:left w:val="none" w:sz="0" w:space="0" w:color="auto"/>
                    <w:bottom w:val="none" w:sz="0" w:space="0" w:color="auto"/>
                    <w:right w:val="none" w:sz="0" w:space="0" w:color="auto"/>
                  </w:divBdr>
                  <w:divsChild>
                    <w:div w:id="1081176450">
                      <w:marLeft w:val="0"/>
                      <w:marRight w:val="0"/>
                      <w:marTop w:val="0"/>
                      <w:marBottom w:val="0"/>
                      <w:divBdr>
                        <w:top w:val="none" w:sz="0" w:space="0" w:color="auto"/>
                        <w:left w:val="none" w:sz="0" w:space="0" w:color="auto"/>
                        <w:bottom w:val="none" w:sz="0" w:space="0" w:color="auto"/>
                        <w:right w:val="none" w:sz="0" w:space="0" w:color="auto"/>
                      </w:divBdr>
                    </w:div>
                  </w:divsChild>
                </w:div>
                <w:div w:id="1776051279">
                  <w:marLeft w:val="0"/>
                  <w:marRight w:val="0"/>
                  <w:marTop w:val="0"/>
                  <w:marBottom w:val="0"/>
                  <w:divBdr>
                    <w:top w:val="none" w:sz="0" w:space="0" w:color="auto"/>
                    <w:left w:val="none" w:sz="0" w:space="0" w:color="auto"/>
                    <w:bottom w:val="none" w:sz="0" w:space="0" w:color="auto"/>
                    <w:right w:val="none" w:sz="0" w:space="0" w:color="auto"/>
                  </w:divBdr>
                  <w:divsChild>
                    <w:div w:id="1337224389">
                      <w:marLeft w:val="0"/>
                      <w:marRight w:val="0"/>
                      <w:marTop w:val="0"/>
                      <w:marBottom w:val="0"/>
                      <w:divBdr>
                        <w:top w:val="none" w:sz="0" w:space="0" w:color="auto"/>
                        <w:left w:val="none" w:sz="0" w:space="0" w:color="auto"/>
                        <w:bottom w:val="none" w:sz="0" w:space="0" w:color="auto"/>
                        <w:right w:val="none" w:sz="0" w:space="0" w:color="auto"/>
                      </w:divBdr>
                    </w:div>
                  </w:divsChild>
                </w:div>
                <w:div w:id="1165629584">
                  <w:marLeft w:val="0"/>
                  <w:marRight w:val="0"/>
                  <w:marTop w:val="0"/>
                  <w:marBottom w:val="0"/>
                  <w:divBdr>
                    <w:top w:val="none" w:sz="0" w:space="0" w:color="auto"/>
                    <w:left w:val="none" w:sz="0" w:space="0" w:color="auto"/>
                    <w:bottom w:val="none" w:sz="0" w:space="0" w:color="auto"/>
                    <w:right w:val="none" w:sz="0" w:space="0" w:color="auto"/>
                  </w:divBdr>
                  <w:divsChild>
                    <w:div w:id="1085883859">
                      <w:marLeft w:val="0"/>
                      <w:marRight w:val="0"/>
                      <w:marTop w:val="0"/>
                      <w:marBottom w:val="0"/>
                      <w:divBdr>
                        <w:top w:val="none" w:sz="0" w:space="0" w:color="auto"/>
                        <w:left w:val="none" w:sz="0" w:space="0" w:color="auto"/>
                        <w:bottom w:val="none" w:sz="0" w:space="0" w:color="auto"/>
                        <w:right w:val="none" w:sz="0" w:space="0" w:color="auto"/>
                      </w:divBdr>
                    </w:div>
                  </w:divsChild>
                </w:div>
                <w:div w:id="1338462911">
                  <w:marLeft w:val="0"/>
                  <w:marRight w:val="0"/>
                  <w:marTop w:val="0"/>
                  <w:marBottom w:val="0"/>
                  <w:divBdr>
                    <w:top w:val="none" w:sz="0" w:space="0" w:color="auto"/>
                    <w:left w:val="none" w:sz="0" w:space="0" w:color="auto"/>
                    <w:bottom w:val="none" w:sz="0" w:space="0" w:color="auto"/>
                    <w:right w:val="none" w:sz="0" w:space="0" w:color="auto"/>
                  </w:divBdr>
                  <w:divsChild>
                    <w:div w:id="1245846904">
                      <w:marLeft w:val="0"/>
                      <w:marRight w:val="0"/>
                      <w:marTop w:val="0"/>
                      <w:marBottom w:val="0"/>
                      <w:divBdr>
                        <w:top w:val="none" w:sz="0" w:space="0" w:color="auto"/>
                        <w:left w:val="none" w:sz="0" w:space="0" w:color="auto"/>
                        <w:bottom w:val="none" w:sz="0" w:space="0" w:color="auto"/>
                        <w:right w:val="none" w:sz="0" w:space="0" w:color="auto"/>
                      </w:divBdr>
                    </w:div>
                    <w:div w:id="472724269">
                      <w:marLeft w:val="0"/>
                      <w:marRight w:val="0"/>
                      <w:marTop w:val="0"/>
                      <w:marBottom w:val="0"/>
                      <w:divBdr>
                        <w:top w:val="none" w:sz="0" w:space="0" w:color="auto"/>
                        <w:left w:val="none" w:sz="0" w:space="0" w:color="auto"/>
                        <w:bottom w:val="none" w:sz="0" w:space="0" w:color="auto"/>
                        <w:right w:val="none" w:sz="0" w:space="0" w:color="auto"/>
                      </w:divBdr>
                    </w:div>
                    <w:div w:id="1367676598">
                      <w:marLeft w:val="0"/>
                      <w:marRight w:val="0"/>
                      <w:marTop w:val="0"/>
                      <w:marBottom w:val="0"/>
                      <w:divBdr>
                        <w:top w:val="none" w:sz="0" w:space="0" w:color="auto"/>
                        <w:left w:val="none" w:sz="0" w:space="0" w:color="auto"/>
                        <w:bottom w:val="none" w:sz="0" w:space="0" w:color="auto"/>
                        <w:right w:val="none" w:sz="0" w:space="0" w:color="auto"/>
                      </w:divBdr>
                    </w:div>
                  </w:divsChild>
                </w:div>
                <w:div w:id="143815725">
                  <w:marLeft w:val="0"/>
                  <w:marRight w:val="0"/>
                  <w:marTop w:val="0"/>
                  <w:marBottom w:val="0"/>
                  <w:divBdr>
                    <w:top w:val="none" w:sz="0" w:space="0" w:color="auto"/>
                    <w:left w:val="none" w:sz="0" w:space="0" w:color="auto"/>
                    <w:bottom w:val="none" w:sz="0" w:space="0" w:color="auto"/>
                    <w:right w:val="none" w:sz="0" w:space="0" w:color="auto"/>
                  </w:divBdr>
                  <w:divsChild>
                    <w:div w:id="487406763">
                      <w:marLeft w:val="0"/>
                      <w:marRight w:val="0"/>
                      <w:marTop w:val="0"/>
                      <w:marBottom w:val="0"/>
                      <w:divBdr>
                        <w:top w:val="none" w:sz="0" w:space="0" w:color="auto"/>
                        <w:left w:val="none" w:sz="0" w:space="0" w:color="auto"/>
                        <w:bottom w:val="none" w:sz="0" w:space="0" w:color="auto"/>
                        <w:right w:val="none" w:sz="0" w:space="0" w:color="auto"/>
                      </w:divBdr>
                    </w:div>
                  </w:divsChild>
                </w:div>
                <w:div w:id="71465759">
                  <w:marLeft w:val="0"/>
                  <w:marRight w:val="0"/>
                  <w:marTop w:val="0"/>
                  <w:marBottom w:val="0"/>
                  <w:divBdr>
                    <w:top w:val="none" w:sz="0" w:space="0" w:color="auto"/>
                    <w:left w:val="none" w:sz="0" w:space="0" w:color="auto"/>
                    <w:bottom w:val="none" w:sz="0" w:space="0" w:color="auto"/>
                    <w:right w:val="none" w:sz="0" w:space="0" w:color="auto"/>
                  </w:divBdr>
                  <w:divsChild>
                    <w:div w:id="186605515">
                      <w:marLeft w:val="0"/>
                      <w:marRight w:val="0"/>
                      <w:marTop w:val="0"/>
                      <w:marBottom w:val="0"/>
                      <w:divBdr>
                        <w:top w:val="none" w:sz="0" w:space="0" w:color="auto"/>
                        <w:left w:val="none" w:sz="0" w:space="0" w:color="auto"/>
                        <w:bottom w:val="none" w:sz="0" w:space="0" w:color="auto"/>
                        <w:right w:val="none" w:sz="0" w:space="0" w:color="auto"/>
                      </w:divBdr>
                    </w:div>
                  </w:divsChild>
                </w:div>
                <w:div w:id="244458955">
                  <w:marLeft w:val="0"/>
                  <w:marRight w:val="0"/>
                  <w:marTop w:val="0"/>
                  <w:marBottom w:val="0"/>
                  <w:divBdr>
                    <w:top w:val="none" w:sz="0" w:space="0" w:color="auto"/>
                    <w:left w:val="none" w:sz="0" w:space="0" w:color="auto"/>
                    <w:bottom w:val="none" w:sz="0" w:space="0" w:color="auto"/>
                    <w:right w:val="none" w:sz="0" w:space="0" w:color="auto"/>
                  </w:divBdr>
                  <w:divsChild>
                    <w:div w:id="2083063385">
                      <w:marLeft w:val="0"/>
                      <w:marRight w:val="0"/>
                      <w:marTop w:val="0"/>
                      <w:marBottom w:val="0"/>
                      <w:divBdr>
                        <w:top w:val="none" w:sz="0" w:space="0" w:color="auto"/>
                        <w:left w:val="none" w:sz="0" w:space="0" w:color="auto"/>
                        <w:bottom w:val="none" w:sz="0" w:space="0" w:color="auto"/>
                        <w:right w:val="none" w:sz="0" w:space="0" w:color="auto"/>
                      </w:divBdr>
                    </w:div>
                  </w:divsChild>
                </w:div>
                <w:div w:id="921333585">
                  <w:marLeft w:val="0"/>
                  <w:marRight w:val="0"/>
                  <w:marTop w:val="0"/>
                  <w:marBottom w:val="0"/>
                  <w:divBdr>
                    <w:top w:val="none" w:sz="0" w:space="0" w:color="auto"/>
                    <w:left w:val="none" w:sz="0" w:space="0" w:color="auto"/>
                    <w:bottom w:val="none" w:sz="0" w:space="0" w:color="auto"/>
                    <w:right w:val="none" w:sz="0" w:space="0" w:color="auto"/>
                  </w:divBdr>
                  <w:divsChild>
                    <w:div w:id="1630282562">
                      <w:marLeft w:val="0"/>
                      <w:marRight w:val="0"/>
                      <w:marTop w:val="0"/>
                      <w:marBottom w:val="0"/>
                      <w:divBdr>
                        <w:top w:val="none" w:sz="0" w:space="0" w:color="auto"/>
                        <w:left w:val="none" w:sz="0" w:space="0" w:color="auto"/>
                        <w:bottom w:val="none" w:sz="0" w:space="0" w:color="auto"/>
                        <w:right w:val="none" w:sz="0" w:space="0" w:color="auto"/>
                      </w:divBdr>
                    </w:div>
                  </w:divsChild>
                </w:div>
                <w:div w:id="935479136">
                  <w:marLeft w:val="0"/>
                  <w:marRight w:val="0"/>
                  <w:marTop w:val="0"/>
                  <w:marBottom w:val="0"/>
                  <w:divBdr>
                    <w:top w:val="none" w:sz="0" w:space="0" w:color="auto"/>
                    <w:left w:val="none" w:sz="0" w:space="0" w:color="auto"/>
                    <w:bottom w:val="none" w:sz="0" w:space="0" w:color="auto"/>
                    <w:right w:val="none" w:sz="0" w:space="0" w:color="auto"/>
                  </w:divBdr>
                  <w:divsChild>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 w:id="1772241165">
                  <w:marLeft w:val="0"/>
                  <w:marRight w:val="0"/>
                  <w:marTop w:val="0"/>
                  <w:marBottom w:val="0"/>
                  <w:divBdr>
                    <w:top w:val="none" w:sz="0" w:space="0" w:color="auto"/>
                    <w:left w:val="none" w:sz="0" w:space="0" w:color="auto"/>
                    <w:bottom w:val="none" w:sz="0" w:space="0" w:color="auto"/>
                    <w:right w:val="none" w:sz="0" w:space="0" w:color="auto"/>
                  </w:divBdr>
                  <w:divsChild>
                    <w:div w:id="990207769">
                      <w:marLeft w:val="0"/>
                      <w:marRight w:val="0"/>
                      <w:marTop w:val="0"/>
                      <w:marBottom w:val="0"/>
                      <w:divBdr>
                        <w:top w:val="none" w:sz="0" w:space="0" w:color="auto"/>
                        <w:left w:val="none" w:sz="0" w:space="0" w:color="auto"/>
                        <w:bottom w:val="none" w:sz="0" w:space="0" w:color="auto"/>
                        <w:right w:val="none" w:sz="0" w:space="0" w:color="auto"/>
                      </w:divBdr>
                    </w:div>
                  </w:divsChild>
                </w:div>
                <w:div w:id="1803378706">
                  <w:marLeft w:val="0"/>
                  <w:marRight w:val="0"/>
                  <w:marTop w:val="0"/>
                  <w:marBottom w:val="0"/>
                  <w:divBdr>
                    <w:top w:val="none" w:sz="0" w:space="0" w:color="auto"/>
                    <w:left w:val="none" w:sz="0" w:space="0" w:color="auto"/>
                    <w:bottom w:val="none" w:sz="0" w:space="0" w:color="auto"/>
                    <w:right w:val="none" w:sz="0" w:space="0" w:color="auto"/>
                  </w:divBdr>
                  <w:divsChild>
                    <w:div w:id="515969802">
                      <w:marLeft w:val="0"/>
                      <w:marRight w:val="0"/>
                      <w:marTop w:val="0"/>
                      <w:marBottom w:val="0"/>
                      <w:divBdr>
                        <w:top w:val="none" w:sz="0" w:space="0" w:color="auto"/>
                        <w:left w:val="none" w:sz="0" w:space="0" w:color="auto"/>
                        <w:bottom w:val="none" w:sz="0" w:space="0" w:color="auto"/>
                        <w:right w:val="none" w:sz="0" w:space="0" w:color="auto"/>
                      </w:divBdr>
                    </w:div>
                  </w:divsChild>
                </w:div>
                <w:div w:id="1843424931">
                  <w:marLeft w:val="0"/>
                  <w:marRight w:val="0"/>
                  <w:marTop w:val="0"/>
                  <w:marBottom w:val="0"/>
                  <w:divBdr>
                    <w:top w:val="none" w:sz="0" w:space="0" w:color="auto"/>
                    <w:left w:val="none" w:sz="0" w:space="0" w:color="auto"/>
                    <w:bottom w:val="none" w:sz="0" w:space="0" w:color="auto"/>
                    <w:right w:val="none" w:sz="0" w:space="0" w:color="auto"/>
                  </w:divBdr>
                  <w:divsChild>
                    <w:div w:id="878276198">
                      <w:marLeft w:val="0"/>
                      <w:marRight w:val="0"/>
                      <w:marTop w:val="0"/>
                      <w:marBottom w:val="0"/>
                      <w:divBdr>
                        <w:top w:val="none" w:sz="0" w:space="0" w:color="auto"/>
                        <w:left w:val="none" w:sz="0" w:space="0" w:color="auto"/>
                        <w:bottom w:val="none" w:sz="0" w:space="0" w:color="auto"/>
                        <w:right w:val="none" w:sz="0" w:space="0" w:color="auto"/>
                      </w:divBdr>
                    </w:div>
                  </w:divsChild>
                </w:div>
                <w:div w:id="1377318407">
                  <w:marLeft w:val="0"/>
                  <w:marRight w:val="0"/>
                  <w:marTop w:val="0"/>
                  <w:marBottom w:val="0"/>
                  <w:divBdr>
                    <w:top w:val="none" w:sz="0" w:space="0" w:color="auto"/>
                    <w:left w:val="none" w:sz="0" w:space="0" w:color="auto"/>
                    <w:bottom w:val="none" w:sz="0" w:space="0" w:color="auto"/>
                    <w:right w:val="none" w:sz="0" w:space="0" w:color="auto"/>
                  </w:divBdr>
                  <w:divsChild>
                    <w:div w:id="129708838">
                      <w:marLeft w:val="0"/>
                      <w:marRight w:val="0"/>
                      <w:marTop w:val="0"/>
                      <w:marBottom w:val="0"/>
                      <w:divBdr>
                        <w:top w:val="none" w:sz="0" w:space="0" w:color="auto"/>
                        <w:left w:val="none" w:sz="0" w:space="0" w:color="auto"/>
                        <w:bottom w:val="none" w:sz="0" w:space="0" w:color="auto"/>
                        <w:right w:val="none" w:sz="0" w:space="0" w:color="auto"/>
                      </w:divBdr>
                    </w:div>
                  </w:divsChild>
                </w:div>
                <w:div w:id="503522001">
                  <w:marLeft w:val="0"/>
                  <w:marRight w:val="0"/>
                  <w:marTop w:val="0"/>
                  <w:marBottom w:val="0"/>
                  <w:divBdr>
                    <w:top w:val="none" w:sz="0" w:space="0" w:color="auto"/>
                    <w:left w:val="none" w:sz="0" w:space="0" w:color="auto"/>
                    <w:bottom w:val="none" w:sz="0" w:space="0" w:color="auto"/>
                    <w:right w:val="none" w:sz="0" w:space="0" w:color="auto"/>
                  </w:divBdr>
                  <w:divsChild>
                    <w:div w:id="1412506570">
                      <w:marLeft w:val="0"/>
                      <w:marRight w:val="0"/>
                      <w:marTop w:val="0"/>
                      <w:marBottom w:val="0"/>
                      <w:divBdr>
                        <w:top w:val="none" w:sz="0" w:space="0" w:color="auto"/>
                        <w:left w:val="none" w:sz="0" w:space="0" w:color="auto"/>
                        <w:bottom w:val="none" w:sz="0" w:space="0" w:color="auto"/>
                        <w:right w:val="none" w:sz="0" w:space="0" w:color="auto"/>
                      </w:divBdr>
                    </w:div>
                  </w:divsChild>
                </w:div>
                <w:div w:id="185290727">
                  <w:marLeft w:val="0"/>
                  <w:marRight w:val="0"/>
                  <w:marTop w:val="0"/>
                  <w:marBottom w:val="0"/>
                  <w:divBdr>
                    <w:top w:val="none" w:sz="0" w:space="0" w:color="auto"/>
                    <w:left w:val="none" w:sz="0" w:space="0" w:color="auto"/>
                    <w:bottom w:val="none" w:sz="0" w:space="0" w:color="auto"/>
                    <w:right w:val="none" w:sz="0" w:space="0" w:color="auto"/>
                  </w:divBdr>
                  <w:divsChild>
                    <w:div w:id="747918205">
                      <w:marLeft w:val="0"/>
                      <w:marRight w:val="0"/>
                      <w:marTop w:val="0"/>
                      <w:marBottom w:val="0"/>
                      <w:divBdr>
                        <w:top w:val="none" w:sz="0" w:space="0" w:color="auto"/>
                        <w:left w:val="none" w:sz="0" w:space="0" w:color="auto"/>
                        <w:bottom w:val="none" w:sz="0" w:space="0" w:color="auto"/>
                        <w:right w:val="none" w:sz="0" w:space="0" w:color="auto"/>
                      </w:divBdr>
                    </w:div>
                  </w:divsChild>
                </w:div>
                <w:div w:id="2127502369">
                  <w:marLeft w:val="0"/>
                  <w:marRight w:val="0"/>
                  <w:marTop w:val="0"/>
                  <w:marBottom w:val="0"/>
                  <w:divBdr>
                    <w:top w:val="none" w:sz="0" w:space="0" w:color="auto"/>
                    <w:left w:val="none" w:sz="0" w:space="0" w:color="auto"/>
                    <w:bottom w:val="none" w:sz="0" w:space="0" w:color="auto"/>
                    <w:right w:val="none" w:sz="0" w:space="0" w:color="auto"/>
                  </w:divBdr>
                  <w:divsChild>
                    <w:div w:id="2125885988">
                      <w:marLeft w:val="0"/>
                      <w:marRight w:val="0"/>
                      <w:marTop w:val="0"/>
                      <w:marBottom w:val="0"/>
                      <w:divBdr>
                        <w:top w:val="none" w:sz="0" w:space="0" w:color="auto"/>
                        <w:left w:val="none" w:sz="0" w:space="0" w:color="auto"/>
                        <w:bottom w:val="none" w:sz="0" w:space="0" w:color="auto"/>
                        <w:right w:val="none" w:sz="0" w:space="0" w:color="auto"/>
                      </w:divBdr>
                    </w:div>
                  </w:divsChild>
                </w:div>
                <w:div w:id="474567669">
                  <w:marLeft w:val="0"/>
                  <w:marRight w:val="0"/>
                  <w:marTop w:val="0"/>
                  <w:marBottom w:val="0"/>
                  <w:divBdr>
                    <w:top w:val="none" w:sz="0" w:space="0" w:color="auto"/>
                    <w:left w:val="none" w:sz="0" w:space="0" w:color="auto"/>
                    <w:bottom w:val="none" w:sz="0" w:space="0" w:color="auto"/>
                    <w:right w:val="none" w:sz="0" w:space="0" w:color="auto"/>
                  </w:divBdr>
                  <w:divsChild>
                    <w:div w:id="969745007">
                      <w:marLeft w:val="0"/>
                      <w:marRight w:val="0"/>
                      <w:marTop w:val="0"/>
                      <w:marBottom w:val="0"/>
                      <w:divBdr>
                        <w:top w:val="none" w:sz="0" w:space="0" w:color="auto"/>
                        <w:left w:val="none" w:sz="0" w:space="0" w:color="auto"/>
                        <w:bottom w:val="none" w:sz="0" w:space="0" w:color="auto"/>
                        <w:right w:val="none" w:sz="0" w:space="0" w:color="auto"/>
                      </w:divBdr>
                    </w:div>
                  </w:divsChild>
                </w:div>
                <w:div w:id="553934391">
                  <w:marLeft w:val="0"/>
                  <w:marRight w:val="0"/>
                  <w:marTop w:val="0"/>
                  <w:marBottom w:val="0"/>
                  <w:divBdr>
                    <w:top w:val="none" w:sz="0" w:space="0" w:color="auto"/>
                    <w:left w:val="none" w:sz="0" w:space="0" w:color="auto"/>
                    <w:bottom w:val="none" w:sz="0" w:space="0" w:color="auto"/>
                    <w:right w:val="none" w:sz="0" w:space="0" w:color="auto"/>
                  </w:divBdr>
                  <w:divsChild>
                    <w:div w:id="1876195798">
                      <w:marLeft w:val="0"/>
                      <w:marRight w:val="0"/>
                      <w:marTop w:val="0"/>
                      <w:marBottom w:val="0"/>
                      <w:divBdr>
                        <w:top w:val="none" w:sz="0" w:space="0" w:color="auto"/>
                        <w:left w:val="none" w:sz="0" w:space="0" w:color="auto"/>
                        <w:bottom w:val="none" w:sz="0" w:space="0" w:color="auto"/>
                        <w:right w:val="none" w:sz="0" w:space="0" w:color="auto"/>
                      </w:divBdr>
                    </w:div>
                  </w:divsChild>
                </w:div>
                <w:div w:id="237716707">
                  <w:marLeft w:val="0"/>
                  <w:marRight w:val="0"/>
                  <w:marTop w:val="0"/>
                  <w:marBottom w:val="0"/>
                  <w:divBdr>
                    <w:top w:val="none" w:sz="0" w:space="0" w:color="auto"/>
                    <w:left w:val="none" w:sz="0" w:space="0" w:color="auto"/>
                    <w:bottom w:val="none" w:sz="0" w:space="0" w:color="auto"/>
                    <w:right w:val="none" w:sz="0" w:space="0" w:color="auto"/>
                  </w:divBdr>
                  <w:divsChild>
                    <w:div w:id="353505358">
                      <w:marLeft w:val="0"/>
                      <w:marRight w:val="0"/>
                      <w:marTop w:val="0"/>
                      <w:marBottom w:val="0"/>
                      <w:divBdr>
                        <w:top w:val="none" w:sz="0" w:space="0" w:color="auto"/>
                        <w:left w:val="none" w:sz="0" w:space="0" w:color="auto"/>
                        <w:bottom w:val="none" w:sz="0" w:space="0" w:color="auto"/>
                        <w:right w:val="none" w:sz="0" w:space="0" w:color="auto"/>
                      </w:divBdr>
                    </w:div>
                  </w:divsChild>
                </w:div>
                <w:div w:id="532618031">
                  <w:marLeft w:val="0"/>
                  <w:marRight w:val="0"/>
                  <w:marTop w:val="0"/>
                  <w:marBottom w:val="0"/>
                  <w:divBdr>
                    <w:top w:val="none" w:sz="0" w:space="0" w:color="auto"/>
                    <w:left w:val="none" w:sz="0" w:space="0" w:color="auto"/>
                    <w:bottom w:val="none" w:sz="0" w:space="0" w:color="auto"/>
                    <w:right w:val="none" w:sz="0" w:space="0" w:color="auto"/>
                  </w:divBdr>
                  <w:divsChild>
                    <w:div w:id="1540580690">
                      <w:marLeft w:val="0"/>
                      <w:marRight w:val="0"/>
                      <w:marTop w:val="0"/>
                      <w:marBottom w:val="0"/>
                      <w:divBdr>
                        <w:top w:val="none" w:sz="0" w:space="0" w:color="auto"/>
                        <w:left w:val="none" w:sz="0" w:space="0" w:color="auto"/>
                        <w:bottom w:val="none" w:sz="0" w:space="0" w:color="auto"/>
                        <w:right w:val="none" w:sz="0" w:space="0" w:color="auto"/>
                      </w:divBdr>
                    </w:div>
                  </w:divsChild>
                </w:div>
                <w:div w:id="1956867297">
                  <w:marLeft w:val="0"/>
                  <w:marRight w:val="0"/>
                  <w:marTop w:val="0"/>
                  <w:marBottom w:val="0"/>
                  <w:divBdr>
                    <w:top w:val="none" w:sz="0" w:space="0" w:color="auto"/>
                    <w:left w:val="none" w:sz="0" w:space="0" w:color="auto"/>
                    <w:bottom w:val="none" w:sz="0" w:space="0" w:color="auto"/>
                    <w:right w:val="none" w:sz="0" w:space="0" w:color="auto"/>
                  </w:divBdr>
                  <w:divsChild>
                    <w:div w:id="1981375204">
                      <w:marLeft w:val="0"/>
                      <w:marRight w:val="0"/>
                      <w:marTop w:val="0"/>
                      <w:marBottom w:val="0"/>
                      <w:divBdr>
                        <w:top w:val="none" w:sz="0" w:space="0" w:color="auto"/>
                        <w:left w:val="none" w:sz="0" w:space="0" w:color="auto"/>
                        <w:bottom w:val="none" w:sz="0" w:space="0" w:color="auto"/>
                        <w:right w:val="none" w:sz="0" w:space="0" w:color="auto"/>
                      </w:divBdr>
                    </w:div>
                  </w:divsChild>
                </w:div>
                <w:div w:id="153884859">
                  <w:marLeft w:val="0"/>
                  <w:marRight w:val="0"/>
                  <w:marTop w:val="0"/>
                  <w:marBottom w:val="0"/>
                  <w:divBdr>
                    <w:top w:val="none" w:sz="0" w:space="0" w:color="auto"/>
                    <w:left w:val="none" w:sz="0" w:space="0" w:color="auto"/>
                    <w:bottom w:val="none" w:sz="0" w:space="0" w:color="auto"/>
                    <w:right w:val="none" w:sz="0" w:space="0" w:color="auto"/>
                  </w:divBdr>
                  <w:divsChild>
                    <w:div w:id="258877329">
                      <w:marLeft w:val="0"/>
                      <w:marRight w:val="0"/>
                      <w:marTop w:val="0"/>
                      <w:marBottom w:val="0"/>
                      <w:divBdr>
                        <w:top w:val="none" w:sz="0" w:space="0" w:color="auto"/>
                        <w:left w:val="none" w:sz="0" w:space="0" w:color="auto"/>
                        <w:bottom w:val="none" w:sz="0" w:space="0" w:color="auto"/>
                        <w:right w:val="none" w:sz="0" w:space="0" w:color="auto"/>
                      </w:divBdr>
                    </w:div>
                  </w:divsChild>
                </w:div>
                <w:div w:id="677006982">
                  <w:marLeft w:val="0"/>
                  <w:marRight w:val="0"/>
                  <w:marTop w:val="0"/>
                  <w:marBottom w:val="0"/>
                  <w:divBdr>
                    <w:top w:val="none" w:sz="0" w:space="0" w:color="auto"/>
                    <w:left w:val="none" w:sz="0" w:space="0" w:color="auto"/>
                    <w:bottom w:val="none" w:sz="0" w:space="0" w:color="auto"/>
                    <w:right w:val="none" w:sz="0" w:space="0" w:color="auto"/>
                  </w:divBdr>
                  <w:divsChild>
                    <w:div w:id="1277325414">
                      <w:marLeft w:val="0"/>
                      <w:marRight w:val="0"/>
                      <w:marTop w:val="0"/>
                      <w:marBottom w:val="0"/>
                      <w:divBdr>
                        <w:top w:val="none" w:sz="0" w:space="0" w:color="auto"/>
                        <w:left w:val="none" w:sz="0" w:space="0" w:color="auto"/>
                        <w:bottom w:val="none" w:sz="0" w:space="0" w:color="auto"/>
                        <w:right w:val="none" w:sz="0" w:space="0" w:color="auto"/>
                      </w:divBdr>
                    </w:div>
                  </w:divsChild>
                </w:div>
                <w:div w:id="1814639480">
                  <w:marLeft w:val="0"/>
                  <w:marRight w:val="0"/>
                  <w:marTop w:val="0"/>
                  <w:marBottom w:val="0"/>
                  <w:divBdr>
                    <w:top w:val="none" w:sz="0" w:space="0" w:color="auto"/>
                    <w:left w:val="none" w:sz="0" w:space="0" w:color="auto"/>
                    <w:bottom w:val="none" w:sz="0" w:space="0" w:color="auto"/>
                    <w:right w:val="none" w:sz="0" w:space="0" w:color="auto"/>
                  </w:divBdr>
                  <w:divsChild>
                    <w:div w:id="289288525">
                      <w:marLeft w:val="0"/>
                      <w:marRight w:val="0"/>
                      <w:marTop w:val="0"/>
                      <w:marBottom w:val="0"/>
                      <w:divBdr>
                        <w:top w:val="none" w:sz="0" w:space="0" w:color="auto"/>
                        <w:left w:val="none" w:sz="0" w:space="0" w:color="auto"/>
                        <w:bottom w:val="none" w:sz="0" w:space="0" w:color="auto"/>
                        <w:right w:val="none" w:sz="0" w:space="0" w:color="auto"/>
                      </w:divBdr>
                    </w:div>
                  </w:divsChild>
                </w:div>
                <w:div w:id="1944651896">
                  <w:marLeft w:val="0"/>
                  <w:marRight w:val="0"/>
                  <w:marTop w:val="0"/>
                  <w:marBottom w:val="0"/>
                  <w:divBdr>
                    <w:top w:val="none" w:sz="0" w:space="0" w:color="auto"/>
                    <w:left w:val="none" w:sz="0" w:space="0" w:color="auto"/>
                    <w:bottom w:val="none" w:sz="0" w:space="0" w:color="auto"/>
                    <w:right w:val="none" w:sz="0" w:space="0" w:color="auto"/>
                  </w:divBdr>
                  <w:divsChild>
                    <w:div w:id="309945958">
                      <w:marLeft w:val="0"/>
                      <w:marRight w:val="0"/>
                      <w:marTop w:val="0"/>
                      <w:marBottom w:val="0"/>
                      <w:divBdr>
                        <w:top w:val="none" w:sz="0" w:space="0" w:color="auto"/>
                        <w:left w:val="none" w:sz="0" w:space="0" w:color="auto"/>
                        <w:bottom w:val="none" w:sz="0" w:space="0" w:color="auto"/>
                        <w:right w:val="none" w:sz="0" w:space="0" w:color="auto"/>
                      </w:divBdr>
                    </w:div>
                  </w:divsChild>
                </w:div>
                <w:div w:id="997617179">
                  <w:marLeft w:val="0"/>
                  <w:marRight w:val="0"/>
                  <w:marTop w:val="0"/>
                  <w:marBottom w:val="0"/>
                  <w:divBdr>
                    <w:top w:val="none" w:sz="0" w:space="0" w:color="auto"/>
                    <w:left w:val="none" w:sz="0" w:space="0" w:color="auto"/>
                    <w:bottom w:val="none" w:sz="0" w:space="0" w:color="auto"/>
                    <w:right w:val="none" w:sz="0" w:space="0" w:color="auto"/>
                  </w:divBdr>
                  <w:divsChild>
                    <w:div w:id="1972636574">
                      <w:marLeft w:val="0"/>
                      <w:marRight w:val="0"/>
                      <w:marTop w:val="0"/>
                      <w:marBottom w:val="0"/>
                      <w:divBdr>
                        <w:top w:val="none" w:sz="0" w:space="0" w:color="auto"/>
                        <w:left w:val="none" w:sz="0" w:space="0" w:color="auto"/>
                        <w:bottom w:val="none" w:sz="0" w:space="0" w:color="auto"/>
                        <w:right w:val="none" w:sz="0" w:space="0" w:color="auto"/>
                      </w:divBdr>
                    </w:div>
                  </w:divsChild>
                </w:div>
                <w:div w:id="1015497749">
                  <w:marLeft w:val="0"/>
                  <w:marRight w:val="0"/>
                  <w:marTop w:val="0"/>
                  <w:marBottom w:val="0"/>
                  <w:divBdr>
                    <w:top w:val="none" w:sz="0" w:space="0" w:color="auto"/>
                    <w:left w:val="none" w:sz="0" w:space="0" w:color="auto"/>
                    <w:bottom w:val="none" w:sz="0" w:space="0" w:color="auto"/>
                    <w:right w:val="none" w:sz="0" w:space="0" w:color="auto"/>
                  </w:divBdr>
                  <w:divsChild>
                    <w:div w:id="998657278">
                      <w:marLeft w:val="0"/>
                      <w:marRight w:val="0"/>
                      <w:marTop w:val="0"/>
                      <w:marBottom w:val="0"/>
                      <w:divBdr>
                        <w:top w:val="none" w:sz="0" w:space="0" w:color="auto"/>
                        <w:left w:val="none" w:sz="0" w:space="0" w:color="auto"/>
                        <w:bottom w:val="none" w:sz="0" w:space="0" w:color="auto"/>
                        <w:right w:val="none" w:sz="0" w:space="0" w:color="auto"/>
                      </w:divBdr>
                    </w:div>
                  </w:divsChild>
                </w:div>
                <w:div w:id="1340430835">
                  <w:marLeft w:val="0"/>
                  <w:marRight w:val="0"/>
                  <w:marTop w:val="0"/>
                  <w:marBottom w:val="0"/>
                  <w:divBdr>
                    <w:top w:val="none" w:sz="0" w:space="0" w:color="auto"/>
                    <w:left w:val="none" w:sz="0" w:space="0" w:color="auto"/>
                    <w:bottom w:val="none" w:sz="0" w:space="0" w:color="auto"/>
                    <w:right w:val="none" w:sz="0" w:space="0" w:color="auto"/>
                  </w:divBdr>
                  <w:divsChild>
                    <w:div w:id="20281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6719">
          <w:marLeft w:val="0"/>
          <w:marRight w:val="0"/>
          <w:marTop w:val="0"/>
          <w:marBottom w:val="0"/>
          <w:divBdr>
            <w:top w:val="none" w:sz="0" w:space="0" w:color="auto"/>
            <w:left w:val="none" w:sz="0" w:space="0" w:color="auto"/>
            <w:bottom w:val="none" w:sz="0" w:space="0" w:color="auto"/>
            <w:right w:val="none" w:sz="0" w:space="0" w:color="auto"/>
          </w:divBdr>
        </w:div>
        <w:div w:id="542981880">
          <w:marLeft w:val="0"/>
          <w:marRight w:val="0"/>
          <w:marTop w:val="0"/>
          <w:marBottom w:val="0"/>
          <w:divBdr>
            <w:top w:val="none" w:sz="0" w:space="0" w:color="auto"/>
            <w:left w:val="none" w:sz="0" w:space="0" w:color="auto"/>
            <w:bottom w:val="none" w:sz="0" w:space="0" w:color="auto"/>
            <w:right w:val="none" w:sz="0" w:space="0" w:color="auto"/>
          </w:divBdr>
          <w:divsChild>
            <w:div w:id="2095199366">
              <w:marLeft w:val="-75"/>
              <w:marRight w:val="0"/>
              <w:marTop w:val="30"/>
              <w:marBottom w:val="30"/>
              <w:divBdr>
                <w:top w:val="none" w:sz="0" w:space="0" w:color="auto"/>
                <w:left w:val="none" w:sz="0" w:space="0" w:color="auto"/>
                <w:bottom w:val="none" w:sz="0" w:space="0" w:color="auto"/>
                <w:right w:val="none" w:sz="0" w:space="0" w:color="auto"/>
              </w:divBdr>
              <w:divsChild>
                <w:div w:id="1787312492">
                  <w:marLeft w:val="0"/>
                  <w:marRight w:val="0"/>
                  <w:marTop w:val="0"/>
                  <w:marBottom w:val="0"/>
                  <w:divBdr>
                    <w:top w:val="none" w:sz="0" w:space="0" w:color="auto"/>
                    <w:left w:val="none" w:sz="0" w:space="0" w:color="auto"/>
                    <w:bottom w:val="none" w:sz="0" w:space="0" w:color="auto"/>
                    <w:right w:val="none" w:sz="0" w:space="0" w:color="auto"/>
                  </w:divBdr>
                  <w:divsChild>
                    <w:div w:id="811873026">
                      <w:marLeft w:val="0"/>
                      <w:marRight w:val="0"/>
                      <w:marTop w:val="0"/>
                      <w:marBottom w:val="0"/>
                      <w:divBdr>
                        <w:top w:val="none" w:sz="0" w:space="0" w:color="auto"/>
                        <w:left w:val="none" w:sz="0" w:space="0" w:color="auto"/>
                        <w:bottom w:val="none" w:sz="0" w:space="0" w:color="auto"/>
                        <w:right w:val="none" w:sz="0" w:space="0" w:color="auto"/>
                      </w:divBdr>
                    </w:div>
                  </w:divsChild>
                </w:div>
                <w:div w:id="510488887">
                  <w:marLeft w:val="0"/>
                  <w:marRight w:val="0"/>
                  <w:marTop w:val="0"/>
                  <w:marBottom w:val="0"/>
                  <w:divBdr>
                    <w:top w:val="none" w:sz="0" w:space="0" w:color="auto"/>
                    <w:left w:val="none" w:sz="0" w:space="0" w:color="auto"/>
                    <w:bottom w:val="none" w:sz="0" w:space="0" w:color="auto"/>
                    <w:right w:val="none" w:sz="0" w:space="0" w:color="auto"/>
                  </w:divBdr>
                  <w:divsChild>
                    <w:div w:id="1888911123">
                      <w:marLeft w:val="0"/>
                      <w:marRight w:val="0"/>
                      <w:marTop w:val="0"/>
                      <w:marBottom w:val="0"/>
                      <w:divBdr>
                        <w:top w:val="none" w:sz="0" w:space="0" w:color="auto"/>
                        <w:left w:val="none" w:sz="0" w:space="0" w:color="auto"/>
                        <w:bottom w:val="none" w:sz="0" w:space="0" w:color="auto"/>
                        <w:right w:val="none" w:sz="0" w:space="0" w:color="auto"/>
                      </w:divBdr>
                    </w:div>
                  </w:divsChild>
                </w:div>
                <w:div w:id="236868314">
                  <w:marLeft w:val="0"/>
                  <w:marRight w:val="0"/>
                  <w:marTop w:val="0"/>
                  <w:marBottom w:val="0"/>
                  <w:divBdr>
                    <w:top w:val="none" w:sz="0" w:space="0" w:color="auto"/>
                    <w:left w:val="none" w:sz="0" w:space="0" w:color="auto"/>
                    <w:bottom w:val="none" w:sz="0" w:space="0" w:color="auto"/>
                    <w:right w:val="none" w:sz="0" w:space="0" w:color="auto"/>
                  </w:divBdr>
                  <w:divsChild>
                    <w:div w:id="2090691472">
                      <w:marLeft w:val="0"/>
                      <w:marRight w:val="0"/>
                      <w:marTop w:val="0"/>
                      <w:marBottom w:val="0"/>
                      <w:divBdr>
                        <w:top w:val="none" w:sz="0" w:space="0" w:color="auto"/>
                        <w:left w:val="none" w:sz="0" w:space="0" w:color="auto"/>
                        <w:bottom w:val="none" w:sz="0" w:space="0" w:color="auto"/>
                        <w:right w:val="none" w:sz="0" w:space="0" w:color="auto"/>
                      </w:divBdr>
                    </w:div>
                  </w:divsChild>
                </w:div>
                <w:div w:id="477916792">
                  <w:marLeft w:val="0"/>
                  <w:marRight w:val="0"/>
                  <w:marTop w:val="0"/>
                  <w:marBottom w:val="0"/>
                  <w:divBdr>
                    <w:top w:val="none" w:sz="0" w:space="0" w:color="auto"/>
                    <w:left w:val="none" w:sz="0" w:space="0" w:color="auto"/>
                    <w:bottom w:val="none" w:sz="0" w:space="0" w:color="auto"/>
                    <w:right w:val="none" w:sz="0" w:space="0" w:color="auto"/>
                  </w:divBdr>
                  <w:divsChild>
                    <w:div w:id="453133467">
                      <w:marLeft w:val="0"/>
                      <w:marRight w:val="0"/>
                      <w:marTop w:val="0"/>
                      <w:marBottom w:val="0"/>
                      <w:divBdr>
                        <w:top w:val="none" w:sz="0" w:space="0" w:color="auto"/>
                        <w:left w:val="none" w:sz="0" w:space="0" w:color="auto"/>
                        <w:bottom w:val="none" w:sz="0" w:space="0" w:color="auto"/>
                        <w:right w:val="none" w:sz="0" w:space="0" w:color="auto"/>
                      </w:divBdr>
                    </w:div>
                  </w:divsChild>
                </w:div>
                <w:div w:id="1110514373">
                  <w:marLeft w:val="0"/>
                  <w:marRight w:val="0"/>
                  <w:marTop w:val="0"/>
                  <w:marBottom w:val="0"/>
                  <w:divBdr>
                    <w:top w:val="none" w:sz="0" w:space="0" w:color="auto"/>
                    <w:left w:val="none" w:sz="0" w:space="0" w:color="auto"/>
                    <w:bottom w:val="none" w:sz="0" w:space="0" w:color="auto"/>
                    <w:right w:val="none" w:sz="0" w:space="0" w:color="auto"/>
                  </w:divBdr>
                  <w:divsChild>
                    <w:div w:id="655032802">
                      <w:marLeft w:val="0"/>
                      <w:marRight w:val="0"/>
                      <w:marTop w:val="0"/>
                      <w:marBottom w:val="0"/>
                      <w:divBdr>
                        <w:top w:val="none" w:sz="0" w:space="0" w:color="auto"/>
                        <w:left w:val="none" w:sz="0" w:space="0" w:color="auto"/>
                        <w:bottom w:val="none" w:sz="0" w:space="0" w:color="auto"/>
                        <w:right w:val="none" w:sz="0" w:space="0" w:color="auto"/>
                      </w:divBdr>
                    </w:div>
                  </w:divsChild>
                </w:div>
                <w:div w:id="974261342">
                  <w:marLeft w:val="0"/>
                  <w:marRight w:val="0"/>
                  <w:marTop w:val="0"/>
                  <w:marBottom w:val="0"/>
                  <w:divBdr>
                    <w:top w:val="none" w:sz="0" w:space="0" w:color="auto"/>
                    <w:left w:val="none" w:sz="0" w:space="0" w:color="auto"/>
                    <w:bottom w:val="none" w:sz="0" w:space="0" w:color="auto"/>
                    <w:right w:val="none" w:sz="0" w:space="0" w:color="auto"/>
                  </w:divBdr>
                  <w:divsChild>
                    <w:div w:id="317536028">
                      <w:marLeft w:val="0"/>
                      <w:marRight w:val="0"/>
                      <w:marTop w:val="0"/>
                      <w:marBottom w:val="0"/>
                      <w:divBdr>
                        <w:top w:val="none" w:sz="0" w:space="0" w:color="auto"/>
                        <w:left w:val="none" w:sz="0" w:space="0" w:color="auto"/>
                        <w:bottom w:val="none" w:sz="0" w:space="0" w:color="auto"/>
                        <w:right w:val="none" w:sz="0" w:space="0" w:color="auto"/>
                      </w:divBdr>
                    </w:div>
                  </w:divsChild>
                </w:div>
                <w:div w:id="1396079682">
                  <w:marLeft w:val="0"/>
                  <w:marRight w:val="0"/>
                  <w:marTop w:val="0"/>
                  <w:marBottom w:val="0"/>
                  <w:divBdr>
                    <w:top w:val="none" w:sz="0" w:space="0" w:color="auto"/>
                    <w:left w:val="none" w:sz="0" w:space="0" w:color="auto"/>
                    <w:bottom w:val="none" w:sz="0" w:space="0" w:color="auto"/>
                    <w:right w:val="none" w:sz="0" w:space="0" w:color="auto"/>
                  </w:divBdr>
                  <w:divsChild>
                    <w:div w:id="2130318099">
                      <w:marLeft w:val="0"/>
                      <w:marRight w:val="0"/>
                      <w:marTop w:val="0"/>
                      <w:marBottom w:val="0"/>
                      <w:divBdr>
                        <w:top w:val="none" w:sz="0" w:space="0" w:color="auto"/>
                        <w:left w:val="none" w:sz="0" w:space="0" w:color="auto"/>
                        <w:bottom w:val="none" w:sz="0" w:space="0" w:color="auto"/>
                        <w:right w:val="none" w:sz="0" w:space="0" w:color="auto"/>
                      </w:divBdr>
                    </w:div>
                  </w:divsChild>
                </w:div>
                <w:div w:id="345595706">
                  <w:marLeft w:val="0"/>
                  <w:marRight w:val="0"/>
                  <w:marTop w:val="0"/>
                  <w:marBottom w:val="0"/>
                  <w:divBdr>
                    <w:top w:val="none" w:sz="0" w:space="0" w:color="auto"/>
                    <w:left w:val="none" w:sz="0" w:space="0" w:color="auto"/>
                    <w:bottom w:val="none" w:sz="0" w:space="0" w:color="auto"/>
                    <w:right w:val="none" w:sz="0" w:space="0" w:color="auto"/>
                  </w:divBdr>
                  <w:divsChild>
                    <w:div w:id="171725130">
                      <w:marLeft w:val="0"/>
                      <w:marRight w:val="0"/>
                      <w:marTop w:val="0"/>
                      <w:marBottom w:val="0"/>
                      <w:divBdr>
                        <w:top w:val="none" w:sz="0" w:space="0" w:color="auto"/>
                        <w:left w:val="none" w:sz="0" w:space="0" w:color="auto"/>
                        <w:bottom w:val="none" w:sz="0" w:space="0" w:color="auto"/>
                        <w:right w:val="none" w:sz="0" w:space="0" w:color="auto"/>
                      </w:divBdr>
                    </w:div>
                  </w:divsChild>
                </w:div>
                <w:div w:id="405034741">
                  <w:marLeft w:val="0"/>
                  <w:marRight w:val="0"/>
                  <w:marTop w:val="0"/>
                  <w:marBottom w:val="0"/>
                  <w:divBdr>
                    <w:top w:val="none" w:sz="0" w:space="0" w:color="auto"/>
                    <w:left w:val="none" w:sz="0" w:space="0" w:color="auto"/>
                    <w:bottom w:val="none" w:sz="0" w:space="0" w:color="auto"/>
                    <w:right w:val="none" w:sz="0" w:space="0" w:color="auto"/>
                  </w:divBdr>
                  <w:divsChild>
                    <w:div w:id="1735935465">
                      <w:marLeft w:val="0"/>
                      <w:marRight w:val="0"/>
                      <w:marTop w:val="0"/>
                      <w:marBottom w:val="0"/>
                      <w:divBdr>
                        <w:top w:val="none" w:sz="0" w:space="0" w:color="auto"/>
                        <w:left w:val="none" w:sz="0" w:space="0" w:color="auto"/>
                        <w:bottom w:val="none" w:sz="0" w:space="0" w:color="auto"/>
                        <w:right w:val="none" w:sz="0" w:space="0" w:color="auto"/>
                      </w:divBdr>
                    </w:div>
                  </w:divsChild>
                </w:div>
                <w:div w:id="581839747">
                  <w:marLeft w:val="0"/>
                  <w:marRight w:val="0"/>
                  <w:marTop w:val="0"/>
                  <w:marBottom w:val="0"/>
                  <w:divBdr>
                    <w:top w:val="none" w:sz="0" w:space="0" w:color="auto"/>
                    <w:left w:val="none" w:sz="0" w:space="0" w:color="auto"/>
                    <w:bottom w:val="none" w:sz="0" w:space="0" w:color="auto"/>
                    <w:right w:val="none" w:sz="0" w:space="0" w:color="auto"/>
                  </w:divBdr>
                  <w:divsChild>
                    <w:div w:id="258177680">
                      <w:marLeft w:val="0"/>
                      <w:marRight w:val="0"/>
                      <w:marTop w:val="0"/>
                      <w:marBottom w:val="0"/>
                      <w:divBdr>
                        <w:top w:val="none" w:sz="0" w:space="0" w:color="auto"/>
                        <w:left w:val="none" w:sz="0" w:space="0" w:color="auto"/>
                        <w:bottom w:val="none" w:sz="0" w:space="0" w:color="auto"/>
                        <w:right w:val="none" w:sz="0" w:space="0" w:color="auto"/>
                      </w:divBdr>
                    </w:div>
                  </w:divsChild>
                </w:div>
                <w:div w:id="189338792">
                  <w:marLeft w:val="0"/>
                  <w:marRight w:val="0"/>
                  <w:marTop w:val="0"/>
                  <w:marBottom w:val="0"/>
                  <w:divBdr>
                    <w:top w:val="none" w:sz="0" w:space="0" w:color="auto"/>
                    <w:left w:val="none" w:sz="0" w:space="0" w:color="auto"/>
                    <w:bottom w:val="none" w:sz="0" w:space="0" w:color="auto"/>
                    <w:right w:val="none" w:sz="0" w:space="0" w:color="auto"/>
                  </w:divBdr>
                  <w:divsChild>
                    <w:div w:id="1465274354">
                      <w:marLeft w:val="0"/>
                      <w:marRight w:val="0"/>
                      <w:marTop w:val="0"/>
                      <w:marBottom w:val="0"/>
                      <w:divBdr>
                        <w:top w:val="none" w:sz="0" w:space="0" w:color="auto"/>
                        <w:left w:val="none" w:sz="0" w:space="0" w:color="auto"/>
                        <w:bottom w:val="none" w:sz="0" w:space="0" w:color="auto"/>
                        <w:right w:val="none" w:sz="0" w:space="0" w:color="auto"/>
                      </w:divBdr>
                    </w:div>
                  </w:divsChild>
                </w:div>
                <w:div w:id="1241016782">
                  <w:marLeft w:val="0"/>
                  <w:marRight w:val="0"/>
                  <w:marTop w:val="0"/>
                  <w:marBottom w:val="0"/>
                  <w:divBdr>
                    <w:top w:val="none" w:sz="0" w:space="0" w:color="auto"/>
                    <w:left w:val="none" w:sz="0" w:space="0" w:color="auto"/>
                    <w:bottom w:val="none" w:sz="0" w:space="0" w:color="auto"/>
                    <w:right w:val="none" w:sz="0" w:space="0" w:color="auto"/>
                  </w:divBdr>
                  <w:divsChild>
                    <w:div w:id="193735828">
                      <w:marLeft w:val="0"/>
                      <w:marRight w:val="0"/>
                      <w:marTop w:val="0"/>
                      <w:marBottom w:val="0"/>
                      <w:divBdr>
                        <w:top w:val="none" w:sz="0" w:space="0" w:color="auto"/>
                        <w:left w:val="none" w:sz="0" w:space="0" w:color="auto"/>
                        <w:bottom w:val="none" w:sz="0" w:space="0" w:color="auto"/>
                        <w:right w:val="none" w:sz="0" w:space="0" w:color="auto"/>
                      </w:divBdr>
                    </w:div>
                  </w:divsChild>
                </w:div>
                <w:div w:id="1610314073">
                  <w:marLeft w:val="0"/>
                  <w:marRight w:val="0"/>
                  <w:marTop w:val="0"/>
                  <w:marBottom w:val="0"/>
                  <w:divBdr>
                    <w:top w:val="none" w:sz="0" w:space="0" w:color="auto"/>
                    <w:left w:val="none" w:sz="0" w:space="0" w:color="auto"/>
                    <w:bottom w:val="none" w:sz="0" w:space="0" w:color="auto"/>
                    <w:right w:val="none" w:sz="0" w:space="0" w:color="auto"/>
                  </w:divBdr>
                  <w:divsChild>
                    <w:div w:id="824275214">
                      <w:marLeft w:val="0"/>
                      <w:marRight w:val="0"/>
                      <w:marTop w:val="0"/>
                      <w:marBottom w:val="0"/>
                      <w:divBdr>
                        <w:top w:val="none" w:sz="0" w:space="0" w:color="auto"/>
                        <w:left w:val="none" w:sz="0" w:space="0" w:color="auto"/>
                        <w:bottom w:val="none" w:sz="0" w:space="0" w:color="auto"/>
                        <w:right w:val="none" w:sz="0" w:space="0" w:color="auto"/>
                      </w:divBdr>
                    </w:div>
                  </w:divsChild>
                </w:div>
                <w:div w:id="2109422259">
                  <w:marLeft w:val="0"/>
                  <w:marRight w:val="0"/>
                  <w:marTop w:val="0"/>
                  <w:marBottom w:val="0"/>
                  <w:divBdr>
                    <w:top w:val="none" w:sz="0" w:space="0" w:color="auto"/>
                    <w:left w:val="none" w:sz="0" w:space="0" w:color="auto"/>
                    <w:bottom w:val="none" w:sz="0" w:space="0" w:color="auto"/>
                    <w:right w:val="none" w:sz="0" w:space="0" w:color="auto"/>
                  </w:divBdr>
                  <w:divsChild>
                    <w:div w:id="33508087">
                      <w:marLeft w:val="0"/>
                      <w:marRight w:val="0"/>
                      <w:marTop w:val="0"/>
                      <w:marBottom w:val="0"/>
                      <w:divBdr>
                        <w:top w:val="none" w:sz="0" w:space="0" w:color="auto"/>
                        <w:left w:val="none" w:sz="0" w:space="0" w:color="auto"/>
                        <w:bottom w:val="none" w:sz="0" w:space="0" w:color="auto"/>
                        <w:right w:val="none" w:sz="0" w:space="0" w:color="auto"/>
                      </w:divBdr>
                    </w:div>
                  </w:divsChild>
                </w:div>
                <w:div w:id="1440493594">
                  <w:marLeft w:val="0"/>
                  <w:marRight w:val="0"/>
                  <w:marTop w:val="0"/>
                  <w:marBottom w:val="0"/>
                  <w:divBdr>
                    <w:top w:val="none" w:sz="0" w:space="0" w:color="auto"/>
                    <w:left w:val="none" w:sz="0" w:space="0" w:color="auto"/>
                    <w:bottom w:val="none" w:sz="0" w:space="0" w:color="auto"/>
                    <w:right w:val="none" w:sz="0" w:space="0" w:color="auto"/>
                  </w:divBdr>
                  <w:divsChild>
                    <w:div w:id="90324148">
                      <w:marLeft w:val="0"/>
                      <w:marRight w:val="0"/>
                      <w:marTop w:val="0"/>
                      <w:marBottom w:val="0"/>
                      <w:divBdr>
                        <w:top w:val="none" w:sz="0" w:space="0" w:color="auto"/>
                        <w:left w:val="none" w:sz="0" w:space="0" w:color="auto"/>
                        <w:bottom w:val="none" w:sz="0" w:space="0" w:color="auto"/>
                        <w:right w:val="none" w:sz="0" w:space="0" w:color="auto"/>
                      </w:divBdr>
                    </w:div>
                  </w:divsChild>
                </w:div>
                <w:div w:id="255018010">
                  <w:marLeft w:val="0"/>
                  <w:marRight w:val="0"/>
                  <w:marTop w:val="0"/>
                  <w:marBottom w:val="0"/>
                  <w:divBdr>
                    <w:top w:val="none" w:sz="0" w:space="0" w:color="auto"/>
                    <w:left w:val="none" w:sz="0" w:space="0" w:color="auto"/>
                    <w:bottom w:val="none" w:sz="0" w:space="0" w:color="auto"/>
                    <w:right w:val="none" w:sz="0" w:space="0" w:color="auto"/>
                  </w:divBdr>
                  <w:divsChild>
                    <w:div w:id="1809397387">
                      <w:marLeft w:val="0"/>
                      <w:marRight w:val="0"/>
                      <w:marTop w:val="0"/>
                      <w:marBottom w:val="0"/>
                      <w:divBdr>
                        <w:top w:val="none" w:sz="0" w:space="0" w:color="auto"/>
                        <w:left w:val="none" w:sz="0" w:space="0" w:color="auto"/>
                        <w:bottom w:val="none" w:sz="0" w:space="0" w:color="auto"/>
                        <w:right w:val="none" w:sz="0" w:space="0" w:color="auto"/>
                      </w:divBdr>
                    </w:div>
                  </w:divsChild>
                </w:div>
                <w:div w:id="741832679">
                  <w:marLeft w:val="0"/>
                  <w:marRight w:val="0"/>
                  <w:marTop w:val="0"/>
                  <w:marBottom w:val="0"/>
                  <w:divBdr>
                    <w:top w:val="none" w:sz="0" w:space="0" w:color="auto"/>
                    <w:left w:val="none" w:sz="0" w:space="0" w:color="auto"/>
                    <w:bottom w:val="none" w:sz="0" w:space="0" w:color="auto"/>
                    <w:right w:val="none" w:sz="0" w:space="0" w:color="auto"/>
                  </w:divBdr>
                  <w:divsChild>
                    <w:div w:id="1027750991">
                      <w:marLeft w:val="0"/>
                      <w:marRight w:val="0"/>
                      <w:marTop w:val="0"/>
                      <w:marBottom w:val="0"/>
                      <w:divBdr>
                        <w:top w:val="none" w:sz="0" w:space="0" w:color="auto"/>
                        <w:left w:val="none" w:sz="0" w:space="0" w:color="auto"/>
                        <w:bottom w:val="none" w:sz="0" w:space="0" w:color="auto"/>
                        <w:right w:val="none" w:sz="0" w:space="0" w:color="auto"/>
                      </w:divBdr>
                    </w:div>
                  </w:divsChild>
                </w:div>
                <w:div w:id="1660115000">
                  <w:marLeft w:val="0"/>
                  <w:marRight w:val="0"/>
                  <w:marTop w:val="0"/>
                  <w:marBottom w:val="0"/>
                  <w:divBdr>
                    <w:top w:val="none" w:sz="0" w:space="0" w:color="auto"/>
                    <w:left w:val="none" w:sz="0" w:space="0" w:color="auto"/>
                    <w:bottom w:val="none" w:sz="0" w:space="0" w:color="auto"/>
                    <w:right w:val="none" w:sz="0" w:space="0" w:color="auto"/>
                  </w:divBdr>
                  <w:divsChild>
                    <w:div w:id="1969388088">
                      <w:marLeft w:val="0"/>
                      <w:marRight w:val="0"/>
                      <w:marTop w:val="0"/>
                      <w:marBottom w:val="0"/>
                      <w:divBdr>
                        <w:top w:val="none" w:sz="0" w:space="0" w:color="auto"/>
                        <w:left w:val="none" w:sz="0" w:space="0" w:color="auto"/>
                        <w:bottom w:val="none" w:sz="0" w:space="0" w:color="auto"/>
                        <w:right w:val="none" w:sz="0" w:space="0" w:color="auto"/>
                      </w:divBdr>
                    </w:div>
                  </w:divsChild>
                </w:div>
                <w:div w:id="1721511422">
                  <w:marLeft w:val="0"/>
                  <w:marRight w:val="0"/>
                  <w:marTop w:val="0"/>
                  <w:marBottom w:val="0"/>
                  <w:divBdr>
                    <w:top w:val="none" w:sz="0" w:space="0" w:color="auto"/>
                    <w:left w:val="none" w:sz="0" w:space="0" w:color="auto"/>
                    <w:bottom w:val="none" w:sz="0" w:space="0" w:color="auto"/>
                    <w:right w:val="none" w:sz="0" w:space="0" w:color="auto"/>
                  </w:divBdr>
                  <w:divsChild>
                    <w:div w:id="2119325481">
                      <w:marLeft w:val="0"/>
                      <w:marRight w:val="0"/>
                      <w:marTop w:val="0"/>
                      <w:marBottom w:val="0"/>
                      <w:divBdr>
                        <w:top w:val="none" w:sz="0" w:space="0" w:color="auto"/>
                        <w:left w:val="none" w:sz="0" w:space="0" w:color="auto"/>
                        <w:bottom w:val="none" w:sz="0" w:space="0" w:color="auto"/>
                        <w:right w:val="none" w:sz="0" w:space="0" w:color="auto"/>
                      </w:divBdr>
                    </w:div>
                  </w:divsChild>
                </w:div>
                <w:div w:id="251856454">
                  <w:marLeft w:val="0"/>
                  <w:marRight w:val="0"/>
                  <w:marTop w:val="0"/>
                  <w:marBottom w:val="0"/>
                  <w:divBdr>
                    <w:top w:val="none" w:sz="0" w:space="0" w:color="auto"/>
                    <w:left w:val="none" w:sz="0" w:space="0" w:color="auto"/>
                    <w:bottom w:val="none" w:sz="0" w:space="0" w:color="auto"/>
                    <w:right w:val="none" w:sz="0" w:space="0" w:color="auto"/>
                  </w:divBdr>
                  <w:divsChild>
                    <w:div w:id="2000574611">
                      <w:marLeft w:val="0"/>
                      <w:marRight w:val="0"/>
                      <w:marTop w:val="0"/>
                      <w:marBottom w:val="0"/>
                      <w:divBdr>
                        <w:top w:val="none" w:sz="0" w:space="0" w:color="auto"/>
                        <w:left w:val="none" w:sz="0" w:space="0" w:color="auto"/>
                        <w:bottom w:val="none" w:sz="0" w:space="0" w:color="auto"/>
                        <w:right w:val="none" w:sz="0" w:space="0" w:color="auto"/>
                      </w:divBdr>
                    </w:div>
                  </w:divsChild>
                </w:div>
                <w:div w:id="984316568">
                  <w:marLeft w:val="0"/>
                  <w:marRight w:val="0"/>
                  <w:marTop w:val="0"/>
                  <w:marBottom w:val="0"/>
                  <w:divBdr>
                    <w:top w:val="none" w:sz="0" w:space="0" w:color="auto"/>
                    <w:left w:val="none" w:sz="0" w:space="0" w:color="auto"/>
                    <w:bottom w:val="none" w:sz="0" w:space="0" w:color="auto"/>
                    <w:right w:val="none" w:sz="0" w:space="0" w:color="auto"/>
                  </w:divBdr>
                  <w:divsChild>
                    <w:div w:id="1068066805">
                      <w:marLeft w:val="0"/>
                      <w:marRight w:val="0"/>
                      <w:marTop w:val="0"/>
                      <w:marBottom w:val="0"/>
                      <w:divBdr>
                        <w:top w:val="none" w:sz="0" w:space="0" w:color="auto"/>
                        <w:left w:val="none" w:sz="0" w:space="0" w:color="auto"/>
                        <w:bottom w:val="none" w:sz="0" w:space="0" w:color="auto"/>
                        <w:right w:val="none" w:sz="0" w:space="0" w:color="auto"/>
                      </w:divBdr>
                    </w:div>
                  </w:divsChild>
                </w:div>
                <w:div w:id="686293374">
                  <w:marLeft w:val="0"/>
                  <w:marRight w:val="0"/>
                  <w:marTop w:val="0"/>
                  <w:marBottom w:val="0"/>
                  <w:divBdr>
                    <w:top w:val="none" w:sz="0" w:space="0" w:color="auto"/>
                    <w:left w:val="none" w:sz="0" w:space="0" w:color="auto"/>
                    <w:bottom w:val="none" w:sz="0" w:space="0" w:color="auto"/>
                    <w:right w:val="none" w:sz="0" w:space="0" w:color="auto"/>
                  </w:divBdr>
                  <w:divsChild>
                    <w:div w:id="1296788896">
                      <w:marLeft w:val="0"/>
                      <w:marRight w:val="0"/>
                      <w:marTop w:val="0"/>
                      <w:marBottom w:val="0"/>
                      <w:divBdr>
                        <w:top w:val="none" w:sz="0" w:space="0" w:color="auto"/>
                        <w:left w:val="none" w:sz="0" w:space="0" w:color="auto"/>
                        <w:bottom w:val="none" w:sz="0" w:space="0" w:color="auto"/>
                        <w:right w:val="none" w:sz="0" w:space="0" w:color="auto"/>
                      </w:divBdr>
                    </w:div>
                  </w:divsChild>
                </w:div>
                <w:div w:id="1258634842">
                  <w:marLeft w:val="0"/>
                  <w:marRight w:val="0"/>
                  <w:marTop w:val="0"/>
                  <w:marBottom w:val="0"/>
                  <w:divBdr>
                    <w:top w:val="none" w:sz="0" w:space="0" w:color="auto"/>
                    <w:left w:val="none" w:sz="0" w:space="0" w:color="auto"/>
                    <w:bottom w:val="none" w:sz="0" w:space="0" w:color="auto"/>
                    <w:right w:val="none" w:sz="0" w:space="0" w:color="auto"/>
                  </w:divBdr>
                  <w:divsChild>
                    <w:div w:id="978412846">
                      <w:marLeft w:val="0"/>
                      <w:marRight w:val="0"/>
                      <w:marTop w:val="0"/>
                      <w:marBottom w:val="0"/>
                      <w:divBdr>
                        <w:top w:val="none" w:sz="0" w:space="0" w:color="auto"/>
                        <w:left w:val="none" w:sz="0" w:space="0" w:color="auto"/>
                        <w:bottom w:val="none" w:sz="0" w:space="0" w:color="auto"/>
                        <w:right w:val="none" w:sz="0" w:space="0" w:color="auto"/>
                      </w:divBdr>
                    </w:div>
                  </w:divsChild>
                </w:div>
                <w:div w:id="1120342755">
                  <w:marLeft w:val="0"/>
                  <w:marRight w:val="0"/>
                  <w:marTop w:val="0"/>
                  <w:marBottom w:val="0"/>
                  <w:divBdr>
                    <w:top w:val="none" w:sz="0" w:space="0" w:color="auto"/>
                    <w:left w:val="none" w:sz="0" w:space="0" w:color="auto"/>
                    <w:bottom w:val="none" w:sz="0" w:space="0" w:color="auto"/>
                    <w:right w:val="none" w:sz="0" w:space="0" w:color="auto"/>
                  </w:divBdr>
                  <w:divsChild>
                    <w:div w:id="229316421">
                      <w:marLeft w:val="0"/>
                      <w:marRight w:val="0"/>
                      <w:marTop w:val="0"/>
                      <w:marBottom w:val="0"/>
                      <w:divBdr>
                        <w:top w:val="none" w:sz="0" w:space="0" w:color="auto"/>
                        <w:left w:val="none" w:sz="0" w:space="0" w:color="auto"/>
                        <w:bottom w:val="none" w:sz="0" w:space="0" w:color="auto"/>
                        <w:right w:val="none" w:sz="0" w:space="0" w:color="auto"/>
                      </w:divBdr>
                    </w:div>
                  </w:divsChild>
                </w:div>
                <w:div w:id="1152722718">
                  <w:marLeft w:val="0"/>
                  <w:marRight w:val="0"/>
                  <w:marTop w:val="0"/>
                  <w:marBottom w:val="0"/>
                  <w:divBdr>
                    <w:top w:val="none" w:sz="0" w:space="0" w:color="auto"/>
                    <w:left w:val="none" w:sz="0" w:space="0" w:color="auto"/>
                    <w:bottom w:val="none" w:sz="0" w:space="0" w:color="auto"/>
                    <w:right w:val="none" w:sz="0" w:space="0" w:color="auto"/>
                  </w:divBdr>
                  <w:divsChild>
                    <w:div w:id="447774617">
                      <w:marLeft w:val="0"/>
                      <w:marRight w:val="0"/>
                      <w:marTop w:val="0"/>
                      <w:marBottom w:val="0"/>
                      <w:divBdr>
                        <w:top w:val="none" w:sz="0" w:space="0" w:color="auto"/>
                        <w:left w:val="none" w:sz="0" w:space="0" w:color="auto"/>
                        <w:bottom w:val="none" w:sz="0" w:space="0" w:color="auto"/>
                        <w:right w:val="none" w:sz="0" w:space="0" w:color="auto"/>
                      </w:divBdr>
                    </w:div>
                  </w:divsChild>
                </w:div>
                <w:div w:id="535118867">
                  <w:marLeft w:val="0"/>
                  <w:marRight w:val="0"/>
                  <w:marTop w:val="0"/>
                  <w:marBottom w:val="0"/>
                  <w:divBdr>
                    <w:top w:val="none" w:sz="0" w:space="0" w:color="auto"/>
                    <w:left w:val="none" w:sz="0" w:space="0" w:color="auto"/>
                    <w:bottom w:val="none" w:sz="0" w:space="0" w:color="auto"/>
                    <w:right w:val="none" w:sz="0" w:space="0" w:color="auto"/>
                  </w:divBdr>
                  <w:divsChild>
                    <w:div w:id="941642118">
                      <w:marLeft w:val="0"/>
                      <w:marRight w:val="0"/>
                      <w:marTop w:val="0"/>
                      <w:marBottom w:val="0"/>
                      <w:divBdr>
                        <w:top w:val="none" w:sz="0" w:space="0" w:color="auto"/>
                        <w:left w:val="none" w:sz="0" w:space="0" w:color="auto"/>
                        <w:bottom w:val="none" w:sz="0" w:space="0" w:color="auto"/>
                        <w:right w:val="none" w:sz="0" w:space="0" w:color="auto"/>
                      </w:divBdr>
                    </w:div>
                  </w:divsChild>
                </w:div>
                <w:div w:id="1293755841">
                  <w:marLeft w:val="0"/>
                  <w:marRight w:val="0"/>
                  <w:marTop w:val="0"/>
                  <w:marBottom w:val="0"/>
                  <w:divBdr>
                    <w:top w:val="none" w:sz="0" w:space="0" w:color="auto"/>
                    <w:left w:val="none" w:sz="0" w:space="0" w:color="auto"/>
                    <w:bottom w:val="none" w:sz="0" w:space="0" w:color="auto"/>
                    <w:right w:val="none" w:sz="0" w:space="0" w:color="auto"/>
                  </w:divBdr>
                  <w:divsChild>
                    <w:div w:id="827524749">
                      <w:marLeft w:val="0"/>
                      <w:marRight w:val="0"/>
                      <w:marTop w:val="0"/>
                      <w:marBottom w:val="0"/>
                      <w:divBdr>
                        <w:top w:val="none" w:sz="0" w:space="0" w:color="auto"/>
                        <w:left w:val="none" w:sz="0" w:space="0" w:color="auto"/>
                        <w:bottom w:val="none" w:sz="0" w:space="0" w:color="auto"/>
                        <w:right w:val="none" w:sz="0" w:space="0" w:color="auto"/>
                      </w:divBdr>
                    </w:div>
                  </w:divsChild>
                </w:div>
                <w:div w:id="1830251748">
                  <w:marLeft w:val="0"/>
                  <w:marRight w:val="0"/>
                  <w:marTop w:val="0"/>
                  <w:marBottom w:val="0"/>
                  <w:divBdr>
                    <w:top w:val="none" w:sz="0" w:space="0" w:color="auto"/>
                    <w:left w:val="none" w:sz="0" w:space="0" w:color="auto"/>
                    <w:bottom w:val="none" w:sz="0" w:space="0" w:color="auto"/>
                    <w:right w:val="none" w:sz="0" w:space="0" w:color="auto"/>
                  </w:divBdr>
                  <w:divsChild>
                    <w:div w:id="1836338181">
                      <w:marLeft w:val="0"/>
                      <w:marRight w:val="0"/>
                      <w:marTop w:val="0"/>
                      <w:marBottom w:val="0"/>
                      <w:divBdr>
                        <w:top w:val="none" w:sz="0" w:space="0" w:color="auto"/>
                        <w:left w:val="none" w:sz="0" w:space="0" w:color="auto"/>
                        <w:bottom w:val="none" w:sz="0" w:space="0" w:color="auto"/>
                        <w:right w:val="none" w:sz="0" w:space="0" w:color="auto"/>
                      </w:divBdr>
                    </w:div>
                  </w:divsChild>
                </w:div>
                <w:div w:id="360211195">
                  <w:marLeft w:val="0"/>
                  <w:marRight w:val="0"/>
                  <w:marTop w:val="0"/>
                  <w:marBottom w:val="0"/>
                  <w:divBdr>
                    <w:top w:val="none" w:sz="0" w:space="0" w:color="auto"/>
                    <w:left w:val="none" w:sz="0" w:space="0" w:color="auto"/>
                    <w:bottom w:val="none" w:sz="0" w:space="0" w:color="auto"/>
                    <w:right w:val="none" w:sz="0" w:space="0" w:color="auto"/>
                  </w:divBdr>
                  <w:divsChild>
                    <w:div w:id="101000048">
                      <w:marLeft w:val="0"/>
                      <w:marRight w:val="0"/>
                      <w:marTop w:val="0"/>
                      <w:marBottom w:val="0"/>
                      <w:divBdr>
                        <w:top w:val="none" w:sz="0" w:space="0" w:color="auto"/>
                        <w:left w:val="none" w:sz="0" w:space="0" w:color="auto"/>
                        <w:bottom w:val="none" w:sz="0" w:space="0" w:color="auto"/>
                        <w:right w:val="none" w:sz="0" w:space="0" w:color="auto"/>
                      </w:divBdr>
                    </w:div>
                  </w:divsChild>
                </w:div>
                <w:div w:id="2044473630">
                  <w:marLeft w:val="0"/>
                  <w:marRight w:val="0"/>
                  <w:marTop w:val="0"/>
                  <w:marBottom w:val="0"/>
                  <w:divBdr>
                    <w:top w:val="none" w:sz="0" w:space="0" w:color="auto"/>
                    <w:left w:val="none" w:sz="0" w:space="0" w:color="auto"/>
                    <w:bottom w:val="none" w:sz="0" w:space="0" w:color="auto"/>
                    <w:right w:val="none" w:sz="0" w:space="0" w:color="auto"/>
                  </w:divBdr>
                  <w:divsChild>
                    <w:div w:id="1479883286">
                      <w:marLeft w:val="0"/>
                      <w:marRight w:val="0"/>
                      <w:marTop w:val="0"/>
                      <w:marBottom w:val="0"/>
                      <w:divBdr>
                        <w:top w:val="none" w:sz="0" w:space="0" w:color="auto"/>
                        <w:left w:val="none" w:sz="0" w:space="0" w:color="auto"/>
                        <w:bottom w:val="none" w:sz="0" w:space="0" w:color="auto"/>
                        <w:right w:val="none" w:sz="0" w:space="0" w:color="auto"/>
                      </w:divBdr>
                    </w:div>
                  </w:divsChild>
                </w:div>
                <w:div w:id="481501957">
                  <w:marLeft w:val="0"/>
                  <w:marRight w:val="0"/>
                  <w:marTop w:val="0"/>
                  <w:marBottom w:val="0"/>
                  <w:divBdr>
                    <w:top w:val="none" w:sz="0" w:space="0" w:color="auto"/>
                    <w:left w:val="none" w:sz="0" w:space="0" w:color="auto"/>
                    <w:bottom w:val="none" w:sz="0" w:space="0" w:color="auto"/>
                    <w:right w:val="none" w:sz="0" w:space="0" w:color="auto"/>
                  </w:divBdr>
                  <w:divsChild>
                    <w:div w:id="1504317996">
                      <w:marLeft w:val="0"/>
                      <w:marRight w:val="0"/>
                      <w:marTop w:val="0"/>
                      <w:marBottom w:val="0"/>
                      <w:divBdr>
                        <w:top w:val="none" w:sz="0" w:space="0" w:color="auto"/>
                        <w:left w:val="none" w:sz="0" w:space="0" w:color="auto"/>
                        <w:bottom w:val="none" w:sz="0" w:space="0" w:color="auto"/>
                        <w:right w:val="none" w:sz="0" w:space="0" w:color="auto"/>
                      </w:divBdr>
                    </w:div>
                  </w:divsChild>
                </w:div>
                <w:div w:id="1519078836">
                  <w:marLeft w:val="0"/>
                  <w:marRight w:val="0"/>
                  <w:marTop w:val="0"/>
                  <w:marBottom w:val="0"/>
                  <w:divBdr>
                    <w:top w:val="none" w:sz="0" w:space="0" w:color="auto"/>
                    <w:left w:val="none" w:sz="0" w:space="0" w:color="auto"/>
                    <w:bottom w:val="none" w:sz="0" w:space="0" w:color="auto"/>
                    <w:right w:val="none" w:sz="0" w:space="0" w:color="auto"/>
                  </w:divBdr>
                  <w:divsChild>
                    <w:div w:id="2996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3823">
          <w:marLeft w:val="0"/>
          <w:marRight w:val="0"/>
          <w:marTop w:val="0"/>
          <w:marBottom w:val="0"/>
          <w:divBdr>
            <w:top w:val="none" w:sz="0" w:space="0" w:color="auto"/>
            <w:left w:val="none" w:sz="0" w:space="0" w:color="auto"/>
            <w:bottom w:val="none" w:sz="0" w:space="0" w:color="auto"/>
            <w:right w:val="none" w:sz="0" w:space="0" w:color="auto"/>
          </w:divBdr>
        </w:div>
        <w:div w:id="417749564">
          <w:marLeft w:val="0"/>
          <w:marRight w:val="0"/>
          <w:marTop w:val="0"/>
          <w:marBottom w:val="0"/>
          <w:divBdr>
            <w:top w:val="none" w:sz="0" w:space="0" w:color="auto"/>
            <w:left w:val="none" w:sz="0" w:space="0" w:color="auto"/>
            <w:bottom w:val="none" w:sz="0" w:space="0" w:color="auto"/>
            <w:right w:val="none" w:sz="0" w:space="0" w:color="auto"/>
          </w:divBdr>
        </w:div>
        <w:div w:id="1473401514">
          <w:marLeft w:val="0"/>
          <w:marRight w:val="0"/>
          <w:marTop w:val="0"/>
          <w:marBottom w:val="0"/>
          <w:divBdr>
            <w:top w:val="none" w:sz="0" w:space="0" w:color="auto"/>
            <w:left w:val="none" w:sz="0" w:space="0" w:color="auto"/>
            <w:bottom w:val="none" w:sz="0" w:space="0" w:color="auto"/>
            <w:right w:val="none" w:sz="0" w:space="0" w:color="auto"/>
          </w:divBdr>
        </w:div>
        <w:div w:id="1212619760">
          <w:marLeft w:val="0"/>
          <w:marRight w:val="0"/>
          <w:marTop w:val="0"/>
          <w:marBottom w:val="0"/>
          <w:divBdr>
            <w:top w:val="none" w:sz="0" w:space="0" w:color="auto"/>
            <w:left w:val="none" w:sz="0" w:space="0" w:color="auto"/>
            <w:bottom w:val="none" w:sz="0" w:space="0" w:color="auto"/>
            <w:right w:val="none" w:sz="0" w:space="0" w:color="auto"/>
          </w:divBdr>
          <w:divsChild>
            <w:div w:id="339965168">
              <w:marLeft w:val="-75"/>
              <w:marRight w:val="0"/>
              <w:marTop w:val="30"/>
              <w:marBottom w:val="30"/>
              <w:divBdr>
                <w:top w:val="none" w:sz="0" w:space="0" w:color="auto"/>
                <w:left w:val="none" w:sz="0" w:space="0" w:color="auto"/>
                <w:bottom w:val="none" w:sz="0" w:space="0" w:color="auto"/>
                <w:right w:val="none" w:sz="0" w:space="0" w:color="auto"/>
              </w:divBdr>
              <w:divsChild>
                <w:div w:id="716466597">
                  <w:marLeft w:val="0"/>
                  <w:marRight w:val="0"/>
                  <w:marTop w:val="0"/>
                  <w:marBottom w:val="0"/>
                  <w:divBdr>
                    <w:top w:val="none" w:sz="0" w:space="0" w:color="auto"/>
                    <w:left w:val="none" w:sz="0" w:space="0" w:color="auto"/>
                    <w:bottom w:val="none" w:sz="0" w:space="0" w:color="auto"/>
                    <w:right w:val="none" w:sz="0" w:space="0" w:color="auto"/>
                  </w:divBdr>
                  <w:divsChild>
                    <w:div w:id="1396321237">
                      <w:marLeft w:val="0"/>
                      <w:marRight w:val="0"/>
                      <w:marTop w:val="0"/>
                      <w:marBottom w:val="0"/>
                      <w:divBdr>
                        <w:top w:val="none" w:sz="0" w:space="0" w:color="auto"/>
                        <w:left w:val="none" w:sz="0" w:space="0" w:color="auto"/>
                        <w:bottom w:val="none" w:sz="0" w:space="0" w:color="auto"/>
                        <w:right w:val="none" w:sz="0" w:space="0" w:color="auto"/>
                      </w:divBdr>
                    </w:div>
                  </w:divsChild>
                </w:div>
                <w:div w:id="11804661">
                  <w:marLeft w:val="0"/>
                  <w:marRight w:val="0"/>
                  <w:marTop w:val="0"/>
                  <w:marBottom w:val="0"/>
                  <w:divBdr>
                    <w:top w:val="none" w:sz="0" w:space="0" w:color="auto"/>
                    <w:left w:val="none" w:sz="0" w:space="0" w:color="auto"/>
                    <w:bottom w:val="none" w:sz="0" w:space="0" w:color="auto"/>
                    <w:right w:val="none" w:sz="0" w:space="0" w:color="auto"/>
                  </w:divBdr>
                  <w:divsChild>
                    <w:div w:id="1985623390">
                      <w:marLeft w:val="0"/>
                      <w:marRight w:val="0"/>
                      <w:marTop w:val="0"/>
                      <w:marBottom w:val="0"/>
                      <w:divBdr>
                        <w:top w:val="none" w:sz="0" w:space="0" w:color="auto"/>
                        <w:left w:val="none" w:sz="0" w:space="0" w:color="auto"/>
                        <w:bottom w:val="none" w:sz="0" w:space="0" w:color="auto"/>
                        <w:right w:val="none" w:sz="0" w:space="0" w:color="auto"/>
                      </w:divBdr>
                    </w:div>
                  </w:divsChild>
                </w:div>
                <w:div w:id="1329021498">
                  <w:marLeft w:val="0"/>
                  <w:marRight w:val="0"/>
                  <w:marTop w:val="0"/>
                  <w:marBottom w:val="0"/>
                  <w:divBdr>
                    <w:top w:val="none" w:sz="0" w:space="0" w:color="auto"/>
                    <w:left w:val="none" w:sz="0" w:space="0" w:color="auto"/>
                    <w:bottom w:val="none" w:sz="0" w:space="0" w:color="auto"/>
                    <w:right w:val="none" w:sz="0" w:space="0" w:color="auto"/>
                  </w:divBdr>
                  <w:divsChild>
                    <w:div w:id="336615909">
                      <w:marLeft w:val="0"/>
                      <w:marRight w:val="0"/>
                      <w:marTop w:val="0"/>
                      <w:marBottom w:val="0"/>
                      <w:divBdr>
                        <w:top w:val="none" w:sz="0" w:space="0" w:color="auto"/>
                        <w:left w:val="none" w:sz="0" w:space="0" w:color="auto"/>
                        <w:bottom w:val="none" w:sz="0" w:space="0" w:color="auto"/>
                        <w:right w:val="none" w:sz="0" w:space="0" w:color="auto"/>
                      </w:divBdr>
                    </w:div>
                  </w:divsChild>
                </w:div>
                <w:div w:id="592471680">
                  <w:marLeft w:val="0"/>
                  <w:marRight w:val="0"/>
                  <w:marTop w:val="0"/>
                  <w:marBottom w:val="0"/>
                  <w:divBdr>
                    <w:top w:val="none" w:sz="0" w:space="0" w:color="auto"/>
                    <w:left w:val="none" w:sz="0" w:space="0" w:color="auto"/>
                    <w:bottom w:val="none" w:sz="0" w:space="0" w:color="auto"/>
                    <w:right w:val="none" w:sz="0" w:space="0" w:color="auto"/>
                  </w:divBdr>
                  <w:divsChild>
                    <w:div w:id="1402873339">
                      <w:marLeft w:val="0"/>
                      <w:marRight w:val="0"/>
                      <w:marTop w:val="0"/>
                      <w:marBottom w:val="0"/>
                      <w:divBdr>
                        <w:top w:val="none" w:sz="0" w:space="0" w:color="auto"/>
                        <w:left w:val="none" w:sz="0" w:space="0" w:color="auto"/>
                        <w:bottom w:val="none" w:sz="0" w:space="0" w:color="auto"/>
                        <w:right w:val="none" w:sz="0" w:space="0" w:color="auto"/>
                      </w:divBdr>
                    </w:div>
                  </w:divsChild>
                </w:div>
                <w:div w:id="1267082002">
                  <w:marLeft w:val="0"/>
                  <w:marRight w:val="0"/>
                  <w:marTop w:val="0"/>
                  <w:marBottom w:val="0"/>
                  <w:divBdr>
                    <w:top w:val="none" w:sz="0" w:space="0" w:color="auto"/>
                    <w:left w:val="none" w:sz="0" w:space="0" w:color="auto"/>
                    <w:bottom w:val="none" w:sz="0" w:space="0" w:color="auto"/>
                    <w:right w:val="none" w:sz="0" w:space="0" w:color="auto"/>
                  </w:divBdr>
                  <w:divsChild>
                    <w:div w:id="1417022213">
                      <w:marLeft w:val="0"/>
                      <w:marRight w:val="0"/>
                      <w:marTop w:val="0"/>
                      <w:marBottom w:val="0"/>
                      <w:divBdr>
                        <w:top w:val="none" w:sz="0" w:space="0" w:color="auto"/>
                        <w:left w:val="none" w:sz="0" w:space="0" w:color="auto"/>
                        <w:bottom w:val="none" w:sz="0" w:space="0" w:color="auto"/>
                        <w:right w:val="none" w:sz="0" w:space="0" w:color="auto"/>
                      </w:divBdr>
                    </w:div>
                  </w:divsChild>
                </w:div>
                <w:div w:id="1836527697">
                  <w:marLeft w:val="0"/>
                  <w:marRight w:val="0"/>
                  <w:marTop w:val="0"/>
                  <w:marBottom w:val="0"/>
                  <w:divBdr>
                    <w:top w:val="none" w:sz="0" w:space="0" w:color="auto"/>
                    <w:left w:val="none" w:sz="0" w:space="0" w:color="auto"/>
                    <w:bottom w:val="none" w:sz="0" w:space="0" w:color="auto"/>
                    <w:right w:val="none" w:sz="0" w:space="0" w:color="auto"/>
                  </w:divBdr>
                  <w:divsChild>
                    <w:div w:id="1814441550">
                      <w:marLeft w:val="0"/>
                      <w:marRight w:val="0"/>
                      <w:marTop w:val="0"/>
                      <w:marBottom w:val="0"/>
                      <w:divBdr>
                        <w:top w:val="none" w:sz="0" w:space="0" w:color="auto"/>
                        <w:left w:val="none" w:sz="0" w:space="0" w:color="auto"/>
                        <w:bottom w:val="none" w:sz="0" w:space="0" w:color="auto"/>
                        <w:right w:val="none" w:sz="0" w:space="0" w:color="auto"/>
                      </w:divBdr>
                    </w:div>
                  </w:divsChild>
                </w:div>
                <w:div w:id="118380549">
                  <w:marLeft w:val="0"/>
                  <w:marRight w:val="0"/>
                  <w:marTop w:val="0"/>
                  <w:marBottom w:val="0"/>
                  <w:divBdr>
                    <w:top w:val="none" w:sz="0" w:space="0" w:color="auto"/>
                    <w:left w:val="none" w:sz="0" w:space="0" w:color="auto"/>
                    <w:bottom w:val="none" w:sz="0" w:space="0" w:color="auto"/>
                    <w:right w:val="none" w:sz="0" w:space="0" w:color="auto"/>
                  </w:divBdr>
                  <w:divsChild>
                    <w:div w:id="736440567">
                      <w:marLeft w:val="0"/>
                      <w:marRight w:val="0"/>
                      <w:marTop w:val="0"/>
                      <w:marBottom w:val="0"/>
                      <w:divBdr>
                        <w:top w:val="none" w:sz="0" w:space="0" w:color="auto"/>
                        <w:left w:val="none" w:sz="0" w:space="0" w:color="auto"/>
                        <w:bottom w:val="none" w:sz="0" w:space="0" w:color="auto"/>
                        <w:right w:val="none" w:sz="0" w:space="0" w:color="auto"/>
                      </w:divBdr>
                    </w:div>
                  </w:divsChild>
                </w:div>
                <w:div w:id="670836246">
                  <w:marLeft w:val="0"/>
                  <w:marRight w:val="0"/>
                  <w:marTop w:val="0"/>
                  <w:marBottom w:val="0"/>
                  <w:divBdr>
                    <w:top w:val="none" w:sz="0" w:space="0" w:color="auto"/>
                    <w:left w:val="none" w:sz="0" w:space="0" w:color="auto"/>
                    <w:bottom w:val="none" w:sz="0" w:space="0" w:color="auto"/>
                    <w:right w:val="none" w:sz="0" w:space="0" w:color="auto"/>
                  </w:divBdr>
                  <w:divsChild>
                    <w:div w:id="1558930096">
                      <w:marLeft w:val="0"/>
                      <w:marRight w:val="0"/>
                      <w:marTop w:val="0"/>
                      <w:marBottom w:val="0"/>
                      <w:divBdr>
                        <w:top w:val="none" w:sz="0" w:space="0" w:color="auto"/>
                        <w:left w:val="none" w:sz="0" w:space="0" w:color="auto"/>
                        <w:bottom w:val="none" w:sz="0" w:space="0" w:color="auto"/>
                        <w:right w:val="none" w:sz="0" w:space="0" w:color="auto"/>
                      </w:divBdr>
                    </w:div>
                  </w:divsChild>
                </w:div>
                <w:div w:id="497893388">
                  <w:marLeft w:val="0"/>
                  <w:marRight w:val="0"/>
                  <w:marTop w:val="0"/>
                  <w:marBottom w:val="0"/>
                  <w:divBdr>
                    <w:top w:val="none" w:sz="0" w:space="0" w:color="auto"/>
                    <w:left w:val="none" w:sz="0" w:space="0" w:color="auto"/>
                    <w:bottom w:val="none" w:sz="0" w:space="0" w:color="auto"/>
                    <w:right w:val="none" w:sz="0" w:space="0" w:color="auto"/>
                  </w:divBdr>
                  <w:divsChild>
                    <w:div w:id="932319634">
                      <w:marLeft w:val="0"/>
                      <w:marRight w:val="0"/>
                      <w:marTop w:val="0"/>
                      <w:marBottom w:val="0"/>
                      <w:divBdr>
                        <w:top w:val="none" w:sz="0" w:space="0" w:color="auto"/>
                        <w:left w:val="none" w:sz="0" w:space="0" w:color="auto"/>
                        <w:bottom w:val="none" w:sz="0" w:space="0" w:color="auto"/>
                        <w:right w:val="none" w:sz="0" w:space="0" w:color="auto"/>
                      </w:divBdr>
                    </w:div>
                  </w:divsChild>
                </w:div>
                <w:div w:id="1608659896">
                  <w:marLeft w:val="0"/>
                  <w:marRight w:val="0"/>
                  <w:marTop w:val="0"/>
                  <w:marBottom w:val="0"/>
                  <w:divBdr>
                    <w:top w:val="none" w:sz="0" w:space="0" w:color="auto"/>
                    <w:left w:val="none" w:sz="0" w:space="0" w:color="auto"/>
                    <w:bottom w:val="none" w:sz="0" w:space="0" w:color="auto"/>
                    <w:right w:val="none" w:sz="0" w:space="0" w:color="auto"/>
                  </w:divBdr>
                  <w:divsChild>
                    <w:div w:id="403725301">
                      <w:marLeft w:val="0"/>
                      <w:marRight w:val="0"/>
                      <w:marTop w:val="0"/>
                      <w:marBottom w:val="0"/>
                      <w:divBdr>
                        <w:top w:val="none" w:sz="0" w:space="0" w:color="auto"/>
                        <w:left w:val="none" w:sz="0" w:space="0" w:color="auto"/>
                        <w:bottom w:val="none" w:sz="0" w:space="0" w:color="auto"/>
                        <w:right w:val="none" w:sz="0" w:space="0" w:color="auto"/>
                      </w:divBdr>
                    </w:div>
                  </w:divsChild>
                </w:div>
                <w:div w:id="167453095">
                  <w:marLeft w:val="0"/>
                  <w:marRight w:val="0"/>
                  <w:marTop w:val="0"/>
                  <w:marBottom w:val="0"/>
                  <w:divBdr>
                    <w:top w:val="none" w:sz="0" w:space="0" w:color="auto"/>
                    <w:left w:val="none" w:sz="0" w:space="0" w:color="auto"/>
                    <w:bottom w:val="none" w:sz="0" w:space="0" w:color="auto"/>
                    <w:right w:val="none" w:sz="0" w:space="0" w:color="auto"/>
                  </w:divBdr>
                  <w:divsChild>
                    <w:div w:id="991328655">
                      <w:marLeft w:val="0"/>
                      <w:marRight w:val="0"/>
                      <w:marTop w:val="0"/>
                      <w:marBottom w:val="0"/>
                      <w:divBdr>
                        <w:top w:val="none" w:sz="0" w:space="0" w:color="auto"/>
                        <w:left w:val="none" w:sz="0" w:space="0" w:color="auto"/>
                        <w:bottom w:val="none" w:sz="0" w:space="0" w:color="auto"/>
                        <w:right w:val="none" w:sz="0" w:space="0" w:color="auto"/>
                      </w:divBdr>
                    </w:div>
                  </w:divsChild>
                </w:div>
                <w:div w:id="301814316">
                  <w:marLeft w:val="0"/>
                  <w:marRight w:val="0"/>
                  <w:marTop w:val="0"/>
                  <w:marBottom w:val="0"/>
                  <w:divBdr>
                    <w:top w:val="none" w:sz="0" w:space="0" w:color="auto"/>
                    <w:left w:val="none" w:sz="0" w:space="0" w:color="auto"/>
                    <w:bottom w:val="none" w:sz="0" w:space="0" w:color="auto"/>
                    <w:right w:val="none" w:sz="0" w:space="0" w:color="auto"/>
                  </w:divBdr>
                  <w:divsChild>
                    <w:div w:id="577793369">
                      <w:marLeft w:val="0"/>
                      <w:marRight w:val="0"/>
                      <w:marTop w:val="0"/>
                      <w:marBottom w:val="0"/>
                      <w:divBdr>
                        <w:top w:val="none" w:sz="0" w:space="0" w:color="auto"/>
                        <w:left w:val="none" w:sz="0" w:space="0" w:color="auto"/>
                        <w:bottom w:val="none" w:sz="0" w:space="0" w:color="auto"/>
                        <w:right w:val="none" w:sz="0" w:space="0" w:color="auto"/>
                      </w:divBdr>
                    </w:div>
                  </w:divsChild>
                </w:div>
                <w:div w:id="1182352735">
                  <w:marLeft w:val="0"/>
                  <w:marRight w:val="0"/>
                  <w:marTop w:val="0"/>
                  <w:marBottom w:val="0"/>
                  <w:divBdr>
                    <w:top w:val="none" w:sz="0" w:space="0" w:color="auto"/>
                    <w:left w:val="none" w:sz="0" w:space="0" w:color="auto"/>
                    <w:bottom w:val="none" w:sz="0" w:space="0" w:color="auto"/>
                    <w:right w:val="none" w:sz="0" w:space="0" w:color="auto"/>
                  </w:divBdr>
                  <w:divsChild>
                    <w:div w:id="128128584">
                      <w:marLeft w:val="0"/>
                      <w:marRight w:val="0"/>
                      <w:marTop w:val="0"/>
                      <w:marBottom w:val="0"/>
                      <w:divBdr>
                        <w:top w:val="none" w:sz="0" w:space="0" w:color="auto"/>
                        <w:left w:val="none" w:sz="0" w:space="0" w:color="auto"/>
                        <w:bottom w:val="none" w:sz="0" w:space="0" w:color="auto"/>
                        <w:right w:val="none" w:sz="0" w:space="0" w:color="auto"/>
                      </w:divBdr>
                    </w:div>
                  </w:divsChild>
                </w:div>
                <w:div w:id="491407446">
                  <w:marLeft w:val="0"/>
                  <w:marRight w:val="0"/>
                  <w:marTop w:val="0"/>
                  <w:marBottom w:val="0"/>
                  <w:divBdr>
                    <w:top w:val="none" w:sz="0" w:space="0" w:color="auto"/>
                    <w:left w:val="none" w:sz="0" w:space="0" w:color="auto"/>
                    <w:bottom w:val="none" w:sz="0" w:space="0" w:color="auto"/>
                    <w:right w:val="none" w:sz="0" w:space="0" w:color="auto"/>
                  </w:divBdr>
                  <w:divsChild>
                    <w:div w:id="1576164269">
                      <w:marLeft w:val="0"/>
                      <w:marRight w:val="0"/>
                      <w:marTop w:val="0"/>
                      <w:marBottom w:val="0"/>
                      <w:divBdr>
                        <w:top w:val="none" w:sz="0" w:space="0" w:color="auto"/>
                        <w:left w:val="none" w:sz="0" w:space="0" w:color="auto"/>
                        <w:bottom w:val="none" w:sz="0" w:space="0" w:color="auto"/>
                        <w:right w:val="none" w:sz="0" w:space="0" w:color="auto"/>
                      </w:divBdr>
                    </w:div>
                  </w:divsChild>
                </w:div>
                <w:div w:id="428158847">
                  <w:marLeft w:val="0"/>
                  <w:marRight w:val="0"/>
                  <w:marTop w:val="0"/>
                  <w:marBottom w:val="0"/>
                  <w:divBdr>
                    <w:top w:val="none" w:sz="0" w:space="0" w:color="auto"/>
                    <w:left w:val="none" w:sz="0" w:space="0" w:color="auto"/>
                    <w:bottom w:val="none" w:sz="0" w:space="0" w:color="auto"/>
                    <w:right w:val="none" w:sz="0" w:space="0" w:color="auto"/>
                  </w:divBdr>
                  <w:divsChild>
                    <w:div w:id="421416509">
                      <w:marLeft w:val="0"/>
                      <w:marRight w:val="0"/>
                      <w:marTop w:val="0"/>
                      <w:marBottom w:val="0"/>
                      <w:divBdr>
                        <w:top w:val="none" w:sz="0" w:space="0" w:color="auto"/>
                        <w:left w:val="none" w:sz="0" w:space="0" w:color="auto"/>
                        <w:bottom w:val="none" w:sz="0" w:space="0" w:color="auto"/>
                        <w:right w:val="none" w:sz="0" w:space="0" w:color="auto"/>
                      </w:divBdr>
                    </w:div>
                  </w:divsChild>
                </w:div>
                <w:div w:id="1710717756">
                  <w:marLeft w:val="0"/>
                  <w:marRight w:val="0"/>
                  <w:marTop w:val="0"/>
                  <w:marBottom w:val="0"/>
                  <w:divBdr>
                    <w:top w:val="none" w:sz="0" w:space="0" w:color="auto"/>
                    <w:left w:val="none" w:sz="0" w:space="0" w:color="auto"/>
                    <w:bottom w:val="none" w:sz="0" w:space="0" w:color="auto"/>
                    <w:right w:val="none" w:sz="0" w:space="0" w:color="auto"/>
                  </w:divBdr>
                  <w:divsChild>
                    <w:div w:id="873275533">
                      <w:marLeft w:val="0"/>
                      <w:marRight w:val="0"/>
                      <w:marTop w:val="0"/>
                      <w:marBottom w:val="0"/>
                      <w:divBdr>
                        <w:top w:val="none" w:sz="0" w:space="0" w:color="auto"/>
                        <w:left w:val="none" w:sz="0" w:space="0" w:color="auto"/>
                        <w:bottom w:val="none" w:sz="0" w:space="0" w:color="auto"/>
                        <w:right w:val="none" w:sz="0" w:space="0" w:color="auto"/>
                      </w:divBdr>
                    </w:div>
                  </w:divsChild>
                </w:div>
                <w:div w:id="1447236222">
                  <w:marLeft w:val="0"/>
                  <w:marRight w:val="0"/>
                  <w:marTop w:val="0"/>
                  <w:marBottom w:val="0"/>
                  <w:divBdr>
                    <w:top w:val="none" w:sz="0" w:space="0" w:color="auto"/>
                    <w:left w:val="none" w:sz="0" w:space="0" w:color="auto"/>
                    <w:bottom w:val="none" w:sz="0" w:space="0" w:color="auto"/>
                    <w:right w:val="none" w:sz="0" w:space="0" w:color="auto"/>
                  </w:divBdr>
                  <w:divsChild>
                    <w:div w:id="1744915046">
                      <w:marLeft w:val="0"/>
                      <w:marRight w:val="0"/>
                      <w:marTop w:val="0"/>
                      <w:marBottom w:val="0"/>
                      <w:divBdr>
                        <w:top w:val="none" w:sz="0" w:space="0" w:color="auto"/>
                        <w:left w:val="none" w:sz="0" w:space="0" w:color="auto"/>
                        <w:bottom w:val="none" w:sz="0" w:space="0" w:color="auto"/>
                        <w:right w:val="none" w:sz="0" w:space="0" w:color="auto"/>
                      </w:divBdr>
                    </w:div>
                  </w:divsChild>
                </w:div>
                <w:div w:id="68433093">
                  <w:marLeft w:val="0"/>
                  <w:marRight w:val="0"/>
                  <w:marTop w:val="0"/>
                  <w:marBottom w:val="0"/>
                  <w:divBdr>
                    <w:top w:val="none" w:sz="0" w:space="0" w:color="auto"/>
                    <w:left w:val="none" w:sz="0" w:space="0" w:color="auto"/>
                    <w:bottom w:val="none" w:sz="0" w:space="0" w:color="auto"/>
                    <w:right w:val="none" w:sz="0" w:space="0" w:color="auto"/>
                  </w:divBdr>
                  <w:divsChild>
                    <w:div w:id="1877157387">
                      <w:marLeft w:val="0"/>
                      <w:marRight w:val="0"/>
                      <w:marTop w:val="0"/>
                      <w:marBottom w:val="0"/>
                      <w:divBdr>
                        <w:top w:val="none" w:sz="0" w:space="0" w:color="auto"/>
                        <w:left w:val="none" w:sz="0" w:space="0" w:color="auto"/>
                        <w:bottom w:val="none" w:sz="0" w:space="0" w:color="auto"/>
                        <w:right w:val="none" w:sz="0" w:space="0" w:color="auto"/>
                      </w:divBdr>
                    </w:div>
                  </w:divsChild>
                </w:div>
                <w:div w:id="1175846966">
                  <w:marLeft w:val="0"/>
                  <w:marRight w:val="0"/>
                  <w:marTop w:val="0"/>
                  <w:marBottom w:val="0"/>
                  <w:divBdr>
                    <w:top w:val="none" w:sz="0" w:space="0" w:color="auto"/>
                    <w:left w:val="none" w:sz="0" w:space="0" w:color="auto"/>
                    <w:bottom w:val="none" w:sz="0" w:space="0" w:color="auto"/>
                    <w:right w:val="none" w:sz="0" w:space="0" w:color="auto"/>
                  </w:divBdr>
                  <w:divsChild>
                    <w:div w:id="1888759836">
                      <w:marLeft w:val="0"/>
                      <w:marRight w:val="0"/>
                      <w:marTop w:val="0"/>
                      <w:marBottom w:val="0"/>
                      <w:divBdr>
                        <w:top w:val="none" w:sz="0" w:space="0" w:color="auto"/>
                        <w:left w:val="none" w:sz="0" w:space="0" w:color="auto"/>
                        <w:bottom w:val="none" w:sz="0" w:space="0" w:color="auto"/>
                        <w:right w:val="none" w:sz="0" w:space="0" w:color="auto"/>
                      </w:divBdr>
                    </w:div>
                  </w:divsChild>
                </w:div>
                <w:div w:id="865870684">
                  <w:marLeft w:val="0"/>
                  <w:marRight w:val="0"/>
                  <w:marTop w:val="0"/>
                  <w:marBottom w:val="0"/>
                  <w:divBdr>
                    <w:top w:val="none" w:sz="0" w:space="0" w:color="auto"/>
                    <w:left w:val="none" w:sz="0" w:space="0" w:color="auto"/>
                    <w:bottom w:val="none" w:sz="0" w:space="0" w:color="auto"/>
                    <w:right w:val="none" w:sz="0" w:space="0" w:color="auto"/>
                  </w:divBdr>
                  <w:divsChild>
                    <w:div w:id="777528774">
                      <w:marLeft w:val="0"/>
                      <w:marRight w:val="0"/>
                      <w:marTop w:val="0"/>
                      <w:marBottom w:val="0"/>
                      <w:divBdr>
                        <w:top w:val="none" w:sz="0" w:space="0" w:color="auto"/>
                        <w:left w:val="none" w:sz="0" w:space="0" w:color="auto"/>
                        <w:bottom w:val="none" w:sz="0" w:space="0" w:color="auto"/>
                        <w:right w:val="none" w:sz="0" w:space="0" w:color="auto"/>
                      </w:divBdr>
                    </w:div>
                  </w:divsChild>
                </w:div>
                <w:div w:id="1365329009">
                  <w:marLeft w:val="0"/>
                  <w:marRight w:val="0"/>
                  <w:marTop w:val="0"/>
                  <w:marBottom w:val="0"/>
                  <w:divBdr>
                    <w:top w:val="none" w:sz="0" w:space="0" w:color="auto"/>
                    <w:left w:val="none" w:sz="0" w:space="0" w:color="auto"/>
                    <w:bottom w:val="none" w:sz="0" w:space="0" w:color="auto"/>
                    <w:right w:val="none" w:sz="0" w:space="0" w:color="auto"/>
                  </w:divBdr>
                  <w:divsChild>
                    <w:div w:id="160583324">
                      <w:marLeft w:val="0"/>
                      <w:marRight w:val="0"/>
                      <w:marTop w:val="0"/>
                      <w:marBottom w:val="0"/>
                      <w:divBdr>
                        <w:top w:val="none" w:sz="0" w:space="0" w:color="auto"/>
                        <w:left w:val="none" w:sz="0" w:space="0" w:color="auto"/>
                        <w:bottom w:val="none" w:sz="0" w:space="0" w:color="auto"/>
                        <w:right w:val="none" w:sz="0" w:space="0" w:color="auto"/>
                      </w:divBdr>
                    </w:div>
                  </w:divsChild>
                </w:div>
                <w:div w:id="123424330">
                  <w:marLeft w:val="0"/>
                  <w:marRight w:val="0"/>
                  <w:marTop w:val="0"/>
                  <w:marBottom w:val="0"/>
                  <w:divBdr>
                    <w:top w:val="none" w:sz="0" w:space="0" w:color="auto"/>
                    <w:left w:val="none" w:sz="0" w:space="0" w:color="auto"/>
                    <w:bottom w:val="none" w:sz="0" w:space="0" w:color="auto"/>
                    <w:right w:val="none" w:sz="0" w:space="0" w:color="auto"/>
                  </w:divBdr>
                  <w:divsChild>
                    <w:div w:id="848183391">
                      <w:marLeft w:val="0"/>
                      <w:marRight w:val="0"/>
                      <w:marTop w:val="0"/>
                      <w:marBottom w:val="0"/>
                      <w:divBdr>
                        <w:top w:val="none" w:sz="0" w:space="0" w:color="auto"/>
                        <w:left w:val="none" w:sz="0" w:space="0" w:color="auto"/>
                        <w:bottom w:val="none" w:sz="0" w:space="0" w:color="auto"/>
                        <w:right w:val="none" w:sz="0" w:space="0" w:color="auto"/>
                      </w:divBdr>
                    </w:div>
                  </w:divsChild>
                </w:div>
                <w:div w:id="1837763532">
                  <w:marLeft w:val="0"/>
                  <w:marRight w:val="0"/>
                  <w:marTop w:val="0"/>
                  <w:marBottom w:val="0"/>
                  <w:divBdr>
                    <w:top w:val="none" w:sz="0" w:space="0" w:color="auto"/>
                    <w:left w:val="none" w:sz="0" w:space="0" w:color="auto"/>
                    <w:bottom w:val="none" w:sz="0" w:space="0" w:color="auto"/>
                    <w:right w:val="none" w:sz="0" w:space="0" w:color="auto"/>
                  </w:divBdr>
                  <w:divsChild>
                    <w:div w:id="476994506">
                      <w:marLeft w:val="0"/>
                      <w:marRight w:val="0"/>
                      <w:marTop w:val="0"/>
                      <w:marBottom w:val="0"/>
                      <w:divBdr>
                        <w:top w:val="none" w:sz="0" w:space="0" w:color="auto"/>
                        <w:left w:val="none" w:sz="0" w:space="0" w:color="auto"/>
                        <w:bottom w:val="none" w:sz="0" w:space="0" w:color="auto"/>
                        <w:right w:val="none" w:sz="0" w:space="0" w:color="auto"/>
                      </w:divBdr>
                    </w:div>
                  </w:divsChild>
                </w:div>
                <w:div w:id="272330098">
                  <w:marLeft w:val="0"/>
                  <w:marRight w:val="0"/>
                  <w:marTop w:val="0"/>
                  <w:marBottom w:val="0"/>
                  <w:divBdr>
                    <w:top w:val="none" w:sz="0" w:space="0" w:color="auto"/>
                    <w:left w:val="none" w:sz="0" w:space="0" w:color="auto"/>
                    <w:bottom w:val="none" w:sz="0" w:space="0" w:color="auto"/>
                    <w:right w:val="none" w:sz="0" w:space="0" w:color="auto"/>
                  </w:divBdr>
                  <w:divsChild>
                    <w:div w:id="321547605">
                      <w:marLeft w:val="0"/>
                      <w:marRight w:val="0"/>
                      <w:marTop w:val="0"/>
                      <w:marBottom w:val="0"/>
                      <w:divBdr>
                        <w:top w:val="none" w:sz="0" w:space="0" w:color="auto"/>
                        <w:left w:val="none" w:sz="0" w:space="0" w:color="auto"/>
                        <w:bottom w:val="none" w:sz="0" w:space="0" w:color="auto"/>
                        <w:right w:val="none" w:sz="0" w:space="0" w:color="auto"/>
                      </w:divBdr>
                    </w:div>
                  </w:divsChild>
                </w:div>
                <w:div w:id="21173083">
                  <w:marLeft w:val="0"/>
                  <w:marRight w:val="0"/>
                  <w:marTop w:val="0"/>
                  <w:marBottom w:val="0"/>
                  <w:divBdr>
                    <w:top w:val="none" w:sz="0" w:space="0" w:color="auto"/>
                    <w:left w:val="none" w:sz="0" w:space="0" w:color="auto"/>
                    <w:bottom w:val="none" w:sz="0" w:space="0" w:color="auto"/>
                    <w:right w:val="none" w:sz="0" w:space="0" w:color="auto"/>
                  </w:divBdr>
                  <w:divsChild>
                    <w:div w:id="1251699149">
                      <w:marLeft w:val="0"/>
                      <w:marRight w:val="0"/>
                      <w:marTop w:val="0"/>
                      <w:marBottom w:val="0"/>
                      <w:divBdr>
                        <w:top w:val="none" w:sz="0" w:space="0" w:color="auto"/>
                        <w:left w:val="none" w:sz="0" w:space="0" w:color="auto"/>
                        <w:bottom w:val="none" w:sz="0" w:space="0" w:color="auto"/>
                        <w:right w:val="none" w:sz="0" w:space="0" w:color="auto"/>
                      </w:divBdr>
                    </w:div>
                  </w:divsChild>
                </w:div>
                <w:div w:id="1721511215">
                  <w:marLeft w:val="0"/>
                  <w:marRight w:val="0"/>
                  <w:marTop w:val="0"/>
                  <w:marBottom w:val="0"/>
                  <w:divBdr>
                    <w:top w:val="none" w:sz="0" w:space="0" w:color="auto"/>
                    <w:left w:val="none" w:sz="0" w:space="0" w:color="auto"/>
                    <w:bottom w:val="none" w:sz="0" w:space="0" w:color="auto"/>
                    <w:right w:val="none" w:sz="0" w:space="0" w:color="auto"/>
                  </w:divBdr>
                  <w:divsChild>
                    <w:div w:id="251354131">
                      <w:marLeft w:val="0"/>
                      <w:marRight w:val="0"/>
                      <w:marTop w:val="0"/>
                      <w:marBottom w:val="0"/>
                      <w:divBdr>
                        <w:top w:val="none" w:sz="0" w:space="0" w:color="auto"/>
                        <w:left w:val="none" w:sz="0" w:space="0" w:color="auto"/>
                        <w:bottom w:val="none" w:sz="0" w:space="0" w:color="auto"/>
                        <w:right w:val="none" w:sz="0" w:space="0" w:color="auto"/>
                      </w:divBdr>
                    </w:div>
                  </w:divsChild>
                </w:div>
                <w:div w:id="1655716007">
                  <w:marLeft w:val="0"/>
                  <w:marRight w:val="0"/>
                  <w:marTop w:val="0"/>
                  <w:marBottom w:val="0"/>
                  <w:divBdr>
                    <w:top w:val="none" w:sz="0" w:space="0" w:color="auto"/>
                    <w:left w:val="none" w:sz="0" w:space="0" w:color="auto"/>
                    <w:bottom w:val="none" w:sz="0" w:space="0" w:color="auto"/>
                    <w:right w:val="none" w:sz="0" w:space="0" w:color="auto"/>
                  </w:divBdr>
                  <w:divsChild>
                    <w:div w:id="55322492">
                      <w:marLeft w:val="0"/>
                      <w:marRight w:val="0"/>
                      <w:marTop w:val="0"/>
                      <w:marBottom w:val="0"/>
                      <w:divBdr>
                        <w:top w:val="none" w:sz="0" w:space="0" w:color="auto"/>
                        <w:left w:val="none" w:sz="0" w:space="0" w:color="auto"/>
                        <w:bottom w:val="none" w:sz="0" w:space="0" w:color="auto"/>
                        <w:right w:val="none" w:sz="0" w:space="0" w:color="auto"/>
                      </w:divBdr>
                    </w:div>
                  </w:divsChild>
                </w:div>
                <w:div w:id="1468282896">
                  <w:marLeft w:val="0"/>
                  <w:marRight w:val="0"/>
                  <w:marTop w:val="0"/>
                  <w:marBottom w:val="0"/>
                  <w:divBdr>
                    <w:top w:val="none" w:sz="0" w:space="0" w:color="auto"/>
                    <w:left w:val="none" w:sz="0" w:space="0" w:color="auto"/>
                    <w:bottom w:val="none" w:sz="0" w:space="0" w:color="auto"/>
                    <w:right w:val="none" w:sz="0" w:space="0" w:color="auto"/>
                  </w:divBdr>
                  <w:divsChild>
                    <w:div w:id="2035181681">
                      <w:marLeft w:val="0"/>
                      <w:marRight w:val="0"/>
                      <w:marTop w:val="0"/>
                      <w:marBottom w:val="0"/>
                      <w:divBdr>
                        <w:top w:val="none" w:sz="0" w:space="0" w:color="auto"/>
                        <w:left w:val="none" w:sz="0" w:space="0" w:color="auto"/>
                        <w:bottom w:val="none" w:sz="0" w:space="0" w:color="auto"/>
                        <w:right w:val="none" w:sz="0" w:space="0" w:color="auto"/>
                      </w:divBdr>
                    </w:div>
                  </w:divsChild>
                </w:div>
                <w:div w:id="1693609441">
                  <w:marLeft w:val="0"/>
                  <w:marRight w:val="0"/>
                  <w:marTop w:val="0"/>
                  <w:marBottom w:val="0"/>
                  <w:divBdr>
                    <w:top w:val="none" w:sz="0" w:space="0" w:color="auto"/>
                    <w:left w:val="none" w:sz="0" w:space="0" w:color="auto"/>
                    <w:bottom w:val="none" w:sz="0" w:space="0" w:color="auto"/>
                    <w:right w:val="none" w:sz="0" w:space="0" w:color="auto"/>
                  </w:divBdr>
                  <w:divsChild>
                    <w:div w:id="1343628213">
                      <w:marLeft w:val="0"/>
                      <w:marRight w:val="0"/>
                      <w:marTop w:val="0"/>
                      <w:marBottom w:val="0"/>
                      <w:divBdr>
                        <w:top w:val="none" w:sz="0" w:space="0" w:color="auto"/>
                        <w:left w:val="none" w:sz="0" w:space="0" w:color="auto"/>
                        <w:bottom w:val="none" w:sz="0" w:space="0" w:color="auto"/>
                        <w:right w:val="none" w:sz="0" w:space="0" w:color="auto"/>
                      </w:divBdr>
                    </w:div>
                  </w:divsChild>
                </w:div>
                <w:div w:id="699284967">
                  <w:marLeft w:val="0"/>
                  <w:marRight w:val="0"/>
                  <w:marTop w:val="0"/>
                  <w:marBottom w:val="0"/>
                  <w:divBdr>
                    <w:top w:val="none" w:sz="0" w:space="0" w:color="auto"/>
                    <w:left w:val="none" w:sz="0" w:space="0" w:color="auto"/>
                    <w:bottom w:val="none" w:sz="0" w:space="0" w:color="auto"/>
                    <w:right w:val="none" w:sz="0" w:space="0" w:color="auto"/>
                  </w:divBdr>
                  <w:divsChild>
                    <w:div w:id="2090733243">
                      <w:marLeft w:val="0"/>
                      <w:marRight w:val="0"/>
                      <w:marTop w:val="0"/>
                      <w:marBottom w:val="0"/>
                      <w:divBdr>
                        <w:top w:val="none" w:sz="0" w:space="0" w:color="auto"/>
                        <w:left w:val="none" w:sz="0" w:space="0" w:color="auto"/>
                        <w:bottom w:val="none" w:sz="0" w:space="0" w:color="auto"/>
                        <w:right w:val="none" w:sz="0" w:space="0" w:color="auto"/>
                      </w:divBdr>
                    </w:div>
                  </w:divsChild>
                </w:div>
                <w:div w:id="2059087394">
                  <w:marLeft w:val="0"/>
                  <w:marRight w:val="0"/>
                  <w:marTop w:val="0"/>
                  <w:marBottom w:val="0"/>
                  <w:divBdr>
                    <w:top w:val="none" w:sz="0" w:space="0" w:color="auto"/>
                    <w:left w:val="none" w:sz="0" w:space="0" w:color="auto"/>
                    <w:bottom w:val="none" w:sz="0" w:space="0" w:color="auto"/>
                    <w:right w:val="none" w:sz="0" w:space="0" w:color="auto"/>
                  </w:divBdr>
                  <w:divsChild>
                    <w:div w:id="1440564042">
                      <w:marLeft w:val="0"/>
                      <w:marRight w:val="0"/>
                      <w:marTop w:val="0"/>
                      <w:marBottom w:val="0"/>
                      <w:divBdr>
                        <w:top w:val="none" w:sz="0" w:space="0" w:color="auto"/>
                        <w:left w:val="none" w:sz="0" w:space="0" w:color="auto"/>
                        <w:bottom w:val="none" w:sz="0" w:space="0" w:color="auto"/>
                        <w:right w:val="none" w:sz="0" w:space="0" w:color="auto"/>
                      </w:divBdr>
                    </w:div>
                  </w:divsChild>
                </w:div>
                <w:div w:id="67845553">
                  <w:marLeft w:val="0"/>
                  <w:marRight w:val="0"/>
                  <w:marTop w:val="0"/>
                  <w:marBottom w:val="0"/>
                  <w:divBdr>
                    <w:top w:val="none" w:sz="0" w:space="0" w:color="auto"/>
                    <w:left w:val="none" w:sz="0" w:space="0" w:color="auto"/>
                    <w:bottom w:val="none" w:sz="0" w:space="0" w:color="auto"/>
                    <w:right w:val="none" w:sz="0" w:space="0" w:color="auto"/>
                  </w:divBdr>
                  <w:divsChild>
                    <w:div w:id="13955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3648">
          <w:marLeft w:val="0"/>
          <w:marRight w:val="0"/>
          <w:marTop w:val="0"/>
          <w:marBottom w:val="0"/>
          <w:divBdr>
            <w:top w:val="none" w:sz="0" w:space="0" w:color="auto"/>
            <w:left w:val="none" w:sz="0" w:space="0" w:color="auto"/>
            <w:bottom w:val="none" w:sz="0" w:space="0" w:color="auto"/>
            <w:right w:val="none" w:sz="0" w:space="0" w:color="auto"/>
          </w:divBdr>
        </w:div>
        <w:div w:id="555316398">
          <w:marLeft w:val="0"/>
          <w:marRight w:val="0"/>
          <w:marTop w:val="0"/>
          <w:marBottom w:val="0"/>
          <w:divBdr>
            <w:top w:val="none" w:sz="0" w:space="0" w:color="auto"/>
            <w:left w:val="none" w:sz="0" w:space="0" w:color="auto"/>
            <w:bottom w:val="none" w:sz="0" w:space="0" w:color="auto"/>
            <w:right w:val="none" w:sz="0" w:space="0" w:color="auto"/>
          </w:divBdr>
        </w:div>
        <w:div w:id="1931545567">
          <w:marLeft w:val="0"/>
          <w:marRight w:val="0"/>
          <w:marTop w:val="0"/>
          <w:marBottom w:val="0"/>
          <w:divBdr>
            <w:top w:val="none" w:sz="0" w:space="0" w:color="auto"/>
            <w:left w:val="none" w:sz="0" w:space="0" w:color="auto"/>
            <w:bottom w:val="none" w:sz="0" w:space="0" w:color="auto"/>
            <w:right w:val="none" w:sz="0" w:space="0" w:color="auto"/>
          </w:divBdr>
        </w:div>
        <w:div w:id="53626154">
          <w:marLeft w:val="0"/>
          <w:marRight w:val="0"/>
          <w:marTop w:val="0"/>
          <w:marBottom w:val="0"/>
          <w:divBdr>
            <w:top w:val="none" w:sz="0" w:space="0" w:color="auto"/>
            <w:left w:val="none" w:sz="0" w:space="0" w:color="auto"/>
            <w:bottom w:val="none" w:sz="0" w:space="0" w:color="auto"/>
            <w:right w:val="none" w:sz="0" w:space="0" w:color="auto"/>
          </w:divBdr>
        </w:div>
        <w:div w:id="1806043722">
          <w:marLeft w:val="0"/>
          <w:marRight w:val="0"/>
          <w:marTop w:val="0"/>
          <w:marBottom w:val="0"/>
          <w:divBdr>
            <w:top w:val="none" w:sz="0" w:space="0" w:color="auto"/>
            <w:left w:val="none" w:sz="0" w:space="0" w:color="auto"/>
            <w:bottom w:val="none" w:sz="0" w:space="0" w:color="auto"/>
            <w:right w:val="none" w:sz="0" w:space="0" w:color="auto"/>
          </w:divBdr>
        </w:div>
        <w:div w:id="1017002444">
          <w:marLeft w:val="0"/>
          <w:marRight w:val="0"/>
          <w:marTop w:val="0"/>
          <w:marBottom w:val="0"/>
          <w:divBdr>
            <w:top w:val="none" w:sz="0" w:space="0" w:color="auto"/>
            <w:left w:val="none" w:sz="0" w:space="0" w:color="auto"/>
            <w:bottom w:val="none" w:sz="0" w:space="0" w:color="auto"/>
            <w:right w:val="none" w:sz="0" w:space="0" w:color="auto"/>
          </w:divBdr>
        </w:div>
        <w:div w:id="1581527522">
          <w:marLeft w:val="0"/>
          <w:marRight w:val="0"/>
          <w:marTop w:val="0"/>
          <w:marBottom w:val="0"/>
          <w:divBdr>
            <w:top w:val="none" w:sz="0" w:space="0" w:color="auto"/>
            <w:left w:val="none" w:sz="0" w:space="0" w:color="auto"/>
            <w:bottom w:val="none" w:sz="0" w:space="0" w:color="auto"/>
            <w:right w:val="none" w:sz="0" w:space="0" w:color="auto"/>
          </w:divBdr>
        </w:div>
        <w:div w:id="1044987573">
          <w:marLeft w:val="0"/>
          <w:marRight w:val="0"/>
          <w:marTop w:val="0"/>
          <w:marBottom w:val="0"/>
          <w:divBdr>
            <w:top w:val="none" w:sz="0" w:space="0" w:color="auto"/>
            <w:left w:val="none" w:sz="0" w:space="0" w:color="auto"/>
            <w:bottom w:val="none" w:sz="0" w:space="0" w:color="auto"/>
            <w:right w:val="none" w:sz="0" w:space="0" w:color="auto"/>
          </w:divBdr>
        </w:div>
        <w:div w:id="917787074">
          <w:marLeft w:val="0"/>
          <w:marRight w:val="0"/>
          <w:marTop w:val="0"/>
          <w:marBottom w:val="0"/>
          <w:divBdr>
            <w:top w:val="none" w:sz="0" w:space="0" w:color="auto"/>
            <w:left w:val="none" w:sz="0" w:space="0" w:color="auto"/>
            <w:bottom w:val="none" w:sz="0" w:space="0" w:color="auto"/>
            <w:right w:val="none" w:sz="0" w:space="0" w:color="auto"/>
          </w:divBdr>
        </w:div>
        <w:div w:id="688144659">
          <w:marLeft w:val="0"/>
          <w:marRight w:val="0"/>
          <w:marTop w:val="0"/>
          <w:marBottom w:val="0"/>
          <w:divBdr>
            <w:top w:val="none" w:sz="0" w:space="0" w:color="auto"/>
            <w:left w:val="none" w:sz="0" w:space="0" w:color="auto"/>
            <w:bottom w:val="none" w:sz="0" w:space="0" w:color="auto"/>
            <w:right w:val="none" w:sz="0" w:space="0" w:color="auto"/>
          </w:divBdr>
        </w:div>
        <w:div w:id="37315166">
          <w:marLeft w:val="0"/>
          <w:marRight w:val="0"/>
          <w:marTop w:val="0"/>
          <w:marBottom w:val="0"/>
          <w:divBdr>
            <w:top w:val="none" w:sz="0" w:space="0" w:color="auto"/>
            <w:left w:val="none" w:sz="0" w:space="0" w:color="auto"/>
            <w:bottom w:val="none" w:sz="0" w:space="0" w:color="auto"/>
            <w:right w:val="none" w:sz="0" w:space="0" w:color="auto"/>
          </w:divBdr>
        </w:div>
        <w:div w:id="1566456735">
          <w:marLeft w:val="0"/>
          <w:marRight w:val="0"/>
          <w:marTop w:val="0"/>
          <w:marBottom w:val="0"/>
          <w:divBdr>
            <w:top w:val="none" w:sz="0" w:space="0" w:color="auto"/>
            <w:left w:val="none" w:sz="0" w:space="0" w:color="auto"/>
            <w:bottom w:val="none" w:sz="0" w:space="0" w:color="auto"/>
            <w:right w:val="none" w:sz="0" w:space="0" w:color="auto"/>
          </w:divBdr>
        </w:div>
        <w:div w:id="1673683683">
          <w:marLeft w:val="0"/>
          <w:marRight w:val="0"/>
          <w:marTop w:val="0"/>
          <w:marBottom w:val="0"/>
          <w:divBdr>
            <w:top w:val="none" w:sz="0" w:space="0" w:color="auto"/>
            <w:left w:val="none" w:sz="0" w:space="0" w:color="auto"/>
            <w:bottom w:val="none" w:sz="0" w:space="0" w:color="auto"/>
            <w:right w:val="none" w:sz="0" w:space="0" w:color="auto"/>
          </w:divBdr>
        </w:div>
        <w:div w:id="1426539884">
          <w:marLeft w:val="0"/>
          <w:marRight w:val="0"/>
          <w:marTop w:val="0"/>
          <w:marBottom w:val="0"/>
          <w:divBdr>
            <w:top w:val="none" w:sz="0" w:space="0" w:color="auto"/>
            <w:left w:val="none" w:sz="0" w:space="0" w:color="auto"/>
            <w:bottom w:val="none" w:sz="0" w:space="0" w:color="auto"/>
            <w:right w:val="none" w:sz="0" w:space="0" w:color="auto"/>
          </w:divBdr>
        </w:div>
        <w:div w:id="1734892009">
          <w:marLeft w:val="0"/>
          <w:marRight w:val="0"/>
          <w:marTop w:val="0"/>
          <w:marBottom w:val="0"/>
          <w:divBdr>
            <w:top w:val="none" w:sz="0" w:space="0" w:color="auto"/>
            <w:left w:val="none" w:sz="0" w:space="0" w:color="auto"/>
            <w:bottom w:val="none" w:sz="0" w:space="0" w:color="auto"/>
            <w:right w:val="none" w:sz="0" w:space="0" w:color="auto"/>
          </w:divBdr>
        </w:div>
        <w:div w:id="1799251254">
          <w:marLeft w:val="0"/>
          <w:marRight w:val="0"/>
          <w:marTop w:val="0"/>
          <w:marBottom w:val="0"/>
          <w:divBdr>
            <w:top w:val="none" w:sz="0" w:space="0" w:color="auto"/>
            <w:left w:val="none" w:sz="0" w:space="0" w:color="auto"/>
            <w:bottom w:val="none" w:sz="0" w:space="0" w:color="auto"/>
            <w:right w:val="none" w:sz="0" w:space="0" w:color="auto"/>
          </w:divBdr>
        </w:div>
        <w:div w:id="1642076541">
          <w:marLeft w:val="0"/>
          <w:marRight w:val="0"/>
          <w:marTop w:val="0"/>
          <w:marBottom w:val="0"/>
          <w:divBdr>
            <w:top w:val="none" w:sz="0" w:space="0" w:color="auto"/>
            <w:left w:val="none" w:sz="0" w:space="0" w:color="auto"/>
            <w:bottom w:val="none" w:sz="0" w:space="0" w:color="auto"/>
            <w:right w:val="none" w:sz="0" w:space="0" w:color="auto"/>
          </w:divBdr>
        </w:div>
        <w:div w:id="1437558862">
          <w:marLeft w:val="0"/>
          <w:marRight w:val="0"/>
          <w:marTop w:val="0"/>
          <w:marBottom w:val="0"/>
          <w:divBdr>
            <w:top w:val="none" w:sz="0" w:space="0" w:color="auto"/>
            <w:left w:val="none" w:sz="0" w:space="0" w:color="auto"/>
            <w:bottom w:val="none" w:sz="0" w:space="0" w:color="auto"/>
            <w:right w:val="none" w:sz="0" w:space="0" w:color="auto"/>
          </w:divBdr>
        </w:div>
        <w:div w:id="490407008">
          <w:marLeft w:val="0"/>
          <w:marRight w:val="0"/>
          <w:marTop w:val="0"/>
          <w:marBottom w:val="0"/>
          <w:divBdr>
            <w:top w:val="none" w:sz="0" w:space="0" w:color="auto"/>
            <w:left w:val="none" w:sz="0" w:space="0" w:color="auto"/>
            <w:bottom w:val="none" w:sz="0" w:space="0" w:color="auto"/>
            <w:right w:val="none" w:sz="0" w:space="0" w:color="auto"/>
          </w:divBdr>
        </w:div>
        <w:div w:id="1882129457">
          <w:marLeft w:val="0"/>
          <w:marRight w:val="0"/>
          <w:marTop w:val="0"/>
          <w:marBottom w:val="0"/>
          <w:divBdr>
            <w:top w:val="none" w:sz="0" w:space="0" w:color="auto"/>
            <w:left w:val="none" w:sz="0" w:space="0" w:color="auto"/>
            <w:bottom w:val="none" w:sz="0" w:space="0" w:color="auto"/>
            <w:right w:val="none" w:sz="0" w:space="0" w:color="auto"/>
          </w:divBdr>
        </w:div>
        <w:div w:id="1297100010">
          <w:marLeft w:val="0"/>
          <w:marRight w:val="0"/>
          <w:marTop w:val="0"/>
          <w:marBottom w:val="0"/>
          <w:divBdr>
            <w:top w:val="none" w:sz="0" w:space="0" w:color="auto"/>
            <w:left w:val="none" w:sz="0" w:space="0" w:color="auto"/>
            <w:bottom w:val="none" w:sz="0" w:space="0" w:color="auto"/>
            <w:right w:val="none" w:sz="0" w:space="0" w:color="auto"/>
          </w:divBdr>
        </w:div>
        <w:div w:id="298462544">
          <w:marLeft w:val="0"/>
          <w:marRight w:val="0"/>
          <w:marTop w:val="0"/>
          <w:marBottom w:val="0"/>
          <w:divBdr>
            <w:top w:val="none" w:sz="0" w:space="0" w:color="auto"/>
            <w:left w:val="none" w:sz="0" w:space="0" w:color="auto"/>
            <w:bottom w:val="none" w:sz="0" w:space="0" w:color="auto"/>
            <w:right w:val="none" w:sz="0" w:space="0" w:color="auto"/>
          </w:divBdr>
        </w:div>
        <w:div w:id="2108689715">
          <w:marLeft w:val="0"/>
          <w:marRight w:val="0"/>
          <w:marTop w:val="0"/>
          <w:marBottom w:val="0"/>
          <w:divBdr>
            <w:top w:val="none" w:sz="0" w:space="0" w:color="auto"/>
            <w:left w:val="none" w:sz="0" w:space="0" w:color="auto"/>
            <w:bottom w:val="none" w:sz="0" w:space="0" w:color="auto"/>
            <w:right w:val="none" w:sz="0" w:space="0" w:color="auto"/>
          </w:divBdr>
        </w:div>
        <w:div w:id="1881239939">
          <w:marLeft w:val="0"/>
          <w:marRight w:val="0"/>
          <w:marTop w:val="0"/>
          <w:marBottom w:val="0"/>
          <w:divBdr>
            <w:top w:val="none" w:sz="0" w:space="0" w:color="auto"/>
            <w:left w:val="none" w:sz="0" w:space="0" w:color="auto"/>
            <w:bottom w:val="none" w:sz="0" w:space="0" w:color="auto"/>
            <w:right w:val="none" w:sz="0" w:space="0" w:color="auto"/>
          </w:divBdr>
        </w:div>
        <w:div w:id="1286890117">
          <w:marLeft w:val="0"/>
          <w:marRight w:val="0"/>
          <w:marTop w:val="0"/>
          <w:marBottom w:val="0"/>
          <w:divBdr>
            <w:top w:val="none" w:sz="0" w:space="0" w:color="auto"/>
            <w:left w:val="none" w:sz="0" w:space="0" w:color="auto"/>
            <w:bottom w:val="none" w:sz="0" w:space="0" w:color="auto"/>
            <w:right w:val="none" w:sz="0" w:space="0" w:color="auto"/>
          </w:divBdr>
        </w:div>
        <w:div w:id="709065781">
          <w:marLeft w:val="0"/>
          <w:marRight w:val="0"/>
          <w:marTop w:val="0"/>
          <w:marBottom w:val="0"/>
          <w:divBdr>
            <w:top w:val="none" w:sz="0" w:space="0" w:color="auto"/>
            <w:left w:val="none" w:sz="0" w:space="0" w:color="auto"/>
            <w:bottom w:val="none" w:sz="0" w:space="0" w:color="auto"/>
            <w:right w:val="none" w:sz="0" w:space="0" w:color="auto"/>
          </w:divBdr>
        </w:div>
        <w:div w:id="677738492">
          <w:marLeft w:val="0"/>
          <w:marRight w:val="0"/>
          <w:marTop w:val="0"/>
          <w:marBottom w:val="0"/>
          <w:divBdr>
            <w:top w:val="none" w:sz="0" w:space="0" w:color="auto"/>
            <w:left w:val="none" w:sz="0" w:space="0" w:color="auto"/>
            <w:bottom w:val="none" w:sz="0" w:space="0" w:color="auto"/>
            <w:right w:val="none" w:sz="0" w:space="0" w:color="auto"/>
          </w:divBdr>
        </w:div>
        <w:div w:id="978152532">
          <w:marLeft w:val="0"/>
          <w:marRight w:val="0"/>
          <w:marTop w:val="0"/>
          <w:marBottom w:val="0"/>
          <w:divBdr>
            <w:top w:val="none" w:sz="0" w:space="0" w:color="auto"/>
            <w:left w:val="none" w:sz="0" w:space="0" w:color="auto"/>
            <w:bottom w:val="none" w:sz="0" w:space="0" w:color="auto"/>
            <w:right w:val="none" w:sz="0" w:space="0" w:color="auto"/>
          </w:divBdr>
        </w:div>
        <w:div w:id="210312455">
          <w:marLeft w:val="0"/>
          <w:marRight w:val="0"/>
          <w:marTop w:val="0"/>
          <w:marBottom w:val="0"/>
          <w:divBdr>
            <w:top w:val="none" w:sz="0" w:space="0" w:color="auto"/>
            <w:left w:val="none" w:sz="0" w:space="0" w:color="auto"/>
            <w:bottom w:val="none" w:sz="0" w:space="0" w:color="auto"/>
            <w:right w:val="none" w:sz="0" w:space="0" w:color="auto"/>
          </w:divBdr>
        </w:div>
        <w:div w:id="614797428">
          <w:marLeft w:val="0"/>
          <w:marRight w:val="0"/>
          <w:marTop w:val="0"/>
          <w:marBottom w:val="0"/>
          <w:divBdr>
            <w:top w:val="none" w:sz="0" w:space="0" w:color="auto"/>
            <w:left w:val="none" w:sz="0" w:space="0" w:color="auto"/>
            <w:bottom w:val="none" w:sz="0" w:space="0" w:color="auto"/>
            <w:right w:val="none" w:sz="0" w:space="0" w:color="auto"/>
          </w:divBdr>
        </w:div>
        <w:div w:id="833104892">
          <w:marLeft w:val="0"/>
          <w:marRight w:val="0"/>
          <w:marTop w:val="0"/>
          <w:marBottom w:val="0"/>
          <w:divBdr>
            <w:top w:val="none" w:sz="0" w:space="0" w:color="auto"/>
            <w:left w:val="none" w:sz="0" w:space="0" w:color="auto"/>
            <w:bottom w:val="none" w:sz="0" w:space="0" w:color="auto"/>
            <w:right w:val="none" w:sz="0" w:space="0" w:color="auto"/>
          </w:divBdr>
        </w:div>
        <w:div w:id="1784379499">
          <w:marLeft w:val="0"/>
          <w:marRight w:val="0"/>
          <w:marTop w:val="0"/>
          <w:marBottom w:val="0"/>
          <w:divBdr>
            <w:top w:val="none" w:sz="0" w:space="0" w:color="auto"/>
            <w:left w:val="none" w:sz="0" w:space="0" w:color="auto"/>
            <w:bottom w:val="none" w:sz="0" w:space="0" w:color="auto"/>
            <w:right w:val="none" w:sz="0" w:space="0" w:color="auto"/>
          </w:divBdr>
        </w:div>
        <w:div w:id="1299646958">
          <w:marLeft w:val="0"/>
          <w:marRight w:val="0"/>
          <w:marTop w:val="0"/>
          <w:marBottom w:val="0"/>
          <w:divBdr>
            <w:top w:val="none" w:sz="0" w:space="0" w:color="auto"/>
            <w:left w:val="none" w:sz="0" w:space="0" w:color="auto"/>
            <w:bottom w:val="none" w:sz="0" w:space="0" w:color="auto"/>
            <w:right w:val="none" w:sz="0" w:space="0" w:color="auto"/>
          </w:divBdr>
        </w:div>
        <w:div w:id="2049644395">
          <w:marLeft w:val="0"/>
          <w:marRight w:val="0"/>
          <w:marTop w:val="0"/>
          <w:marBottom w:val="0"/>
          <w:divBdr>
            <w:top w:val="none" w:sz="0" w:space="0" w:color="auto"/>
            <w:left w:val="none" w:sz="0" w:space="0" w:color="auto"/>
            <w:bottom w:val="none" w:sz="0" w:space="0" w:color="auto"/>
            <w:right w:val="none" w:sz="0" w:space="0" w:color="auto"/>
          </w:divBdr>
        </w:div>
        <w:div w:id="1646200183">
          <w:marLeft w:val="0"/>
          <w:marRight w:val="0"/>
          <w:marTop w:val="0"/>
          <w:marBottom w:val="0"/>
          <w:divBdr>
            <w:top w:val="none" w:sz="0" w:space="0" w:color="auto"/>
            <w:left w:val="none" w:sz="0" w:space="0" w:color="auto"/>
            <w:bottom w:val="none" w:sz="0" w:space="0" w:color="auto"/>
            <w:right w:val="none" w:sz="0" w:space="0" w:color="auto"/>
          </w:divBdr>
        </w:div>
        <w:div w:id="892426428">
          <w:marLeft w:val="0"/>
          <w:marRight w:val="0"/>
          <w:marTop w:val="0"/>
          <w:marBottom w:val="0"/>
          <w:divBdr>
            <w:top w:val="none" w:sz="0" w:space="0" w:color="auto"/>
            <w:left w:val="none" w:sz="0" w:space="0" w:color="auto"/>
            <w:bottom w:val="none" w:sz="0" w:space="0" w:color="auto"/>
            <w:right w:val="none" w:sz="0" w:space="0" w:color="auto"/>
          </w:divBdr>
        </w:div>
        <w:div w:id="1004236953">
          <w:marLeft w:val="0"/>
          <w:marRight w:val="0"/>
          <w:marTop w:val="0"/>
          <w:marBottom w:val="0"/>
          <w:divBdr>
            <w:top w:val="none" w:sz="0" w:space="0" w:color="auto"/>
            <w:left w:val="none" w:sz="0" w:space="0" w:color="auto"/>
            <w:bottom w:val="none" w:sz="0" w:space="0" w:color="auto"/>
            <w:right w:val="none" w:sz="0" w:space="0" w:color="auto"/>
          </w:divBdr>
        </w:div>
        <w:div w:id="1245072204">
          <w:marLeft w:val="0"/>
          <w:marRight w:val="0"/>
          <w:marTop w:val="0"/>
          <w:marBottom w:val="0"/>
          <w:divBdr>
            <w:top w:val="none" w:sz="0" w:space="0" w:color="auto"/>
            <w:left w:val="none" w:sz="0" w:space="0" w:color="auto"/>
            <w:bottom w:val="none" w:sz="0" w:space="0" w:color="auto"/>
            <w:right w:val="none" w:sz="0" w:space="0" w:color="auto"/>
          </w:divBdr>
        </w:div>
        <w:div w:id="826213418">
          <w:marLeft w:val="0"/>
          <w:marRight w:val="0"/>
          <w:marTop w:val="0"/>
          <w:marBottom w:val="0"/>
          <w:divBdr>
            <w:top w:val="none" w:sz="0" w:space="0" w:color="auto"/>
            <w:left w:val="none" w:sz="0" w:space="0" w:color="auto"/>
            <w:bottom w:val="none" w:sz="0" w:space="0" w:color="auto"/>
            <w:right w:val="none" w:sz="0" w:space="0" w:color="auto"/>
          </w:divBdr>
        </w:div>
        <w:div w:id="1197279657">
          <w:marLeft w:val="0"/>
          <w:marRight w:val="0"/>
          <w:marTop w:val="0"/>
          <w:marBottom w:val="0"/>
          <w:divBdr>
            <w:top w:val="none" w:sz="0" w:space="0" w:color="auto"/>
            <w:left w:val="none" w:sz="0" w:space="0" w:color="auto"/>
            <w:bottom w:val="none" w:sz="0" w:space="0" w:color="auto"/>
            <w:right w:val="none" w:sz="0" w:space="0" w:color="auto"/>
          </w:divBdr>
        </w:div>
        <w:div w:id="691611948">
          <w:marLeft w:val="0"/>
          <w:marRight w:val="0"/>
          <w:marTop w:val="0"/>
          <w:marBottom w:val="0"/>
          <w:divBdr>
            <w:top w:val="none" w:sz="0" w:space="0" w:color="auto"/>
            <w:left w:val="none" w:sz="0" w:space="0" w:color="auto"/>
            <w:bottom w:val="none" w:sz="0" w:space="0" w:color="auto"/>
            <w:right w:val="none" w:sz="0" w:space="0" w:color="auto"/>
          </w:divBdr>
        </w:div>
        <w:div w:id="595791948">
          <w:marLeft w:val="0"/>
          <w:marRight w:val="0"/>
          <w:marTop w:val="0"/>
          <w:marBottom w:val="0"/>
          <w:divBdr>
            <w:top w:val="none" w:sz="0" w:space="0" w:color="auto"/>
            <w:left w:val="none" w:sz="0" w:space="0" w:color="auto"/>
            <w:bottom w:val="none" w:sz="0" w:space="0" w:color="auto"/>
            <w:right w:val="none" w:sz="0" w:space="0" w:color="auto"/>
          </w:divBdr>
        </w:div>
        <w:div w:id="820541338">
          <w:marLeft w:val="0"/>
          <w:marRight w:val="0"/>
          <w:marTop w:val="0"/>
          <w:marBottom w:val="0"/>
          <w:divBdr>
            <w:top w:val="none" w:sz="0" w:space="0" w:color="auto"/>
            <w:left w:val="none" w:sz="0" w:space="0" w:color="auto"/>
            <w:bottom w:val="none" w:sz="0" w:space="0" w:color="auto"/>
            <w:right w:val="none" w:sz="0" w:space="0" w:color="auto"/>
          </w:divBdr>
        </w:div>
        <w:div w:id="1992174529">
          <w:marLeft w:val="0"/>
          <w:marRight w:val="0"/>
          <w:marTop w:val="0"/>
          <w:marBottom w:val="0"/>
          <w:divBdr>
            <w:top w:val="none" w:sz="0" w:space="0" w:color="auto"/>
            <w:left w:val="none" w:sz="0" w:space="0" w:color="auto"/>
            <w:bottom w:val="none" w:sz="0" w:space="0" w:color="auto"/>
            <w:right w:val="none" w:sz="0" w:space="0" w:color="auto"/>
          </w:divBdr>
        </w:div>
        <w:div w:id="299269995">
          <w:marLeft w:val="0"/>
          <w:marRight w:val="0"/>
          <w:marTop w:val="0"/>
          <w:marBottom w:val="0"/>
          <w:divBdr>
            <w:top w:val="none" w:sz="0" w:space="0" w:color="auto"/>
            <w:left w:val="none" w:sz="0" w:space="0" w:color="auto"/>
            <w:bottom w:val="none" w:sz="0" w:space="0" w:color="auto"/>
            <w:right w:val="none" w:sz="0" w:space="0" w:color="auto"/>
          </w:divBdr>
        </w:div>
        <w:div w:id="1189610756">
          <w:marLeft w:val="0"/>
          <w:marRight w:val="0"/>
          <w:marTop w:val="0"/>
          <w:marBottom w:val="0"/>
          <w:divBdr>
            <w:top w:val="none" w:sz="0" w:space="0" w:color="auto"/>
            <w:left w:val="none" w:sz="0" w:space="0" w:color="auto"/>
            <w:bottom w:val="none" w:sz="0" w:space="0" w:color="auto"/>
            <w:right w:val="none" w:sz="0" w:space="0" w:color="auto"/>
          </w:divBdr>
        </w:div>
        <w:div w:id="2086562723">
          <w:marLeft w:val="0"/>
          <w:marRight w:val="0"/>
          <w:marTop w:val="0"/>
          <w:marBottom w:val="0"/>
          <w:divBdr>
            <w:top w:val="none" w:sz="0" w:space="0" w:color="auto"/>
            <w:left w:val="none" w:sz="0" w:space="0" w:color="auto"/>
            <w:bottom w:val="none" w:sz="0" w:space="0" w:color="auto"/>
            <w:right w:val="none" w:sz="0" w:space="0" w:color="auto"/>
          </w:divBdr>
        </w:div>
        <w:div w:id="2055302321">
          <w:marLeft w:val="0"/>
          <w:marRight w:val="0"/>
          <w:marTop w:val="0"/>
          <w:marBottom w:val="0"/>
          <w:divBdr>
            <w:top w:val="none" w:sz="0" w:space="0" w:color="auto"/>
            <w:left w:val="none" w:sz="0" w:space="0" w:color="auto"/>
            <w:bottom w:val="none" w:sz="0" w:space="0" w:color="auto"/>
            <w:right w:val="none" w:sz="0" w:space="0" w:color="auto"/>
          </w:divBdr>
        </w:div>
        <w:div w:id="1991901874">
          <w:marLeft w:val="0"/>
          <w:marRight w:val="0"/>
          <w:marTop w:val="0"/>
          <w:marBottom w:val="0"/>
          <w:divBdr>
            <w:top w:val="none" w:sz="0" w:space="0" w:color="auto"/>
            <w:left w:val="none" w:sz="0" w:space="0" w:color="auto"/>
            <w:bottom w:val="none" w:sz="0" w:space="0" w:color="auto"/>
            <w:right w:val="none" w:sz="0" w:space="0" w:color="auto"/>
          </w:divBdr>
        </w:div>
        <w:div w:id="1632206175">
          <w:marLeft w:val="0"/>
          <w:marRight w:val="0"/>
          <w:marTop w:val="0"/>
          <w:marBottom w:val="0"/>
          <w:divBdr>
            <w:top w:val="none" w:sz="0" w:space="0" w:color="auto"/>
            <w:left w:val="none" w:sz="0" w:space="0" w:color="auto"/>
            <w:bottom w:val="none" w:sz="0" w:space="0" w:color="auto"/>
            <w:right w:val="none" w:sz="0" w:space="0" w:color="auto"/>
          </w:divBdr>
        </w:div>
        <w:div w:id="1694763103">
          <w:marLeft w:val="0"/>
          <w:marRight w:val="0"/>
          <w:marTop w:val="0"/>
          <w:marBottom w:val="0"/>
          <w:divBdr>
            <w:top w:val="none" w:sz="0" w:space="0" w:color="auto"/>
            <w:left w:val="none" w:sz="0" w:space="0" w:color="auto"/>
            <w:bottom w:val="none" w:sz="0" w:space="0" w:color="auto"/>
            <w:right w:val="none" w:sz="0" w:space="0" w:color="auto"/>
          </w:divBdr>
        </w:div>
        <w:div w:id="1021928652">
          <w:marLeft w:val="0"/>
          <w:marRight w:val="0"/>
          <w:marTop w:val="0"/>
          <w:marBottom w:val="0"/>
          <w:divBdr>
            <w:top w:val="none" w:sz="0" w:space="0" w:color="auto"/>
            <w:left w:val="none" w:sz="0" w:space="0" w:color="auto"/>
            <w:bottom w:val="none" w:sz="0" w:space="0" w:color="auto"/>
            <w:right w:val="none" w:sz="0" w:space="0" w:color="auto"/>
          </w:divBdr>
        </w:div>
        <w:div w:id="231355245">
          <w:marLeft w:val="0"/>
          <w:marRight w:val="0"/>
          <w:marTop w:val="0"/>
          <w:marBottom w:val="0"/>
          <w:divBdr>
            <w:top w:val="none" w:sz="0" w:space="0" w:color="auto"/>
            <w:left w:val="none" w:sz="0" w:space="0" w:color="auto"/>
            <w:bottom w:val="none" w:sz="0" w:space="0" w:color="auto"/>
            <w:right w:val="none" w:sz="0" w:space="0" w:color="auto"/>
          </w:divBdr>
        </w:div>
        <w:div w:id="1798596470">
          <w:marLeft w:val="0"/>
          <w:marRight w:val="0"/>
          <w:marTop w:val="0"/>
          <w:marBottom w:val="0"/>
          <w:divBdr>
            <w:top w:val="none" w:sz="0" w:space="0" w:color="auto"/>
            <w:left w:val="none" w:sz="0" w:space="0" w:color="auto"/>
            <w:bottom w:val="none" w:sz="0" w:space="0" w:color="auto"/>
            <w:right w:val="none" w:sz="0" w:space="0" w:color="auto"/>
          </w:divBdr>
        </w:div>
        <w:div w:id="1020277927">
          <w:marLeft w:val="0"/>
          <w:marRight w:val="0"/>
          <w:marTop w:val="0"/>
          <w:marBottom w:val="0"/>
          <w:divBdr>
            <w:top w:val="none" w:sz="0" w:space="0" w:color="auto"/>
            <w:left w:val="none" w:sz="0" w:space="0" w:color="auto"/>
            <w:bottom w:val="none" w:sz="0" w:space="0" w:color="auto"/>
            <w:right w:val="none" w:sz="0" w:space="0" w:color="auto"/>
          </w:divBdr>
        </w:div>
        <w:div w:id="1982688183">
          <w:marLeft w:val="0"/>
          <w:marRight w:val="0"/>
          <w:marTop w:val="0"/>
          <w:marBottom w:val="0"/>
          <w:divBdr>
            <w:top w:val="none" w:sz="0" w:space="0" w:color="auto"/>
            <w:left w:val="none" w:sz="0" w:space="0" w:color="auto"/>
            <w:bottom w:val="none" w:sz="0" w:space="0" w:color="auto"/>
            <w:right w:val="none" w:sz="0" w:space="0" w:color="auto"/>
          </w:divBdr>
        </w:div>
        <w:div w:id="2038313050">
          <w:marLeft w:val="0"/>
          <w:marRight w:val="0"/>
          <w:marTop w:val="0"/>
          <w:marBottom w:val="0"/>
          <w:divBdr>
            <w:top w:val="none" w:sz="0" w:space="0" w:color="auto"/>
            <w:left w:val="none" w:sz="0" w:space="0" w:color="auto"/>
            <w:bottom w:val="none" w:sz="0" w:space="0" w:color="auto"/>
            <w:right w:val="none" w:sz="0" w:space="0" w:color="auto"/>
          </w:divBdr>
        </w:div>
        <w:div w:id="13309662">
          <w:marLeft w:val="0"/>
          <w:marRight w:val="0"/>
          <w:marTop w:val="0"/>
          <w:marBottom w:val="0"/>
          <w:divBdr>
            <w:top w:val="none" w:sz="0" w:space="0" w:color="auto"/>
            <w:left w:val="none" w:sz="0" w:space="0" w:color="auto"/>
            <w:bottom w:val="none" w:sz="0" w:space="0" w:color="auto"/>
            <w:right w:val="none" w:sz="0" w:space="0" w:color="auto"/>
          </w:divBdr>
        </w:div>
        <w:div w:id="1675914103">
          <w:marLeft w:val="0"/>
          <w:marRight w:val="0"/>
          <w:marTop w:val="0"/>
          <w:marBottom w:val="0"/>
          <w:divBdr>
            <w:top w:val="none" w:sz="0" w:space="0" w:color="auto"/>
            <w:left w:val="none" w:sz="0" w:space="0" w:color="auto"/>
            <w:bottom w:val="none" w:sz="0" w:space="0" w:color="auto"/>
            <w:right w:val="none" w:sz="0" w:space="0" w:color="auto"/>
          </w:divBdr>
        </w:div>
        <w:div w:id="1722167505">
          <w:marLeft w:val="0"/>
          <w:marRight w:val="0"/>
          <w:marTop w:val="0"/>
          <w:marBottom w:val="0"/>
          <w:divBdr>
            <w:top w:val="none" w:sz="0" w:space="0" w:color="auto"/>
            <w:left w:val="none" w:sz="0" w:space="0" w:color="auto"/>
            <w:bottom w:val="none" w:sz="0" w:space="0" w:color="auto"/>
            <w:right w:val="none" w:sz="0" w:space="0" w:color="auto"/>
          </w:divBdr>
        </w:div>
        <w:div w:id="1597864958">
          <w:marLeft w:val="0"/>
          <w:marRight w:val="0"/>
          <w:marTop w:val="0"/>
          <w:marBottom w:val="0"/>
          <w:divBdr>
            <w:top w:val="none" w:sz="0" w:space="0" w:color="auto"/>
            <w:left w:val="none" w:sz="0" w:space="0" w:color="auto"/>
            <w:bottom w:val="none" w:sz="0" w:space="0" w:color="auto"/>
            <w:right w:val="none" w:sz="0" w:space="0" w:color="auto"/>
          </w:divBdr>
        </w:div>
        <w:div w:id="1700005586">
          <w:marLeft w:val="0"/>
          <w:marRight w:val="0"/>
          <w:marTop w:val="0"/>
          <w:marBottom w:val="0"/>
          <w:divBdr>
            <w:top w:val="none" w:sz="0" w:space="0" w:color="auto"/>
            <w:left w:val="none" w:sz="0" w:space="0" w:color="auto"/>
            <w:bottom w:val="none" w:sz="0" w:space="0" w:color="auto"/>
            <w:right w:val="none" w:sz="0" w:space="0" w:color="auto"/>
          </w:divBdr>
        </w:div>
        <w:div w:id="599409699">
          <w:marLeft w:val="0"/>
          <w:marRight w:val="0"/>
          <w:marTop w:val="0"/>
          <w:marBottom w:val="0"/>
          <w:divBdr>
            <w:top w:val="none" w:sz="0" w:space="0" w:color="auto"/>
            <w:left w:val="none" w:sz="0" w:space="0" w:color="auto"/>
            <w:bottom w:val="none" w:sz="0" w:space="0" w:color="auto"/>
            <w:right w:val="none" w:sz="0" w:space="0" w:color="auto"/>
          </w:divBdr>
        </w:div>
        <w:div w:id="22052093">
          <w:marLeft w:val="0"/>
          <w:marRight w:val="0"/>
          <w:marTop w:val="0"/>
          <w:marBottom w:val="0"/>
          <w:divBdr>
            <w:top w:val="none" w:sz="0" w:space="0" w:color="auto"/>
            <w:left w:val="none" w:sz="0" w:space="0" w:color="auto"/>
            <w:bottom w:val="none" w:sz="0" w:space="0" w:color="auto"/>
            <w:right w:val="none" w:sz="0" w:space="0" w:color="auto"/>
          </w:divBdr>
        </w:div>
        <w:div w:id="674920685">
          <w:marLeft w:val="0"/>
          <w:marRight w:val="0"/>
          <w:marTop w:val="0"/>
          <w:marBottom w:val="0"/>
          <w:divBdr>
            <w:top w:val="none" w:sz="0" w:space="0" w:color="auto"/>
            <w:left w:val="none" w:sz="0" w:space="0" w:color="auto"/>
            <w:bottom w:val="none" w:sz="0" w:space="0" w:color="auto"/>
            <w:right w:val="none" w:sz="0" w:space="0" w:color="auto"/>
          </w:divBdr>
        </w:div>
        <w:div w:id="1310667555">
          <w:marLeft w:val="0"/>
          <w:marRight w:val="0"/>
          <w:marTop w:val="0"/>
          <w:marBottom w:val="0"/>
          <w:divBdr>
            <w:top w:val="none" w:sz="0" w:space="0" w:color="auto"/>
            <w:left w:val="none" w:sz="0" w:space="0" w:color="auto"/>
            <w:bottom w:val="none" w:sz="0" w:space="0" w:color="auto"/>
            <w:right w:val="none" w:sz="0" w:space="0" w:color="auto"/>
          </w:divBdr>
        </w:div>
        <w:div w:id="1535380990">
          <w:marLeft w:val="0"/>
          <w:marRight w:val="0"/>
          <w:marTop w:val="0"/>
          <w:marBottom w:val="0"/>
          <w:divBdr>
            <w:top w:val="none" w:sz="0" w:space="0" w:color="auto"/>
            <w:left w:val="none" w:sz="0" w:space="0" w:color="auto"/>
            <w:bottom w:val="none" w:sz="0" w:space="0" w:color="auto"/>
            <w:right w:val="none" w:sz="0" w:space="0" w:color="auto"/>
          </w:divBdr>
        </w:div>
        <w:div w:id="1500580133">
          <w:marLeft w:val="0"/>
          <w:marRight w:val="0"/>
          <w:marTop w:val="0"/>
          <w:marBottom w:val="0"/>
          <w:divBdr>
            <w:top w:val="none" w:sz="0" w:space="0" w:color="auto"/>
            <w:left w:val="none" w:sz="0" w:space="0" w:color="auto"/>
            <w:bottom w:val="none" w:sz="0" w:space="0" w:color="auto"/>
            <w:right w:val="none" w:sz="0" w:space="0" w:color="auto"/>
          </w:divBdr>
        </w:div>
        <w:div w:id="1622691708">
          <w:marLeft w:val="0"/>
          <w:marRight w:val="0"/>
          <w:marTop w:val="0"/>
          <w:marBottom w:val="0"/>
          <w:divBdr>
            <w:top w:val="none" w:sz="0" w:space="0" w:color="auto"/>
            <w:left w:val="none" w:sz="0" w:space="0" w:color="auto"/>
            <w:bottom w:val="none" w:sz="0" w:space="0" w:color="auto"/>
            <w:right w:val="none" w:sz="0" w:space="0" w:color="auto"/>
          </w:divBdr>
        </w:div>
        <w:div w:id="1715275792">
          <w:marLeft w:val="0"/>
          <w:marRight w:val="0"/>
          <w:marTop w:val="0"/>
          <w:marBottom w:val="0"/>
          <w:divBdr>
            <w:top w:val="none" w:sz="0" w:space="0" w:color="auto"/>
            <w:left w:val="none" w:sz="0" w:space="0" w:color="auto"/>
            <w:bottom w:val="none" w:sz="0" w:space="0" w:color="auto"/>
            <w:right w:val="none" w:sz="0" w:space="0" w:color="auto"/>
          </w:divBdr>
        </w:div>
        <w:div w:id="1205754552">
          <w:marLeft w:val="0"/>
          <w:marRight w:val="0"/>
          <w:marTop w:val="0"/>
          <w:marBottom w:val="0"/>
          <w:divBdr>
            <w:top w:val="none" w:sz="0" w:space="0" w:color="auto"/>
            <w:left w:val="none" w:sz="0" w:space="0" w:color="auto"/>
            <w:bottom w:val="none" w:sz="0" w:space="0" w:color="auto"/>
            <w:right w:val="none" w:sz="0" w:space="0" w:color="auto"/>
          </w:divBdr>
        </w:div>
        <w:div w:id="1969049202">
          <w:marLeft w:val="0"/>
          <w:marRight w:val="0"/>
          <w:marTop w:val="0"/>
          <w:marBottom w:val="0"/>
          <w:divBdr>
            <w:top w:val="none" w:sz="0" w:space="0" w:color="auto"/>
            <w:left w:val="none" w:sz="0" w:space="0" w:color="auto"/>
            <w:bottom w:val="none" w:sz="0" w:space="0" w:color="auto"/>
            <w:right w:val="none" w:sz="0" w:space="0" w:color="auto"/>
          </w:divBdr>
        </w:div>
        <w:div w:id="57482704">
          <w:marLeft w:val="0"/>
          <w:marRight w:val="0"/>
          <w:marTop w:val="0"/>
          <w:marBottom w:val="0"/>
          <w:divBdr>
            <w:top w:val="none" w:sz="0" w:space="0" w:color="auto"/>
            <w:left w:val="none" w:sz="0" w:space="0" w:color="auto"/>
            <w:bottom w:val="none" w:sz="0" w:space="0" w:color="auto"/>
            <w:right w:val="none" w:sz="0" w:space="0" w:color="auto"/>
          </w:divBdr>
        </w:div>
        <w:div w:id="975333424">
          <w:marLeft w:val="0"/>
          <w:marRight w:val="0"/>
          <w:marTop w:val="0"/>
          <w:marBottom w:val="0"/>
          <w:divBdr>
            <w:top w:val="none" w:sz="0" w:space="0" w:color="auto"/>
            <w:left w:val="none" w:sz="0" w:space="0" w:color="auto"/>
            <w:bottom w:val="none" w:sz="0" w:space="0" w:color="auto"/>
            <w:right w:val="none" w:sz="0" w:space="0" w:color="auto"/>
          </w:divBdr>
        </w:div>
        <w:div w:id="373389813">
          <w:marLeft w:val="0"/>
          <w:marRight w:val="0"/>
          <w:marTop w:val="0"/>
          <w:marBottom w:val="0"/>
          <w:divBdr>
            <w:top w:val="none" w:sz="0" w:space="0" w:color="auto"/>
            <w:left w:val="none" w:sz="0" w:space="0" w:color="auto"/>
            <w:bottom w:val="none" w:sz="0" w:space="0" w:color="auto"/>
            <w:right w:val="none" w:sz="0" w:space="0" w:color="auto"/>
          </w:divBdr>
        </w:div>
        <w:div w:id="1433470677">
          <w:marLeft w:val="0"/>
          <w:marRight w:val="0"/>
          <w:marTop w:val="0"/>
          <w:marBottom w:val="0"/>
          <w:divBdr>
            <w:top w:val="none" w:sz="0" w:space="0" w:color="auto"/>
            <w:left w:val="none" w:sz="0" w:space="0" w:color="auto"/>
            <w:bottom w:val="none" w:sz="0" w:space="0" w:color="auto"/>
            <w:right w:val="none" w:sz="0" w:space="0" w:color="auto"/>
          </w:divBdr>
        </w:div>
        <w:div w:id="734667360">
          <w:marLeft w:val="0"/>
          <w:marRight w:val="0"/>
          <w:marTop w:val="0"/>
          <w:marBottom w:val="0"/>
          <w:divBdr>
            <w:top w:val="none" w:sz="0" w:space="0" w:color="auto"/>
            <w:left w:val="none" w:sz="0" w:space="0" w:color="auto"/>
            <w:bottom w:val="none" w:sz="0" w:space="0" w:color="auto"/>
            <w:right w:val="none" w:sz="0" w:space="0" w:color="auto"/>
          </w:divBdr>
        </w:div>
        <w:div w:id="1035890051">
          <w:marLeft w:val="0"/>
          <w:marRight w:val="0"/>
          <w:marTop w:val="0"/>
          <w:marBottom w:val="0"/>
          <w:divBdr>
            <w:top w:val="none" w:sz="0" w:space="0" w:color="auto"/>
            <w:left w:val="none" w:sz="0" w:space="0" w:color="auto"/>
            <w:bottom w:val="none" w:sz="0" w:space="0" w:color="auto"/>
            <w:right w:val="none" w:sz="0" w:space="0" w:color="auto"/>
          </w:divBdr>
        </w:div>
        <w:div w:id="1375806892">
          <w:marLeft w:val="0"/>
          <w:marRight w:val="0"/>
          <w:marTop w:val="0"/>
          <w:marBottom w:val="0"/>
          <w:divBdr>
            <w:top w:val="none" w:sz="0" w:space="0" w:color="auto"/>
            <w:left w:val="none" w:sz="0" w:space="0" w:color="auto"/>
            <w:bottom w:val="none" w:sz="0" w:space="0" w:color="auto"/>
            <w:right w:val="none" w:sz="0" w:space="0" w:color="auto"/>
          </w:divBdr>
        </w:div>
        <w:div w:id="1518616501">
          <w:marLeft w:val="0"/>
          <w:marRight w:val="0"/>
          <w:marTop w:val="0"/>
          <w:marBottom w:val="0"/>
          <w:divBdr>
            <w:top w:val="none" w:sz="0" w:space="0" w:color="auto"/>
            <w:left w:val="none" w:sz="0" w:space="0" w:color="auto"/>
            <w:bottom w:val="none" w:sz="0" w:space="0" w:color="auto"/>
            <w:right w:val="none" w:sz="0" w:space="0" w:color="auto"/>
          </w:divBdr>
        </w:div>
        <w:div w:id="569655176">
          <w:marLeft w:val="0"/>
          <w:marRight w:val="0"/>
          <w:marTop w:val="0"/>
          <w:marBottom w:val="0"/>
          <w:divBdr>
            <w:top w:val="none" w:sz="0" w:space="0" w:color="auto"/>
            <w:left w:val="none" w:sz="0" w:space="0" w:color="auto"/>
            <w:bottom w:val="none" w:sz="0" w:space="0" w:color="auto"/>
            <w:right w:val="none" w:sz="0" w:space="0" w:color="auto"/>
          </w:divBdr>
        </w:div>
        <w:div w:id="1571383622">
          <w:marLeft w:val="0"/>
          <w:marRight w:val="0"/>
          <w:marTop w:val="0"/>
          <w:marBottom w:val="0"/>
          <w:divBdr>
            <w:top w:val="none" w:sz="0" w:space="0" w:color="auto"/>
            <w:left w:val="none" w:sz="0" w:space="0" w:color="auto"/>
            <w:bottom w:val="none" w:sz="0" w:space="0" w:color="auto"/>
            <w:right w:val="none" w:sz="0" w:space="0" w:color="auto"/>
          </w:divBdr>
        </w:div>
        <w:div w:id="1323509439">
          <w:marLeft w:val="0"/>
          <w:marRight w:val="0"/>
          <w:marTop w:val="0"/>
          <w:marBottom w:val="0"/>
          <w:divBdr>
            <w:top w:val="none" w:sz="0" w:space="0" w:color="auto"/>
            <w:left w:val="none" w:sz="0" w:space="0" w:color="auto"/>
            <w:bottom w:val="none" w:sz="0" w:space="0" w:color="auto"/>
            <w:right w:val="none" w:sz="0" w:space="0" w:color="auto"/>
          </w:divBdr>
        </w:div>
        <w:div w:id="294602892">
          <w:marLeft w:val="0"/>
          <w:marRight w:val="0"/>
          <w:marTop w:val="0"/>
          <w:marBottom w:val="0"/>
          <w:divBdr>
            <w:top w:val="none" w:sz="0" w:space="0" w:color="auto"/>
            <w:left w:val="none" w:sz="0" w:space="0" w:color="auto"/>
            <w:bottom w:val="none" w:sz="0" w:space="0" w:color="auto"/>
            <w:right w:val="none" w:sz="0" w:space="0" w:color="auto"/>
          </w:divBdr>
        </w:div>
        <w:div w:id="1170174260">
          <w:marLeft w:val="0"/>
          <w:marRight w:val="0"/>
          <w:marTop w:val="0"/>
          <w:marBottom w:val="0"/>
          <w:divBdr>
            <w:top w:val="none" w:sz="0" w:space="0" w:color="auto"/>
            <w:left w:val="none" w:sz="0" w:space="0" w:color="auto"/>
            <w:bottom w:val="none" w:sz="0" w:space="0" w:color="auto"/>
            <w:right w:val="none" w:sz="0" w:space="0" w:color="auto"/>
          </w:divBdr>
        </w:div>
        <w:div w:id="1891110754">
          <w:marLeft w:val="0"/>
          <w:marRight w:val="0"/>
          <w:marTop w:val="0"/>
          <w:marBottom w:val="0"/>
          <w:divBdr>
            <w:top w:val="none" w:sz="0" w:space="0" w:color="auto"/>
            <w:left w:val="none" w:sz="0" w:space="0" w:color="auto"/>
            <w:bottom w:val="none" w:sz="0" w:space="0" w:color="auto"/>
            <w:right w:val="none" w:sz="0" w:space="0" w:color="auto"/>
          </w:divBdr>
        </w:div>
        <w:div w:id="779029713">
          <w:marLeft w:val="0"/>
          <w:marRight w:val="0"/>
          <w:marTop w:val="0"/>
          <w:marBottom w:val="0"/>
          <w:divBdr>
            <w:top w:val="none" w:sz="0" w:space="0" w:color="auto"/>
            <w:left w:val="none" w:sz="0" w:space="0" w:color="auto"/>
            <w:bottom w:val="none" w:sz="0" w:space="0" w:color="auto"/>
            <w:right w:val="none" w:sz="0" w:space="0" w:color="auto"/>
          </w:divBdr>
        </w:div>
        <w:div w:id="867765404">
          <w:marLeft w:val="0"/>
          <w:marRight w:val="0"/>
          <w:marTop w:val="0"/>
          <w:marBottom w:val="0"/>
          <w:divBdr>
            <w:top w:val="none" w:sz="0" w:space="0" w:color="auto"/>
            <w:left w:val="none" w:sz="0" w:space="0" w:color="auto"/>
            <w:bottom w:val="none" w:sz="0" w:space="0" w:color="auto"/>
            <w:right w:val="none" w:sz="0" w:space="0" w:color="auto"/>
          </w:divBdr>
        </w:div>
        <w:div w:id="1332096912">
          <w:marLeft w:val="0"/>
          <w:marRight w:val="0"/>
          <w:marTop w:val="0"/>
          <w:marBottom w:val="0"/>
          <w:divBdr>
            <w:top w:val="none" w:sz="0" w:space="0" w:color="auto"/>
            <w:left w:val="none" w:sz="0" w:space="0" w:color="auto"/>
            <w:bottom w:val="none" w:sz="0" w:space="0" w:color="auto"/>
            <w:right w:val="none" w:sz="0" w:space="0" w:color="auto"/>
          </w:divBdr>
        </w:div>
        <w:div w:id="861473256">
          <w:marLeft w:val="0"/>
          <w:marRight w:val="0"/>
          <w:marTop w:val="0"/>
          <w:marBottom w:val="0"/>
          <w:divBdr>
            <w:top w:val="none" w:sz="0" w:space="0" w:color="auto"/>
            <w:left w:val="none" w:sz="0" w:space="0" w:color="auto"/>
            <w:bottom w:val="none" w:sz="0" w:space="0" w:color="auto"/>
            <w:right w:val="none" w:sz="0" w:space="0" w:color="auto"/>
          </w:divBdr>
        </w:div>
        <w:div w:id="159391010">
          <w:marLeft w:val="0"/>
          <w:marRight w:val="0"/>
          <w:marTop w:val="0"/>
          <w:marBottom w:val="0"/>
          <w:divBdr>
            <w:top w:val="none" w:sz="0" w:space="0" w:color="auto"/>
            <w:left w:val="none" w:sz="0" w:space="0" w:color="auto"/>
            <w:bottom w:val="none" w:sz="0" w:space="0" w:color="auto"/>
            <w:right w:val="none" w:sz="0" w:space="0" w:color="auto"/>
          </w:divBdr>
        </w:div>
        <w:div w:id="574899050">
          <w:marLeft w:val="0"/>
          <w:marRight w:val="0"/>
          <w:marTop w:val="0"/>
          <w:marBottom w:val="0"/>
          <w:divBdr>
            <w:top w:val="none" w:sz="0" w:space="0" w:color="auto"/>
            <w:left w:val="none" w:sz="0" w:space="0" w:color="auto"/>
            <w:bottom w:val="none" w:sz="0" w:space="0" w:color="auto"/>
            <w:right w:val="none" w:sz="0" w:space="0" w:color="auto"/>
          </w:divBdr>
        </w:div>
        <w:div w:id="1523586147">
          <w:marLeft w:val="0"/>
          <w:marRight w:val="0"/>
          <w:marTop w:val="0"/>
          <w:marBottom w:val="0"/>
          <w:divBdr>
            <w:top w:val="none" w:sz="0" w:space="0" w:color="auto"/>
            <w:left w:val="none" w:sz="0" w:space="0" w:color="auto"/>
            <w:bottom w:val="none" w:sz="0" w:space="0" w:color="auto"/>
            <w:right w:val="none" w:sz="0" w:space="0" w:color="auto"/>
          </w:divBdr>
        </w:div>
        <w:div w:id="918254119">
          <w:marLeft w:val="0"/>
          <w:marRight w:val="0"/>
          <w:marTop w:val="0"/>
          <w:marBottom w:val="0"/>
          <w:divBdr>
            <w:top w:val="none" w:sz="0" w:space="0" w:color="auto"/>
            <w:left w:val="none" w:sz="0" w:space="0" w:color="auto"/>
            <w:bottom w:val="none" w:sz="0" w:space="0" w:color="auto"/>
            <w:right w:val="none" w:sz="0" w:space="0" w:color="auto"/>
          </w:divBdr>
        </w:div>
        <w:div w:id="1788354720">
          <w:marLeft w:val="0"/>
          <w:marRight w:val="0"/>
          <w:marTop w:val="0"/>
          <w:marBottom w:val="0"/>
          <w:divBdr>
            <w:top w:val="none" w:sz="0" w:space="0" w:color="auto"/>
            <w:left w:val="none" w:sz="0" w:space="0" w:color="auto"/>
            <w:bottom w:val="none" w:sz="0" w:space="0" w:color="auto"/>
            <w:right w:val="none" w:sz="0" w:space="0" w:color="auto"/>
          </w:divBdr>
        </w:div>
        <w:div w:id="62812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liviaanalytics.com" TargetMode="External"/><Relationship Id="rId13" Type="http://schemas.openxmlformats.org/officeDocument/2006/relationships/hyperlink" Target="https://aliviatechnology.sharepoint.com/sites/AliviaDocuments/Shared%20Documents/A%20-%20Alivia%20Payment%20Integrity%20Suite/User%20Manuals/Case%20Manager/V4.0.0/Case%20Manager%20User%20Manual%20V4.0.0.docx" TargetMode="External"/><Relationship Id="rId18" Type="http://schemas.openxmlformats.org/officeDocument/2006/relationships/hyperlink" Target="bookmark://_New_User_Onboard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aliviatechnology.sharepoint.com/sites/AliviaDocuments/Shared%20Documents/A%20-%20Alivia%20Payment%20Integrity%20Suite/User%20Manuals/Case%20Manager/V4.0.0/Case%20Manager%20User%20Manual%20V4.0.0.docx" TargetMode="External"/><Relationship Id="rId17" Type="http://schemas.openxmlformats.org/officeDocument/2006/relationships/hyperlink" Target="bookmark://_New_User_Onboarding" TargetMode="External"/><Relationship Id="rId2" Type="http://schemas.openxmlformats.org/officeDocument/2006/relationships/styles" Target="styles.xml"/><Relationship Id="rId16" Type="http://schemas.openxmlformats.org/officeDocument/2006/relationships/hyperlink" Target="bookmark://_New_User_Onboard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viaanalytics.com" TargetMode="External"/><Relationship Id="rId5" Type="http://schemas.openxmlformats.org/officeDocument/2006/relationships/footnotes" Target="footnotes.xml"/><Relationship Id="rId15" Type="http://schemas.openxmlformats.org/officeDocument/2006/relationships/hyperlink" Target="https://aliviatechnology.sharepoint.com/sites/AliviaDocuments/Shared%20Documents/A%20-%20Alivia%20Payment%20Integrity%20Suite/User%20Manuals/Case%20Manager/V4.0.0/Case%20Manager%20User%20Manual%20V4.0.0.docx" TargetMode="External"/><Relationship Id="rId23" Type="http://schemas.openxmlformats.org/officeDocument/2006/relationships/theme" Target="theme/theme1.xml"/><Relationship Id="rId10" Type="http://schemas.openxmlformats.org/officeDocument/2006/relationships/hyperlink" Target="mailto:info@aliviaanalytics.com"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aliviaanalytics.com" TargetMode="External"/><Relationship Id="rId14" Type="http://schemas.openxmlformats.org/officeDocument/2006/relationships/hyperlink" Target="https://aliviatechnology.sharepoint.com/sites/AliviaDocuments/Shared%20Documents/A%20-%20Alivia%20Payment%20Integrity%20Suite/User%20Manuals/Case%20Manager/V4.0.0/Case%20Manager%20User%20Manual%20V4.0.0.docx"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6A7A0373834DFF8693B9D30FC57329"/>
        <w:category>
          <w:name w:val="General"/>
          <w:gallery w:val="placeholder"/>
        </w:category>
        <w:types>
          <w:type w:val="bbPlcHdr"/>
        </w:types>
        <w:behaviors>
          <w:behavior w:val="content"/>
        </w:behaviors>
        <w:guid w:val="{A80091C2-B4C9-4930-A936-4B475693F5F8}"/>
      </w:docPartPr>
      <w:docPartBody>
        <w:p w:rsidR="000D6B54" w:rsidRDefault="002A1CE3" w:rsidP="002A1CE3">
          <w:pPr>
            <w:pStyle w:val="F06A7A0373834DFF8693B9D30FC57329"/>
          </w:pPr>
          <w:r>
            <w:rPr>
              <w:rFonts w:asciiTheme="majorHAnsi" w:eastAsiaTheme="majorEastAsia" w:hAnsiTheme="majorHAnsi" w:cstheme="majorBidi"/>
              <w:caps/>
              <w:color w:val="4472C4" w:themeColor="accent1"/>
              <w:sz w:val="80"/>
              <w:szCs w:val="80"/>
            </w:rPr>
            <w:t>[Document title]</w:t>
          </w:r>
        </w:p>
      </w:docPartBody>
    </w:docPart>
    <w:docPart>
      <w:docPartPr>
        <w:name w:val="563CF988421C47E587BA167EF05ACFB9"/>
        <w:category>
          <w:name w:val="General"/>
          <w:gallery w:val="placeholder"/>
        </w:category>
        <w:types>
          <w:type w:val="bbPlcHdr"/>
        </w:types>
        <w:behaviors>
          <w:behavior w:val="content"/>
        </w:behaviors>
        <w:guid w:val="{D7441650-0E56-4F6F-BAA1-30CAC2346547}"/>
      </w:docPartPr>
      <w:docPartBody>
        <w:p w:rsidR="000D6B54" w:rsidRDefault="002A1CE3" w:rsidP="002A1CE3">
          <w:pPr>
            <w:pStyle w:val="563CF988421C47E587BA167EF05ACFB9"/>
          </w:pPr>
          <w:r>
            <w:rPr>
              <w:color w:val="4472C4" w:themeColor="accent1"/>
              <w:sz w:val="28"/>
              <w:szCs w:val="28"/>
            </w:rPr>
            <w:t>[Document subtitle]</w:t>
          </w:r>
        </w:p>
      </w:docPartBody>
    </w:docPart>
    <w:docPart>
      <w:docPartPr>
        <w:name w:val="6B58AF2F4FF144018FF215FACE413585"/>
        <w:category>
          <w:name w:val="General"/>
          <w:gallery w:val="placeholder"/>
        </w:category>
        <w:types>
          <w:type w:val="bbPlcHdr"/>
        </w:types>
        <w:behaviors>
          <w:behavior w:val="content"/>
        </w:behaviors>
        <w:guid w:val="{B17936CF-9C91-4104-A963-C96EAABA8E9C}"/>
      </w:docPartPr>
      <w:docPartBody>
        <w:p w:rsidR="000D6B54" w:rsidRDefault="002A1CE3" w:rsidP="002A1CE3">
          <w:pPr>
            <w:pStyle w:val="6B58AF2F4FF144018FF215FACE413585"/>
          </w:pPr>
          <w:r w:rsidRPr="00347CAC">
            <w:rPr>
              <w:rStyle w:val="PlaceholderText"/>
            </w:rPr>
            <w:t>[Status]</w:t>
          </w:r>
        </w:p>
      </w:docPartBody>
    </w:docPart>
    <w:docPart>
      <w:docPartPr>
        <w:name w:val="B93E6610ADEE44FB800F7DC3EE2654B4"/>
        <w:category>
          <w:name w:val="General"/>
          <w:gallery w:val="placeholder"/>
        </w:category>
        <w:types>
          <w:type w:val="bbPlcHdr"/>
        </w:types>
        <w:behaviors>
          <w:behavior w:val="content"/>
        </w:behaviors>
        <w:guid w:val="{04A15C1A-D613-47A1-868B-8D5D4B527C04}"/>
      </w:docPartPr>
      <w:docPartBody>
        <w:p w:rsidR="000D6B54" w:rsidRDefault="002A1CE3" w:rsidP="002A1CE3">
          <w:pPr>
            <w:pStyle w:val="B93E6610ADEE44FB800F7DC3EE2654B4"/>
          </w:pPr>
          <w:r w:rsidRPr="00347CAC">
            <w:rPr>
              <w:rStyle w:val="PlaceholderText"/>
            </w:rPr>
            <w:t>[Status]</w:t>
          </w:r>
        </w:p>
      </w:docPartBody>
    </w:docPart>
    <w:docPart>
      <w:docPartPr>
        <w:name w:val="BEDD899BEBB8440085D88DCD8054C235"/>
        <w:category>
          <w:name w:val="General"/>
          <w:gallery w:val="placeholder"/>
        </w:category>
        <w:types>
          <w:type w:val="bbPlcHdr"/>
        </w:types>
        <w:behaviors>
          <w:behavior w:val="content"/>
        </w:behaviors>
        <w:guid w:val="{9D1D8DA3-3B61-4171-9DAE-621C081D5666}"/>
      </w:docPartPr>
      <w:docPartBody>
        <w:p w:rsidR="000D6B54" w:rsidRDefault="002A1CE3" w:rsidP="002A1CE3">
          <w:pPr>
            <w:pStyle w:val="BEDD899BEBB8440085D88DCD8054C235"/>
          </w:pPr>
          <w:r w:rsidRPr="00347CAC">
            <w:rPr>
              <w:rStyle w:val="PlaceholderText"/>
            </w:rPr>
            <w:t>[Status]</w:t>
          </w:r>
        </w:p>
      </w:docPartBody>
    </w:docPart>
    <w:docPart>
      <w:docPartPr>
        <w:name w:val="455C90961308484BA136F6F81B7E9C8A"/>
        <w:category>
          <w:name w:val="General"/>
          <w:gallery w:val="placeholder"/>
        </w:category>
        <w:types>
          <w:type w:val="bbPlcHdr"/>
        </w:types>
        <w:behaviors>
          <w:behavior w:val="content"/>
        </w:behaviors>
        <w:guid w:val="{176CA47A-3924-4944-A03B-2BEE55AF3CFC}"/>
      </w:docPartPr>
      <w:docPartBody>
        <w:p w:rsidR="000D6B54" w:rsidRDefault="002A1CE3" w:rsidP="002A1CE3">
          <w:pPr>
            <w:pStyle w:val="455C90961308484BA136F6F81B7E9C8A"/>
          </w:pPr>
          <w:r w:rsidRPr="00347CAC">
            <w:rPr>
              <w:rStyle w:val="PlaceholderText"/>
            </w:rPr>
            <w:t>[Publish Date]</w:t>
          </w:r>
        </w:p>
      </w:docPartBody>
    </w:docPart>
    <w:docPart>
      <w:docPartPr>
        <w:name w:val="EDEA1183F25C4861B477B7E1603B4C3B"/>
        <w:category>
          <w:name w:val="General"/>
          <w:gallery w:val="placeholder"/>
        </w:category>
        <w:types>
          <w:type w:val="bbPlcHdr"/>
        </w:types>
        <w:behaviors>
          <w:behavior w:val="content"/>
        </w:behaviors>
        <w:guid w:val="{2079D5D0-1E81-46C9-9C53-01E70774F6FE}"/>
      </w:docPartPr>
      <w:docPartBody>
        <w:p w:rsidR="000D6B54" w:rsidRDefault="002A1CE3" w:rsidP="002A1CE3">
          <w:pPr>
            <w:pStyle w:val="EDEA1183F25C4861B477B7E1603B4C3B"/>
          </w:pPr>
          <w:r w:rsidRPr="00347CAC">
            <w:rPr>
              <w:rStyle w:val="PlaceholderText"/>
            </w:rPr>
            <w:t>[Publish Date]</w:t>
          </w:r>
        </w:p>
      </w:docPartBody>
    </w:docPart>
    <w:docPart>
      <w:docPartPr>
        <w:name w:val="669EE53BC35D46AF91B0DB77CF089F7A"/>
        <w:category>
          <w:name w:val="General"/>
          <w:gallery w:val="placeholder"/>
        </w:category>
        <w:types>
          <w:type w:val="bbPlcHdr"/>
        </w:types>
        <w:behaviors>
          <w:behavior w:val="content"/>
        </w:behaviors>
        <w:guid w:val="{AA915078-8A42-42C8-AFD5-9D02AB294728}"/>
      </w:docPartPr>
      <w:docPartBody>
        <w:p w:rsidR="000D6B54" w:rsidRDefault="002A1CE3" w:rsidP="002A1CE3">
          <w:pPr>
            <w:pStyle w:val="669EE53BC35D46AF91B0DB77CF089F7A"/>
          </w:pPr>
          <w:r w:rsidRPr="00347CAC">
            <w:rPr>
              <w:rStyle w:val="PlaceholderText"/>
            </w:rPr>
            <w:t>[Publish Date]</w:t>
          </w:r>
        </w:p>
      </w:docPartBody>
    </w:docPart>
    <w:docPart>
      <w:docPartPr>
        <w:name w:val="37AE032F21D3429BBF312F7880BFC9E1"/>
        <w:category>
          <w:name w:val="General"/>
          <w:gallery w:val="placeholder"/>
        </w:category>
        <w:types>
          <w:type w:val="bbPlcHdr"/>
        </w:types>
        <w:behaviors>
          <w:behavior w:val="content"/>
        </w:behaviors>
        <w:guid w:val="{450ECCC1-91A2-4FC7-AA40-70352559646C}"/>
      </w:docPartPr>
      <w:docPartBody>
        <w:p w:rsidR="000D6B54" w:rsidRDefault="002A1CE3" w:rsidP="002A1CE3">
          <w:pPr>
            <w:pStyle w:val="37AE032F21D3429BBF312F7880BFC9E1"/>
          </w:pPr>
          <w:r w:rsidRPr="00347CAC">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rpoS">
    <w:altName w:val="Times New Roman"/>
    <w:panose1 w:val="00000000000000000000"/>
    <w:charset w:val="00"/>
    <w:family w:val="auto"/>
    <w:notTrueType/>
    <w:pitch w:val="variable"/>
    <w:sig w:usb0="00000003" w:usb1="00000000" w:usb2="00000000" w:usb3="00000000" w:csb0="00000001" w:csb1="00000000"/>
  </w:font>
  <w:font w:name="IBM Plex Sans SemiBold">
    <w:charset w:val="00"/>
    <w:family w:val="swiss"/>
    <w:pitch w:val="variable"/>
    <w:sig w:usb0="A00002EF" w:usb1="5000207B" w:usb2="00000000" w:usb3="00000000" w:csb0="0000019F" w:csb1="00000000"/>
  </w:font>
  <w:font w:name="IBM Plex Sans">
    <w:charset w:val="00"/>
    <w:family w:val="swiss"/>
    <w:pitch w:val="variable"/>
    <w:sig w:usb0="A00002EF" w:usb1="5000207B" w:usb2="00000000" w:usb3="00000000" w:csb0="0000019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E3"/>
    <w:rsid w:val="000D6B54"/>
    <w:rsid w:val="00227315"/>
    <w:rsid w:val="002A1CE3"/>
    <w:rsid w:val="00914F92"/>
    <w:rsid w:val="00E2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6A7A0373834DFF8693B9D30FC57329">
    <w:name w:val="F06A7A0373834DFF8693B9D30FC57329"/>
    <w:rsid w:val="002A1CE3"/>
  </w:style>
  <w:style w:type="paragraph" w:customStyle="1" w:styleId="563CF988421C47E587BA167EF05ACFB9">
    <w:name w:val="563CF988421C47E587BA167EF05ACFB9"/>
    <w:rsid w:val="002A1CE3"/>
  </w:style>
  <w:style w:type="character" w:styleId="PlaceholderText">
    <w:name w:val="Placeholder Text"/>
    <w:basedOn w:val="DefaultParagraphFont"/>
    <w:uiPriority w:val="99"/>
    <w:semiHidden/>
    <w:rsid w:val="002A1CE3"/>
    <w:rPr>
      <w:color w:val="808080"/>
    </w:rPr>
  </w:style>
  <w:style w:type="paragraph" w:customStyle="1" w:styleId="6B58AF2F4FF144018FF215FACE413585">
    <w:name w:val="6B58AF2F4FF144018FF215FACE413585"/>
    <w:rsid w:val="002A1CE3"/>
  </w:style>
  <w:style w:type="paragraph" w:customStyle="1" w:styleId="B93E6610ADEE44FB800F7DC3EE2654B4">
    <w:name w:val="B93E6610ADEE44FB800F7DC3EE2654B4"/>
    <w:rsid w:val="002A1CE3"/>
  </w:style>
  <w:style w:type="paragraph" w:customStyle="1" w:styleId="BEDD899BEBB8440085D88DCD8054C235">
    <w:name w:val="BEDD899BEBB8440085D88DCD8054C235"/>
    <w:rsid w:val="002A1CE3"/>
  </w:style>
  <w:style w:type="paragraph" w:customStyle="1" w:styleId="455C90961308484BA136F6F81B7E9C8A">
    <w:name w:val="455C90961308484BA136F6F81B7E9C8A"/>
    <w:rsid w:val="002A1CE3"/>
  </w:style>
  <w:style w:type="paragraph" w:customStyle="1" w:styleId="EDEA1183F25C4861B477B7E1603B4C3B">
    <w:name w:val="EDEA1183F25C4861B477B7E1603B4C3B"/>
    <w:rsid w:val="002A1CE3"/>
  </w:style>
  <w:style w:type="paragraph" w:customStyle="1" w:styleId="669EE53BC35D46AF91B0DB77CF089F7A">
    <w:name w:val="669EE53BC35D46AF91B0DB77CF089F7A"/>
    <w:rsid w:val="002A1CE3"/>
  </w:style>
  <w:style w:type="paragraph" w:customStyle="1" w:styleId="37AE032F21D3429BBF312F7880BFC9E1">
    <w:name w:val="37AE032F21D3429BBF312F7880BFC9E1"/>
    <w:rsid w:val="002A1C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5478</Words>
  <Characters>31225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Mussawer Alyassah</dc:creator>
  <cp:keywords/>
  <dc:description/>
  <cp:lastModifiedBy>FA19-BCS-115</cp:lastModifiedBy>
  <cp:revision>4</cp:revision>
  <dcterms:created xsi:type="dcterms:W3CDTF">2022-09-25T22:31:00Z</dcterms:created>
  <dcterms:modified xsi:type="dcterms:W3CDTF">2022-10-14T11:49:00Z</dcterms:modified>
</cp:coreProperties>
</file>